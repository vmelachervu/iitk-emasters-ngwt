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F6D" w:rsidRDefault="00555F6D" w:rsidP="00555F6D">
      <w:pPr>
        <w:pStyle w:val="Heading1"/>
      </w:pPr>
      <w:r>
        <w:t>Incoherencies and wrong evaluations observed in my final exam of EE-920</w:t>
      </w:r>
    </w:p>
    <w:p w:rsidR="00555F6D" w:rsidRDefault="00555F6D" w:rsidP="00555F6D"/>
    <w:p w:rsidR="00555F6D" w:rsidRDefault="00555F6D" w:rsidP="00555F6D">
      <w:r>
        <w:t xml:space="preserve">Program : </w:t>
      </w:r>
      <w:proofErr w:type="spellStart"/>
      <w:r>
        <w:t>eMasters</w:t>
      </w:r>
      <w:proofErr w:type="spellEnd"/>
      <w:r>
        <w:t xml:space="preserve"> – Communication Systems</w:t>
      </w:r>
    </w:p>
    <w:p w:rsidR="00555F6D" w:rsidRDefault="00555F6D" w:rsidP="00555F6D">
      <w:r>
        <w:t>Roll No: 23156022</w:t>
      </w:r>
    </w:p>
    <w:p w:rsidR="00555F6D" w:rsidRDefault="00555F6D" w:rsidP="00555F6D">
      <w:r>
        <w:t>Name: Venkateswar Reddy Melachervu</w:t>
      </w:r>
    </w:p>
    <w:p w:rsidR="00555F6D" w:rsidRDefault="00555F6D" w:rsidP="00555F6D">
      <w:pPr>
        <w:pStyle w:val="ListParagraph"/>
      </w:pPr>
      <w:r>
        <w:t xml:space="preserve">For </w:t>
      </w:r>
      <w:r>
        <w:t>Q.22</w:t>
      </w:r>
      <w:r>
        <w:t xml:space="preserve">, I very clearly remember answering Option A. However, the evaluated response sheet I received from you shows as B. </w:t>
      </w:r>
      <w:proofErr w:type="gramStart"/>
      <w:r>
        <w:t>In deed</w:t>
      </w:r>
      <w:proofErr w:type="gramEnd"/>
      <w:r>
        <w:t xml:space="preserve"> I shared a message about this question in the wireless group suspecting the options A and C both are right answers.</w:t>
      </w:r>
    </w:p>
    <w:p w:rsidR="00555F6D" w:rsidRPr="00555F6D" w:rsidRDefault="00555F6D" w:rsidP="00555F6D">
      <w:pPr>
        <w:pStyle w:val="Heading2"/>
      </w:pPr>
      <w:r>
        <w:rPr>
          <w:noProof/>
        </w:rPr>
        <w:drawing>
          <wp:inline distT="0" distB="0" distL="0" distR="0" wp14:anchorId="4DF11D61" wp14:editId="3600EB1B">
            <wp:extent cx="5731510" cy="2890520"/>
            <wp:effectExtent l="0" t="0" r="2540" b="5080"/>
            <wp:docPr id="25092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2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6D" w:rsidRDefault="00555F6D" w:rsidP="00555F6D">
      <w:pPr>
        <w:pStyle w:val="ListParagraph"/>
      </w:pPr>
      <w:r>
        <w:t>Dd</w:t>
      </w:r>
    </w:p>
    <w:p w:rsidR="00555F6D" w:rsidRDefault="00555F6D" w:rsidP="00864B02">
      <w:pPr>
        <w:pStyle w:val="ListParagraph"/>
      </w:pPr>
      <w:proofErr w:type="spellStart"/>
      <w:r>
        <w:t>Ddd</w:t>
      </w:r>
      <w:proofErr w:type="spellEnd"/>
    </w:p>
    <w:p w:rsidR="00555F6D" w:rsidRDefault="00555F6D" w:rsidP="00864B02">
      <w:pPr>
        <w:pStyle w:val="ListParagraph"/>
      </w:pPr>
      <w:proofErr w:type="spellStart"/>
      <w:r>
        <w:t>ddd</w:t>
      </w:r>
      <w:proofErr w:type="spellEnd"/>
    </w:p>
    <w:p w:rsidR="00555F6D" w:rsidRPr="00555F6D" w:rsidRDefault="00555F6D" w:rsidP="00555F6D"/>
    <w:p w:rsidR="00D2639D" w:rsidRDefault="00D2639D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</w:p>
    <w:p w:rsidR="00304801" w:rsidRDefault="00304801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  <w:r w:rsidRPr="001A557E">
        <w:rPr>
          <w:rFonts w:cs="HelveticaNeue"/>
          <w:color w:val="393939"/>
          <w:sz w:val="24"/>
          <w:szCs w:val="26"/>
        </w:rPr>
        <w:t>Sincerely,</w:t>
      </w:r>
    </w:p>
    <w:p w:rsidR="00350040" w:rsidRPr="001A557E" w:rsidRDefault="00350040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  <w:r>
        <w:rPr>
          <w:noProof/>
        </w:rPr>
        <w:drawing>
          <wp:inline distT="0" distB="0" distL="0" distR="0" wp14:anchorId="2086DFC8" wp14:editId="0DE7472F">
            <wp:extent cx="971013" cy="434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08" cy="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01" w:rsidRPr="001A557E" w:rsidRDefault="00304801" w:rsidP="00304801">
      <w:pPr>
        <w:widowControl w:val="0"/>
        <w:autoSpaceDE w:val="0"/>
        <w:autoSpaceDN w:val="0"/>
        <w:adjustRightInd w:val="0"/>
        <w:spacing w:line="240" w:lineRule="auto"/>
        <w:rPr>
          <w:rFonts w:cs="HelveticaNeue"/>
          <w:color w:val="393939"/>
          <w:sz w:val="24"/>
          <w:szCs w:val="26"/>
        </w:rPr>
      </w:pPr>
      <w:r w:rsidRPr="001A557E">
        <w:rPr>
          <w:rFonts w:cs="HelveticaNeue"/>
          <w:color w:val="393939"/>
          <w:sz w:val="24"/>
          <w:szCs w:val="26"/>
        </w:rPr>
        <w:t>Venkateswar Reddy Melachervu</w:t>
      </w:r>
    </w:p>
    <w:sectPr w:rsidR="00304801" w:rsidRPr="001A557E" w:rsidSect="00304801">
      <w:footerReference w:type="default" r:id="rId11"/>
      <w:headerReference w:type="first" r:id="rId12"/>
      <w:footerReference w:type="first" r:id="rId13"/>
      <w:pgSz w:w="11907" w:h="16839" w:code="9"/>
      <w:pgMar w:top="1135" w:right="850" w:bottom="709" w:left="993" w:header="142" w:footer="1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5F6D" w:rsidRDefault="00555F6D" w:rsidP="00D72336">
      <w:r>
        <w:separator/>
      </w:r>
    </w:p>
  </w:endnote>
  <w:endnote w:type="continuationSeparator" w:id="0">
    <w:p w:rsidR="00555F6D" w:rsidRDefault="00555F6D" w:rsidP="00D7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Light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Estrangelo Edessa">
    <w:altName w:val="Segoe UI Historic"/>
    <w:panose1 w:val="00000000000000000000"/>
    <w:charset w:val="00"/>
    <w:family w:val="script"/>
    <w:pitch w:val="variable"/>
    <w:sig w:usb0="00000003" w:usb1="00000000" w:usb2="00000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DBB" w:rsidRDefault="00457536" w:rsidP="009F4B19">
    <w:pPr>
      <w:pStyle w:val="BodyText"/>
      <w:spacing w:after="0" w:line="20" w:lineRule="atLeast"/>
      <w:jc w:val="center"/>
      <w:rPr>
        <w:rFonts w:ascii="Estrangelo Edessa" w:hAnsi="Estrangelo Edessa" w:cs="Estrangelo Edessa"/>
        <w:color w:val="002060"/>
        <w:sz w:val="20"/>
      </w:rPr>
    </w:pPr>
    <w:r w:rsidRPr="003632EA">
      <w:rPr>
        <w:rFonts w:cs="Estrangelo Edessa"/>
        <w:noProof/>
        <w:color w:val="E36C0A" w:themeColor="accent6" w:themeShade="BF"/>
        <w:sz w:val="18"/>
        <w:lang w:val="en-IN" w:eastAsia="en-IN" w:bidi="hi-IN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39CCC17A" wp14:editId="734A6C6A">
              <wp:simplePos x="0" y="0"/>
              <wp:positionH relativeFrom="rightMargin">
                <wp:posOffset>417195</wp:posOffset>
              </wp:positionH>
              <wp:positionV relativeFrom="margin">
                <wp:posOffset>5868035</wp:posOffset>
              </wp:positionV>
              <wp:extent cx="343535" cy="3426460"/>
              <wp:effectExtent l="0" t="0" r="0" b="2540"/>
              <wp:wrapNone/>
              <wp:docPr id="61" name="Rectangl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342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7536" w:rsidRPr="00B06C23" w:rsidRDefault="00457536" w:rsidP="00457536">
                          <w:pPr>
                            <w:rPr>
                              <w:rFonts w:ascii="Estrangelo Edessa" w:hAnsi="Estrangelo Edessa" w:cs="Estrangelo Edessa"/>
                              <w:b/>
                              <w:color w:val="1116E9"/>
                              <w:spacing w:val="60"/>
                            </w:rPr>
                          </w:pPr>
                          <w:r w:rsidRPr="00B06C23">
                            <w:rPr>
                              <w:rFonts w:ascii="Estrangelo Edessa" w:hAnsi="Estrangelo Edessa" w:cs="Estrangelo Edessa"/>
                              <w:color w:val="1116E9"/>
                              <w:spacing w:val="60"/>
                            </w:rPr>
                            <w:t>©”…dare to dream; care to win…”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CCC17A" id="Rectangle 61" o:spid="_x0000_s1026" style="position:absolute;left:0;text-align:left;margin-left:32.85pt;margin-top:462.05pt;width:27.05pt;height:269.8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" o:allowincell="f" filled="f" stroked="f">
              <v:textbox style="layout-flow:vertical;mso-layout-flow-alt:bottom-to-top;mso-fit-shape-to-text:t">
                <w:txbxContent>
                  <w:p w:rsidR="00457536" w:rsidRPr="00B06C23" w:rsidRDefault="00457536" w:rsidP="00457536">
                    <w:pPr>
                      <w:rPr>
                        <w:rFonts w:ascii="Estrangelo Edessa" w:hAnsi="Estrangelo Edessa" w:cs="Estrangelo Edessa"/>
                        <w:b/>
                        <w:color w:val="1116E9"/>
                        <w:spacing w:val="60"/>
                      </w:rPr>
                    </w:pPr>
                    <w:r w:rsidRPr="00B06C23">
                      <w:rPr>
                        <w:rFonts w:ascii="Estrangelo Edessa" w:hAnsi="Estrangelo Edessa" w:cs="Estrangelo Edessa"/>
                        <w:color w:val="1116E9"/>
                        <w:spacing w:val="60"/>
                      </w:rPr>
                      <w:t>©”…dare to dream; care to win…”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72A" w:rsidRPr="00304801" w:rsidRDefault="00D2639D" w:rsidP="003632EA">
    <w:pPr>
      <w:pStyle w:val="BodyText"/>
      <w:spacing w:after="0" w:line="20" w:lineRule="atLeast"/>
      <w:ind w:left="-709" w:right="-624"/>
      <w:jc w:val="center"/>
      <w:rPr>
        <w:rFonts w:cs="Estrangelo Edessa"/>
        <w:b/>
        <w:color w:val="1116E9"/>
        <w:sz w:val="14"/>
        <w:szCs w:val="14"/>
      </w:rPr>
    </w:pP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EE023E9" wp14:editId="53116AD0">
              <wp:simplePos x="0" y="0"/>
              <wp:positionH relativeFrom="margin">
                <wp:posOffset>20320</wp:posOffset>
              </wp:positionH>
              <wp:positionV relativeFrom="paragraph">
                <wp:posOffset>-10795</wp:posOffset>
              </wp:positionV>
              <wp:extent cx="638365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3655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AA908D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6pt,-.85pt" to="504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" strokecolor="#e36c0a [2409]">
              <w10:wrap anchorx="margin"/>
            </v:line>
          </w:pict>
        </mc:Fallback>
      </mc:AlternateContent>
    </w:r>
    <w:r w:rsidRPr="00304801">
      <w:rPr>
        <w:noProof/>
        <w:color w:val="E36C0A" w:themeColor="accent6" w:themeShade="BF"/>
        <w:sz w:val="16"/>
        <w:lang w:val="en-IN" w:eastAsia="en-IN" w:bidi="hi-IN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59721D" wp14:editId="0072ABB1">
              <wp:simplePos x="0" y="0"/>
              <wp:positionH relativeFrom="column">
                <wp:posOffset>6651625</wp:posOffset>
              </wp:positionH>
              <wp:positionV relativeFrom="paragraph">
                <wp:posOffset>-3781425</wp:posOffset>
              </wp:positionV>
              <wp:extent cx="298450" cy="4153535"/>
              <wp:effectExtent l="0" t="0" r="635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450" cy="4153535"/>
                        <a:chOff x="0" y="0"/>
                        <a:chExt cx="298450" cy="4153722"/>
                      </a:xfrm>
                    </wpg:grpSpPr>
                    <wpg:grpSp>
                      <wpg:cNvPr id="15" name="Group 15"/>
                      <wpg:cNvGrpSpPr>
                        <a:grpSpLocks/>
                      </wpg:cNvGrpSpPr>
                      <wpg:grpSpPr bwMode="auto">
                        <a:xfrm rot="5400000">
                          <a:off x="-6394" y="3887799"/>
                          <a:ext cx="297895" cy="233951"/>
                          <a:chOff x="10217" y="9410"/>
                          <a:chExt cx="1566" cy="590"/>
                        </a:xfrm>
                        <a:solidFill>
                          <a:srgbClr val="1116E9"/>
                        </a:solidFill>
                      </wpg:grpSpPr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1101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0659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10217" y="9410"/>
                            <a:ext cx="682" cy="590"/>
                          </a:xfrm>
                          <a:prstGeom prst="chevron">
                            <a:avLst>
                              <a:gd name="adj" fmla="val 76506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" cy="389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172A" w:rsidRPr="00465A79" w:rsidRDefault="0058172A">
                            <w:pPr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</w:pPr>
                            <w:r w:rsidRPr="00465A79">
                              <w:rPr>
                                <w:rFonts w:cs="Estrangelo Edessa"/>
                                <w:b/>
                                <w:bCs/>
                                <w:color w:val="E36C0A" w:themeColor="accent6" w:themeShade="BF"/>
                                <w:spacing w:val="60"/>
                                <w:sz w:val="14"/>
                                <w:szCs w:val="16"/>
                              </w:rPr>
                              <w:t>©”…dare to dream; care to win…”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59721D" id="Group 4" o:spid="_x0000_s1029" style="position:absolute;left:0;text-align:left;margin-left:523.75pt;margin-top:-297.75pt;width:23.5pt;height:327.05pt;z-index:251665408" coordsize="2984,4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">
              <v:group id="Group 15" o:spid="_x0000_s1030" style="position:absolute;left:-65;top:38878;width:2979;height:2340;rotation:90" coordorigin="10217,9410" coordsize="1566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FinwQAAANsAAAAPAAAAZHJzL2Rvd25yZXYueG1sRE9NawIx&#10;EL0X/A9hCr0UzVqw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LqAWKfBAAAA2wAAAA8AAAAA&#10;AAAAAAAAAAAABwIAAGRycy9kb3ducmV2LnhtbFBLBQYAAAAAAwADALcAAAD1Ag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1" type="#_x0000_t55" style="position:absolute;left:11101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" adj="7304" fillcolor="#e36c0a [2409]" stroked="f" strokecolor="white [3212]"/>
                <v:shape id="AutoShape 9" o:spid="_x0000_s1032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" adj="7304" fillcolor="#e36c0a [2409]" stroked="f"/>
                <v:shape id="AutoShape 10" o:spid="_x0000_s1033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" adj="7304" fillcolor="#e36c0a [2409]" stroked="f" strokecolor="white [3212]"/>
              </v:group>
              <v:rect id="Rectangle 20" o:spid="_x0000_s1034" style="position:absolute;width:2984;height:3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" filled="f" stroked="f">
                <v:textbox style="layout-flow:vertical;mso-layout-flow-alt:bottom-to-top;mso-fit-shape-to-text:t">
                  <w:txbxContent>
                    <w:p w:rsidR="0058172A" w:rsidRPr="00465A79" w:rsidRDefault="0058172A">
                      <w:pPr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</w:pPr>
                      <w:r w:rsidRPr="00465A79">
                        <w:rPr>
                          <w:rFonts w:cs="Estrangelo Edessa"/>
                          <w:b/>
                          <w:bCs/>
                          <w:color w:val="E36C0A" w:themeColor="accent6" w:themeShade="BF"/>
                          <w:spacing w:val="60"/>
                          <w:sz w:val="14"/>
                          <w:szCs w:val="16"/>
                        </w:rPr>
                        <w:t>©”…dare to dream; care to win…”</w:t>
                      </w:r>
                    </w:p>
                  </w:txbxContent>
                </v:textbox>
              </v:rect>
            </v:group>
          </w:pict>
        </mc:Fallback>
      </mc:AlternateConten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C-501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 |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 xml:space="preserve">Salarpuria Serenity 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|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5</w:t>
    </w:r>
    <w:r w:rsidR="008E4E4F" w:rsidRPr="00304801">
      <w:rPr>
        <w:rFonts w:cs="Estrangelo Edessa"/>
        <w:color w:val="E36C0A" w:themeColor="accent6" w:themeShade="BF"/>
        <w:sz w:val="14"/>
        <w:szCs w:val="14"/>
        <w:vertAlign w:val="superscript"/>
      </w:rPr>
      <w:t>th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 xml:space="preserve"> Main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 |</w:t>
    </w:r>
    <w:r w:rsidR="00F117E7" w:rsidRPr="00304801">
      <w:rPr>
        <w:rFonts w:cs="Estrangelo Edessa"/>
        <w:color w:val="E36C0A" w:themeColor="accent6" w:themeShade="BF"/>
        <w:sz w:val="14"/>
        <w:szCs w:val="14"/>
      </w:rPr>
      <w:t xml:space="preserve">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>Sector 7 | HSR Layout | Bengaluru</w:t>
    </w:r>
    <w:r w:rsidR="00F117E7" w:rsidRPr="00304801">
      <w:rPr>
        <w:rFonts w:cs="Estrangelo Edessa"/>
        <w:color w:val="E36C0A" w:themeColor="accent6" w:themeShade="BF"/>
        <w:sz w:val="14"/>
        <w:szCs w:val="14"/>
      </w:rPr>
      <w:t xml:space="preserve"> |</w:t>
    </w:r>
    <w:r w:rsidR="0058172A" w:rsidRPr="00304801">
      <w:rPr>
        <w:rFonts w:cs="Estrangelo Edessa"/>
        <w:color w:val="E36C0A" w:themeColor="accent6" w:themeShade="BF"/>
        <w:sz w:val="14"/>
        <w:szCs w:val="14"/>
      </w:rPr>
      <w:t xml:space="preserve"> </w:t>
    </w:r>
    <w:r w:rsidR="008E4E4F" w:rsidRPr="00304801">
      <w:rPr>
        <w:rFonts w:cs="Estrangelo Edessa"/>
        <w:color w:val="E36C0A" w:themeColor="accent6" w:themeShade="BF"/>
        <w:sz w:val="14"/>
        <w:szCs w:val="14"/>
      </w:rPr>
      <w:t xml:space="preserve">Karnataka | PIN 560102 </w:t>
    </w:r>
    <w:r w:rsidR="00C64A65" w:rsidRPr="00304801">
      <w:rPr>
        <w:rFonts w:cs="Estrangelo Edessa"/>
        <w:color w:val="E36C0A" w:themeColor="accent6" w:themeShade="BF"/>
        <w:sz w:val="14"/>
        <w:szCs w:val="14"/>
      </w:rPr>
      <w:t>| India</w:t>
    </w:r>
  </w:p>
  <w:p w:rsidR="00796FFD" w:rsidRPr="00304801" w:rsidRDefault="00F36EE8" w:rsidP="001B6419">
    <w:pPr>
      <w:pStyle w:val="BodyText"/>
      <w:spacing w:after="0" w:line="20" w:lineRule="atLeast"/>
      <w:jc w:val="center"/>
      <w:rPr>
        <w:rFonts w:cs="Estrangelo Edessa"/>
        <w:color w:val="002060"/>
        <w:sz w:val="18"/>
      </w:rPr>
    </w:pPr>
    <w:r w:rsidRPr="00304801">
      <w:rPr>
        <w:rFonts w:cs="Estrangelo Edessa"/>
        <w:color w:val="00B050"/>
        <w:sz w:val="14"/>
        <w:szCs w:val="14"/>
      </w:rPr>
      <w:t xml:space="preserve">Mobile: 97012 22130 | </w:t>
    </w:r>
    <w:r w:rsidR="00D61442" w:rsidRPr="00304801">
      <w:rPr>
        <w:rFonts w:cs="Estrangelo Edessa"/>
        <w:color w:val="00B050"/>
        <w:sz w:val="14"/>
        <w:szCs w:val="14"/>
      </w:rPr>
      <w:t>Email</w:t>
    </w:r>
    <w:r w:rsidR="0058172A" w:rsidRPr="00304801">
      <w:rPr>
        <w:rFonts w:cs="Estrangelo Edessa"/>
        <w:color w:val="00B050"/>
        <w:sz w:val="14"/>
        <w:szCs w:val="14"/>
      </w:rPr>
      <w:t xml:space="preserve">: </w:t>
    </w:r>
    <w:r w:rsidR="00796FFD" w:rsidRPr="00304801">
      <w:rPr>
        <w:rFonts w:cs="Estrangelo Edessa"/>
        <w:color w:val="00B050"/>
        <w:sz w:val="14"/>
        <w:szCs w:val="14"/>
      </w:rPr>
      <w:t>vmelachervu</w:t>
    </w:r>
    <w:r w:rsidR="0058172A" w:rsidRPr="00304801">
      <w:rPr>
        <w:rFonts w:cs="Estrangelo Edessa"/>
        <w:color w:val="00B050"/>
        <w:sz w:val="14"/>
        <w:szCs w:val="14"/>
      </w:rPr>
      <w:t>@</w:t>
    </w:r>
    <w:r w:rsidR="00796FFD" w:rsidRPr="00304801">
      <w:rPr>
        <w:rFonts w:cs="Estrangelo Edessa"/>
        <w:color w:val="00B050"/>
        <w:sz w:val="14"/>
        <w:szCs w:val="14"/>
      </w:rPr>
      <w:t>gmail.com</w:t>
    </w:r>
    <w:r w:rsidR="00D2639D">
      <w:rPr>
        <w:rFonts w:cs="Estrangelo Edessa"/>
        <w:color w:val="00B050"/>
        <w:sz w:val="14"/>
        <w:szCs w:val="14"/>
      </w:rPr>
      <w:t>, vmela23@iitk.ac.in</w:t>
    </w:r>
    <w:r w:rsidR="0058172A" w:rsidRPr="00304801">
      <w:rPr>
        <w:rFonts w:cs="Estrangelo Edessa"/>
        <w:color w:val="00B050"/>
        <w:sz w:val="14"/>
        <w:szCs w:val="14"/>
      </w:rPr>
      <w:t xml:space="preserve"> </w:t>
    </w:r>
    <w:r w:rsidR="00401160" w:rsidRPr="00304801">
      <w:rPr>
        <w:rFonts w:cs="Estrangelo Edessa"/>
        <w:color w:val="00B050"/>
        <w:sz w:val="14"/>
        <w:szCs w:val="14"/>
      </w:rPr>
      <w:t xml:space="preserve">| </w:t>
    </w:r>
    <w:hyperlink r:id="rId1" w:history="1">
      <w:r w:rsidR="00796FFD" w:rsidRPr="00304801">
        <w:rPr>
          <w:rStyle w:val="Hyperlink"/>
          <w:rFonts w:cs="Estrangelo Edessa"/>
          <w:color w:val="00B050"/>
          <w:sz w:val="14"/>
          <w:szCs w:val="14"/>
        </w:rPr>
        <w:t>www.linkedin.com/in/vmelachervu</w:t>
      </w:r>
    </w:hyperlink>
  </w:p>
  <w:p w:rsidR="00D2639D" w:rsidRDefault="00D2639D" w:rsidP="001B6419">
    <w:pPr>
      <w:pStyle w:val="BodyText"/>
      <w:spacing w:after="0" w:line="20" w:lineRule="atLeast"/>
      <w:jc w:val="center"/>
      <w:rPr>
        <w:rFonts w:cs="Estrangelo Edessa"/>
        <w:sz w:val="10"/>
        <w:szCs w:val="10"/>
      </w:rPr>
    </w:pPr>
  </w:p>
  <w:p w:rsidR="004640C4" w:rsidRPr="00304801" w:rsidRDefault="0058172A" w:rsidP="001B6419">
    <w:pPr>
      <w:pStyle w:val="BodyText"/>
      <w:spacing w:after="0" w:line="20" w:lineRule="atLeast"/>
      <w:jc w:val="center"/>
      <w:rPr>
        <w:rFonts w:cs="Estrangelo Edessa"/>
        <w:b/>
        <w:color w:val="BFBFBF" w:themeColor="background1" w:themeShade="BF"/>
        <w:sz w:val="12"/>
        <w:szCs w:val="12"/>
      </w:rPr>
    </w:pPr>
    <w:r w:rsidRPr="00304801">
      <w:rPr>
        <w:rFonts w:cs="Estrangelo Edessa"/>
        <w:sz w:val="10"/>
        <w:szCs w:val="10"/>
      </w:rPr>
      <w:t>©</w:t>
    </w:r>
    <w:r w:rsidR="00796FFD" w:rsidRPr="00304801">
      <w:rPr>
        <w:rFonts w:cs="Estrangelo Edessa"/>
        <w:sz w:val="10"/>
        <w:szCs w:val="10"/>
      </w:rPr>
      <w:t xml:space="preserve"> V</w:t>
    </w:r>
    <w:r w:rsidR="00F36EE8" w:rsidRPr="00304801">
      <w:rPr>
        <w:rFonts w:cs="Estrangelo Edessa"/>
        <w:sz w:val="10"/>
        <w:szCs w:val="10"/>
      </w:rPr>
      <w:t xml:space="preserve">enkateswar Reddy Melachervu </w:t>
    </w:r>
    <w:r w:rsidR="00024874" w:rsidRPr="00304801">
      <w:rPr>
        <w:rFonts w:cs="Estrangelo Edessa"/>
        <w:sz w:val="10"/>
        <w:szCs w:val="10"/>
      </w:rPr>
      <w:t>2009</w:t>
    </w:r>
    <w:r w:rsidR="005E06C6" w:rsidRPr="00304801">
      <w:rPr>
        <w:rFonts w:cs="Estrangelo Edessa"/>
        <w:sz w:val="10"/>
        <w:szCs w:val="10"/>
      </w:rPr>
      <w:t>-20</w:t>
    </w:r>
    <w:r w:rsidR="00465A79" w:rsidRPr="00304801">
      <w:rPr>
        <w:rFonts w:cs="Estrangelo Edessa"/>
        <w:sz w:val="10"/>
        <w:szCs w:val="10"/>
      </w:rPr>
      <w:t>2</w:t>
    </w:r>
    <w:r w:rsidR="00D2639D">
      <w:rPr>
        <w:rFonts w:cs="Estrangelo Edessa"/>
        <w:sz w:val="10"/>
        <w:szCs w:val="10"/>
      </w:rPr>
      <w:t>3</w:t>
    </w:r>
    <w:r w:rsidRPr="00304801">
      <w:rPr>
        <w:rFonts w:cs="Estrangelo Edessa"/>
        <w:sz w:val="10"/>
        <w:szCs w:val="10"/>
      </w:rPr>
      <w:t>. All rights reserved</w:t>
    </w:r>
    <w:r w:rsidR="00E65B2E" w:rsidRPr="00304801">
      <w:rPr>
        <w:rFonts w:cs="Estrangelo Edessa"/>
        <w:sz w:val="10"/>
        <w:szCs w:val="10"/>
      </w:rPr>
      <w:t>.</w:t>
    </w:r>
    <w:r w:rsidR="00457536" w:rsidRPr="00304801">
      <w:rPr>
        <w:rFonts w:cs="Estrangelo Edessa"/>
        <w:noProof/>
        <w:color w:val="002060"/>
        <w:sz w:val="10"/>
        <w:szCs w:val="1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5F6D" w:rsidRDefault="00555F6D" w:rsidP="00D72336">
      <w:r>
        <w:separator/>
      </w:r>
    </w:p>
  </w:footnote>
  <w:footnote w:type="continuationSeparator" w:id="0">
    <w:p w:rsidR="00555F6D" w:rsidRDefault="00555F6D" w:rsidP="00D7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B7" w:rsidRPr="00304801" w:rsidRDefault="00D2639D">
    <w:r w:rsidRPr="00304801">
      <w:rPr>
        <w:rFonts w:eastAsiaTheme="majorEastAsia" w:cstheme="majorBidi"/>
        <w:noProof/>
        <w:color w:val="4F81BD" w:themeColor="accent1"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257268C2" wp14:editId="2647C23F">
          <wp:simplePos x="0" y="0"/>
          <wp:positionH relativeFrom="page">
            <wp:posOffset>30480</wp:posOffset>
          </wp:positionH>
          <wp:positionV relativeFrom="paragraph">
            <wp:posOffset>-6350</wp:posOffset>
          </wp:positionV>
          <wp:extent cx="549275" cy="502920"/>
          <wp:effectExtent l="0" t="0" r="3175" b="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788" r="25103" b="18150"/>
                  <a:stretch/>
                </pic:blipFill>
                <pic:spPr bwMode="auto">
                  <a:xfrm>
                    <a:off x="0" y="0"/>
                    <a:ext cx="549275" cy="5029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1FC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1D50F4" wp14:editId="09040DD2">
              <wp:simplePos x="0" y="0"/>
              <wp:positionH relativeFrom="margin">
                <wp:posOffset>-89535</wp:posOffset>
              </wp:positionH>
              <wp:positionV relativeFrom="paragraph">
                <wp:posOffset>-59690</wp:posOffset>
              </wp:positionV>
              <wp:extent cx="4467225" cy="63627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7225" cy="636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4801" w:rsidRPr="00304801" w:rsidRDefault="0092370C">
                          <w:pPr>
                            <w:rPr>
                              <w:rFonts w:eastAsiaTheme="majorEastAsia" w:cs="Estrangelo Edessa"/>
                              <w:color w:val="0070C0"/>
                              <w:sz w:val="24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b/>
                              <w:bCs/>
                              <w:color w:val="0070C0"/>
                              <w:sz w:val="24"/>
                            </w:rPr>
                            <w:t>Venkateswar Reddy Melachervu</w:t>
                          </w:r>
                        </w:p>
                        <w:p w:rsidR="00304801" w:rsidRPr="00304801" w:rsidRDefault="00F36EE8">
                          <w:pPr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 w:cs="Estrangelo Edessa"/>
                              <w:color w:val="00B050"/>
                              <w:sz w:val="20"/>
                              <w:szCs w:val="20"/>
                            </w:rPr>
                            <w:t>T</w:t>
                          </w:r>
                          <w:r w:rsidRPr="00304801">
                            <w:rPr>
                              <w:rFonts w:eastAsiaTheme="majorEastAsia"/>
                              <w:color w:val="00B050"/>
                              <w:sz w:val="20"/>
                              <w:szCs w:val="20"/>
                            </w:rPr>
                            <w:t>echnology Executive</w:t>
                          </w:r>
                        </w:p>
                        <w:p w:rsidR="0092370C" w:rsidRPr="00304801" w:rsidRDefault="00F36EE8">
                          <w:pPr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 xml:space="preserve"> </w:t>
                          </w:r>
                          <w:r w:rsidR="005E06C6" w:rsidRPr="00304801">
                            <w:rPr>
                              <w:rFonts w:eastAsiaTheme="majorEastAsia"/>
                              <w:color w:val="E36C0A" w:themeColor="accent6" w:themeShade="BF"/>
                              <w:sz w:val="20"/>
                              <w:szCs w:val="20"/>
                            </w:rPr>
                            <w:t>…dare to dream; care to win…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1D50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7.05pt;margin-top:-4.7pt;width:351.75pt;height:50.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" filled="f" stroked="f" strokeweight=".5pt">
              <v:textbox>
                <w:txbxContent>
                  <w:p w:rsidR="00304801" w:rsidRPr="00304801" w:rsidRDefault="0092370C">
                    <w:pPr>
                      <w:rPr>
                        <w:rFonts w:eastAsiaTheme="majorEastAsia" w:cs="Estrangelo Edessa"/>
                        <w:color w:val="0070C0"/>
                        <w:sz w:val="24"/>
                      </w:rPr>
                    </w:pPr>
                    <w:r w:rsidRPr="00304801">
                      <w:rPr>
                        <w:rFonts w:eastAsiaTheme="majorEastAsia" w:cs="Estrangelo Edessa"/>
                        <w:b/>
                        <w:bCs/>
                        <w:color w:val="0070C0"/>
                        <w:sz w:val="24"/>
                      </w:rPr>
                      <w:t>Venkateswar Reddy Melachervu</w:t>
                    </w:r>
                  </w:p>
                  <w:p w:rsidR="00304801" w:rsidRPr="00304801" w:rsidRDefault="00F36EE8">
                    <w:pPr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 w:cs="Estrangelo Edessa"/>
                        <w:color w:val="00B050"/>
                        <w:sz w:val="20"/>
                        <w:szCs w:val="20"/>
                      </w:rPr>
                      <w:t>T</w:t>
                    </w:r>
                    <w:r w:rsidRPr="00304801">
                      <w:rPr>
                        <w:rFonts w:eastAsiaTheme="majorEastAsia"/>
                        <w:color w:val="00B050"/>
                        <w:sz w:val="20"/>
                        <w:szCs w:val="20"/>
                      </w:rPr>
                      <w:t>echnology Executive</w:t>
                    </w:r>
                  </w:p>
                  <w:p w:rsidR="0092370C" w:rsidRPr="00304801" w:rsidRDefault="00F36EE8">
                    <w:pPr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</w:pPr>
                    <w:r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 xml:space="preserve"> </w:t>
                    </w:r>
                    <w:r w:rsidR="005E06C6" w:rsidRPr="00304801">
                      <w:rPr>
                        <w:rFonts w:eastAsiaTheme="majorEastAsia"/>
                        <w:color w:val="E36C0A" w:themeColor="accent6" w:themeShade="BF"/>
                        <w:sz w:val="20"/>
                        <w:szCs w:val="20"/>
                      </w:rPr>
                      <w:t>…dare to dream; care to win…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04801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8BC96E" wp14:editId="2EE7477D">
              <wp:simplePos x="0" y="0"/>
              <wp:positionH relativeFrom="rightMargin">
                <wp:posOffset>-1191895</wp:posOffset>
              </wp:positionH>
              <wp:positionV relativeFrom="paragraph">
                <wp:posOffset>77470</wp:posOffset>
              </wp:positionV>
              <wp:extent cx="1693545" cy="289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3545" cy="28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5218" w:rsidRPr="00304801" w:rsidRDefault="00B05218" w:rsidP="00B05218">
                          <w:pPr>
                            <w:pStyle w:val="BodyText"/>
                            <w:spacing w:after="0" w:line="20" w:lineRule="atLeast"/>
                            <w:jc w:val="right"/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</w:pPr>
                          <w:r w:rsidRPr="00304801">
                            <w:rPr>
                              <w:rFonts w:cs="Estrangelo Edessa"/>
                              <w:sz w:val="20"/>
                              <w:szCs w:val="20"/>
                            </w:rPr>
                            <w:t xml:space="preserve">Date: 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instrText xml:space="preserve"> DATE  \@ "d-MMM-yy"  \* MERGEFORMAT </w:instrTex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55F6D">
                            <w:rPr>
                              <w:rFonts w:cs="Estrangelo Edessa"/>
                              <w:b/>
                              <w:noProof/>
                              <w:sz w:val="20"/>
                              <w:szCs w:val="20"/>
                            </w:rPr>
                            <w:t>4-Apr-23</w:t>
                          </w:r>
                          <w:r w:rsidR="00304801" w:rsidRPr="00304801">
                            <w:rPr>
                              <w:rFonts w:cs="Estrangelo Edessa"/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8BC96E" id="Text Box 3" o:spid="_x0000_s1028" type="#_x0000_t202" style="position:absolute;left:0;text-align:left;margin-left:-93.85pt;margin-top:6.1pt;width:133.3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" filled="f" stroked="f" strokeweight=".5pt">
              <v:textbox>
                <w:txbxContent>
                  <w:p w:rsidR="00B05218" w:rsidRPr="00304801" w:rsidRDefault="00B05218" w:rsidP="00B05218">
                    <w:pPr>
                      <w:pStyle w:val="BodyText"/>
                      <w:spacing w:after="0" w:line="20" w:lineRule="atLeast"/>
                      <w:jc w:val="right"/>
                      <w:rPr>
                        <w:rFonts w:cs="Estrangelo Edessa"/>
                        <w:b/>
                        <w:sz w:val="20"/>
                        <w:szCs w:val="20"/>
                      </w:rPr>
                    </w:pPr>
                    <w:r w:rsidRPr="00304801">
                      <w:rPr>
                        <w:rFonts w:cs="Estrangelo Edessa"/>
                        <w:sz w:val="20"/>
                        <w:szCs w:val="20"/>
                      </w:rPr>
                      <w:t xml:space="preserve">Date: 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begin"/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instrText xml:space="preserve"> DATE  \@ "d-MMM-yy"  \* MERGEFORMAT </w:instrTex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separate"/>
                    </w:r>
                    <w:r w:rsidR="00555F6D">
                      <w:rPr>
                        <w:rFonts w:cs="Estrangelo Edessa"/>
                        <w:b/>
                        <w:noProof/>
                        <w:sz w:val="20"/>
                        <w:szCs w:val="20"/>
                      </w:rPr>
                      <w:t>4-Apr-23</w:t>
                    </w:r>
                    <w:r w:rsidR="00304801" w:rsidRPr="00304801">
                      <w:rPr>
                        <w:rFonts w:cs="Estrangelo Edessa"/>
                        <w:b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55E93" w:rsidRPr="00304801">
      <w:rPr>
        <w:rFonts w:eastAsiaTheme="majorEastAsia" w:cstheme="majorBidi"/>
        <w:noProof/>
        <w:color w:val="4F81BD" w:themeColor="accent1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3CC59119" wp14:editId="6624D3C7">
              <wp:simplePos x="0" y="0"/>
              <wp:positionH relativeFrom="page">
                <wp:align>left</wp:align>
              </wp:positionH>
              <wp:positionV relativeFrom="paragraph">
                <wp:posOffset>-90170</wp:posOffset>
              </wp:positionV>
              <wp:extent cx="7551420" cy="571500"/>
              <wp:effectExtent l="0" t="0" r="0" b="0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09CF43" id="Rectangle 46" o:spid="_x0000_s1026" style="position:absolute;margin-left:0;margin-top:-7.1pt;width:594.6pt;height:45pt;z-index:251659263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" filled="f" stroked="f" strokeweight="2pt">
              <w10:wrap anchorx="page"/>
            </v:rect>
          </w:pict>
        </mc:Fallback>
      </mc:AlternateContent>
    </w:r>
  </w:p>
  <w:p w:rsidR="0040746E" w:rsidRPr="00304801" w:rsidRDefault="0040746E" w:rsidP="005E06C6">
    <w:pPr>
      <w:pStyle w:val="BodyText"/>
      <w:spacing w:after="0" w:line="20" w:lineRule="atLeast"/>
      <w:rPr>
        <w:color w:val="002060"/>
        <w:sz w:val="16"/>
      </w:rPr>
    </w:pPr>
  </w:p>
  <w:p w:rsidR="00A923C7" w:rsidRPr="00304801" w:rsidRDefault="00465A79" w:rsidP="001F0885">
    <w:pPr>
      <w:pStyle w:val="BodyText"/>
      <w:spacing w:after="0" w:line="20" w:lineRule="atLeast"/>
      <w:rPr>
        <w:rFonts w:cs="Estrangelo Edessa"/>
        <w:color w:val="002060"/>
        <w:sz w:val="20"/>
      </w:rPr>
    </w:pPr>
    <w:r w:rsidRPr="00304801">
      <w:rPr>
        <w:rFonts w:cs="Estrangelo Edessa"/>
        <w:noProof/>
        <w:color w:val="002060"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DDA54C7" wp14:editId="2B9178A3">
              <wp:simplePos x="0" y="0"/>
              <wp:positionH relativeFrom="column">
                <wp:posOffset>-1030605</wp:posOffset>
              </wp:positionH>
              <wp:positionV relativeFrom="paragraph">
                <wp:posOffset>292100</wp:posOffset>
              </wp:positionV>
              <wp:extent cx="8079738" cy="7620"/>
              <wp:effectExtent l="0" t="19050" r="55245" b="4953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079738" cy="762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38112C" id="Straight Connector 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5pt,23pt" to="555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" strokecolor="#e36c0a [2409]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956"/>
    <w:multiLevelType w:val="multilevel"/>
    <w:tmpl w:val="649C12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097327BE"/>
    <w:multiLevelType w:val="hybridMultilevel"/>
    <w:tmpl w:val="9A343B90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B7908"/>
    <w:multiLevelType w:val="hybridMultilevel"/>
    <w:tmpl w:val="0B0C18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F7318"/>
    <w:multiLevelType w:val="hybridMultilevel"/>
    <w:tmpl w:val="BECC1F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147BD8"/>
    <w:multiLevelType w:val="hybridMultilevel"/>
    <w:tmpl w:val="CB1ED3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64292"/>
    <w:multiLevelType w:val="hybridMultilevel"/>
    <w:tmpl w:val="2190E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95293"/>
    <w:multiLevelType w:val="hybridMultilevel"/>
    <w:tmpl w:val="416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C11AF"/>
    <w:multiLevelType w:val="hybridMultilevel"/>
    <w:tmpl w:val="7AD85326"/>
    <w:lvl w:ilvl="0" w:tplc="C3B20740">
      <w:numFmt w:val="bullet"/>
      <w:lvlText w:val="-"/>
      <w:lvlJc w:val="left"/>
      <w:pPr>
        <w:ind w:left="720" w:hanging="360"/>
      </w:pPr>
      <w:rPr>
        <w:rFonts w:ascii="Seaford" w:eastAsia="Times New Roman" w:hAnsi="Seaford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30A12"/>
    <w:multiLevelType w:val="hybridMultilevel"/>
    <w:tmpl w:val="3B14CDCC"/>
    <w:lvl w:ilvl="0" w:tplc="EFB8F37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9" w15:restartNumberingAfterBreak="0">
    <w:nsid w:val="56137197"/>
    <w:multiLevelType w:val="hybridMultilevel"/>
    <w:tmpl w:val="05107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65755"/>
    <w:multiLevelType w:val="hybridMultilevel"/>
    <w:tmpl w:val="DBAE3B2C"/>
    <w:lvl w:ilvl="0" w:tplc="63645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129E1"/>
    <w:multiLevelType w:val="hybridMultilevel"/>
    <w:tmpl w:val="AFBC348C"/>
    <w:lvl w:ilvl="0" w:tplc="534CF98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4351F"/>
    <w:multiLevelType w:val="hybridMultilevel"/>
    <w:tmpl w:val="363607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52AC3"/>
    <w:multiLevelType w:val="hybridMultilevel"/>
    <w:tmpl w:val="25E63D6C"/>
    <w:lvl w:ilvl="0" w:tplc="A49C95FA">
      <w:numFmt w:val="bullet"/>
      <w:lvlText w:val="-"/>
      <w:lvlJc w:val="left"/>
      <w:pPr>
        <w:ind w:left="720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146AF"/>
    <w:multiLevelType w:val="hybridMultilevel"/>
    <w:tmpl w:val="6B586B82"/>
    <w:lvl w:ilvl="0" w:tplc="EB2CA7A8">
      <w:numFmt w:val="bullet"/>
      <w:lvlText w:val="-"/>
      <w:lvlJc w:val="left"/>
      <w:pPr>
        <w:ind w:left="432" w:hanging="360"/>
      </w:pPr>
      <w:rPr>
        <w:rFonts w:ascii="HelveticaNeue" w:eastAsia="Times New Roman" w:hAnsi="HelveticaNeue" w:cs="HelveticaNeue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609653731">
    <w:abstractNumId w:val="9"/>
  </w:num>
  <w:num w:numId="2" w16cid:durableId="1336687193">
    <w:abstractNumId w:val="7"/>
  </w:num>
  <w:num w:numId="3" w16cid:durableId="589781246">
    <w:abstractNumId w:val="6"/>
  </w:num>
  <w:num w:numId="4" w16cid:durableId="1511876310">
    <w:abstractNumId w:val="5"/>
  </w:num>
  <w:num w:numId="5" w16cid:durableId="864172561">
    <w:abstractNumId w:val="4"/>
  </w:num>
  <w:num w:numId="6" w16cid:durableId="1811170355">
    <w:abstractNumId w:val="8"/>
  </w:num>
  <w:num w:numId="7" w16cid:durableId="1935741020">
    <w:abstractNumId w:val="3"/>
  </w:num>
  <w:num w:numId="8" w16cid:durableId="423887065">
    <w:abstractNumId w:val="2"/>
  </w:num>
  <w:num w:numId="9" w16cid:durableId="1630015980">
    <w:abstractNumId w:val="1"/>
  </w:num>
  <w:num w:numId="10" w16cid:durableId="680812532">
    <w:abstractNumId w:val="0"/>
  </w:num>
  <w:num w:numId="11" w16cid:durableId="1612321470">
    <w:abstractNumId w:val="13"/>
  </w:num>
  <w:num w:numId="12" w16cid:durableId="1115490949">
    <w:abstractNumId w:val="10"/>
  </w:num>
  <w:num w:numId="13" w16cid:durableId="1324043159">
    <w:abstractNumId w:val="18"/>
  </w:num>
  <w:num w:numId="14" w16cid:durableId="1001736547">
    <w:abstractNumId w:val="16"/>
  </w:num>
  <w:num w:numId="15" w16cid:durableId="2039231152">
    <w:abstractNumId w:val="24"/>
  </w:num>
  <w:num w:numId="16" w16cid:durableId="375546417">
    <w:abstractNumId w:val="22"/>
  </w:num>
  <w:num w:numId="17" w16cid:durableId="13042671">
    <w:abstractNumId w:val="15"/>
  </w:num>
  <w:num w:numId="18" w16cid:durableId="1058866331">
    <w:abstractNumId w:val="23"/>
  </w:num>
  <w:num w:numId="19" w16cid:durableId="1547525609">
    <w:abstractNumId w:val="14"/>
  </w:num>
  <w:num w:numId="20" w16cid:durableId="511147070">
    <w:abstractNumId w:val="17"/>
  </w:num>
  <w:num w:numId="21" w16cid:durableId="525292264">
    <w:abstractNumId w:val="11"/>
  </w:num>
  <w:num w:numId="22" w16cid:durableId="1596786450">
    <w:abstractNumId w:val="12"/>
  </w:num>
  <w:num w:numId="23" w16cid:durableId="538055689">
    <w:abstractNumId w:val="20"/>
  </w:num>
  <w:num w:numId="24" w16cid:durableId="946540013">
    <w:abstractNumId w:val="19"/>
  </w:num>
  <w:num w:numId="25" w16cid:durableId="9337125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de7620,#0f49e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F6D"/>
    <w:rsid w:val="000060BB"/>
    <w:rsid w:val="00011D78"/>
    <w:rsid w:val="00024874"/>
    <w:rsid w:val="00026A73"/>
    <w:rsid w:val="0003725B"/>
    <w:rsid w:val="00046EE1"/>
    <w:rsid w:val="00053B16"/>
    <w:rsid w:val="00057E27"/>
    <w:rsid w:val="0009286B"/>
    <w:rsid w:val="000A6C73"/>
    <w:rsid w:val="000B7DA8"/>
    <w:rsid w:val="000C47F6"/>
    <w:rsid w:val="000D0BB7"/>
    <w:rsid w:val="000D3A0D"/>
    <w:rsid w:val="000D4AEE"/>
    <w:rsid w:val="000F2F1D"/>
    <w:rsid w:val="001010C3"/>
    <w:rsid w:val="0011640D"/>
    <w:rsid w:val="001203EE"/>
    <w:rsid w:val="00122A2E"/>
    <w:rsid w:val="00124C01"/>
    <w:rsid w:val="00127748"/>
    <w:rsid w:val="00134ABC"/>
    <w:rsid w:val="0013733D"/>
    <w:rsid w:val="00147E05"/>
    <w:rsid w:val="0016440D"/>
    <w:rsid w:val="0016443E"/>
    <w:rsid w:val="00165240"/>
    <w:rsid w:val="00180E51"/>
    <w:rsid w:val="001832C4"/>
    <w:rsid w:val="0019525C"/>
    <w:rsid w:val="001A48D9"/>
    <w:rsid w:val="001A5467"/>
    <w:rsid w:val="001A557E"/>
    <w:rsid w:val="001B0EB0"/>
    <w:rsid w:val="001B56F6"/>
    <w:rsid w:val="001B6419"/>
    <w:rsid w:val="001B7120"/>
    <w:rsid w:val="001C39C4"/>
    <w:rsid w:val="001C3B37"/>
    <w:rsid w:val="001C61E5"/>
    <w:rsid w:val="001D15AE"/>
    <w:rsid w:val="001D185A"/>
    <w:rsid w:val="001D3FEB"/>
    <w:rsid w:val="001D4F8A"/>
    <w:rsid w:val="001E0727"/>
    <w:rsid w:val="001F0885"/>
    <w:rsid w:val="00204EBD"/>
    <w:rsid w:val="0021430B"/>
    <w:rsid w:val="0022262E"/>
    <w:rsid w:val="00222A86"/>
    <w:rsid w:val="0025520C"/>
    <w:rsid w:val="00255735"/>
    <w:rsid w:val="00261CC2"/>
    <w:rsid w:val="00264AC2"/>
    <w:rsid w:val="00267CC0"/>
    <w:rsid w:val="0027200D"/>
    <w:rsid w:val="00272AE7"/>
    <w:rsid w:val="00294BD9"/>
    <w:rsid w:val="00296AA9"/>
    <w:rsid w:val="002A2955"/>
    <w:rsid w:val="002B01F3"/>
    <w:rsid w:val="002C427A"/>
    <w:rsid w:val="002C5E35"/>
    <w:rsid w:val="002E3949"/>
    <w:rsid w:val="002E56A8"/>
    <w:rsid w:val="002F341B"/>
    <w:rsid w:val="002F4D55"/>
    <w:rsid w:val="0030219B"/>
    <w:rsid w:val="00304801"/>
    <w:rsid w:val="00305F7F"/>
    <w:rsid w:val="0031440B"/>
    <w:rsid w:val="003178E7"/>
    <w:rsid w:val="0033246F"/>
    <w:rsid w:val="003329AB"/>
    <w:rsid w:val="00333A3F"/>
    <w:rsid w:val="00350040"/>
    <w:rsid w:val="00362597"/>
    <w:rsid w:val="003632EA"/>
    <w:rsid w:val="00375D94"/>
    <w:rsid w:val="003770F2"/>
    <w:rsid w:val="00391DA7"/>
    <w:rsid w:val="003A590B"/>
    <w:rsid w:val="003A65CF"/>
    <w:rsid w:val="003B6450"/>
    <w:rsid w:val="003C698C"/>
    <w:rsid w:val="003D6709"/>
    <w:rsid w:val="003E4CF2"/>
    <w:rsid w:val="003E5122"/>
    <w:rsid w:val="003F05A1"/>
    <w:rsid w:val="003F1BD0"/>
    <w:rsid w:val="00401160"/>
    <w:rsid w:val="004029BF"/>
    <w:rsid w:val="0040746E"/>
    <w:rsid w:val="00422D2C"/>
    <w:rsid w:val="00432569"/>
    <w:rsid w:val="00436B0E"/>
    <w:rsid w:val="00436C32"/>
    <w:rsid w:val="00440BC9"/>
    <w:rsid w:val="004470A6"/>
    <w:rsid w:val="004478B7"/>
    <w:rsid w:val="00452DEA"/>
    <w:rsid w:val="0045482B"/>
    <w:rsid w:val="00457536"/>
    <w:rsid w:val="004640C4"/>
    <w:rsid w:val="00465A79"/>
    <w:rsid w:val="00481F74"/>
    <w:rsid w:val="00496E33"/>
    <w:rsid w:val="004A6B9C"/>
    <w:rsid w:val="004B5B67"/>
    <w:rsid w:val="004F3EE7"/>
    <w:rsid w:val="00501B26"/>
    <w:rsid w:val="00507F50"/>
    <w:rsid w:val="00517A98"/>
    <w:rsid w:val="00520373"/>
    <w:rsid w:val="00520AB7"/>
    <w:rsid w:val="00530AAD"/>
    <w:rsid w:val="005334CD"/>
    <w:rsid w:val="00553864"/>
    <w:rsid w:val="00555E93"/>
    <w:rsid w:val="00555F6D"/>
    <w:rsid w:val="00562B67"/>
    <w:rsid w:val="00564734"/>
    <w:rsid w:val="00575B10"/>
    <w:rsid w:val="0058172A"/>
    <w:rsid w:val="005B2344"/>
    <w:rsid w:val="005B6498"/>
    <w:rsid w:val="005E06C6"/>
    <w:rsid w:val="005E3C89"/>
    <w:rsid w:val="005E5EA3"/>
    <w:rsid w:val="005F015A"/>
    <w:rsid w:val="005F4F00"/>
    <w:rsid w:val="005F552F"/>
    <w:rsid w:val="0061751D"/>
    <w:rsid w:val="006179F4"/>
    <w:rsid w:val="0062222D"/>
    <w:rsid w:val="006278B6"/>
    <w:rsid w:val="006308D8"/>
    <w:rsid w:val="00641E1A"/>
    <w:rsid w:val="00643A94"/>
    <w:rsid w:val="00650B2F"/>
    <w:rsid w:val="00655AB6"/>
    <w:rsid w:val="00673337"/>
    <w:rsid w:val="00676983"/>
    <w:rsid w:val="00684A3B"/>
    <w:rsid w:val="006A4DCE"/>
    <w:rsid w:val="006D2A1A"/>
    <w:rsid w:val="006D5EC5"/>
    <w:rsid w:val="006F02C2"/>
    <w:rsid w:val="006F3886"/>
    <w:rsid w:val="00700046"/>
    <w:rsid w:val="00701B3E"/>
    <w:rsid w:val="00703672"/>
    <w:rsid w:val="00714DBB"/>
    <w:rsid w:val="0073169F"/>
    <w:rsid w:val="007334AD"/>
    <w:rsid w:val="00733A8B"/>
    <w:rsid w:val="007347D7"/>
    <w:rsid w:val="00735DFE"/>
    <w:rsid w:val="00740C28"/>
    <w:rsid w:val="00744147"/>
    <w:rsid w:val="0076154F"/>
    <w:rsid w:val="00766732"/>
    <w:rsid w:val="00767097"/>
    <w:rsid w:val="00773275"/>
    <w:rsid w:val="007834BF"/>
    <w:rsid w:val="00784F9D"/>
    <w:rsid w:val="00785CC0"/>
    <w:rsid w:val="007916D7"/>
    <w:rsid w:val="00796FFD"/>
    <w:rsid w:val="007A395A"/>
    <w:rsid w:val="007A7FB6"/>
    <w:rsid w:val="007B19A7"/>
    <w:rsid w:val="007B5D07"/>
    <w:rsid w:val="007C1997"/>
    <w:rsid w:val="007C2960"/>
    <w:rsid w:val="007D03C5"/>
    <w:rsid w:val="007D1426"/>
    <w:rsid w:val="007D31FC"/>
    <w:rsid w:val="007D3831"/>
    <w:rsid w:val="007E75D7"/>
    <w:rsid w:val="007F1A3F"/>
    <w:rsid w:val="007F303E"/>
    <w:rsid w:val="00811D0E"/>
    <w:rsid w:val="008174B2"/>
    <w:rsid w:val="00824F5E"/>
    <w:rsid w:val="00840196"/>
    <w:rsid w:val="00840F03"/>
    <w:rsid w:val="00844845"/>
    <w:rsid w:val="00846578"/>
    <w:rsid w:val="00852CDA"/>
    <w:rsid w:val="0085529E"/>
    <w:rsid w:val="00862408"/>
    <w:rsid w:val="00876FF3"/>
    <w:rsid w:val="0087789C"/>
    <w:rsid w:val="00886270"/>
    <w:rsid w:val="0089621B"/>
    <w:rsid w:val="008B31F3"/>
    <w:rsid w:val="008C0A78"/>
    <w:rsid w:val="008C7530"/>
    <w:rsid w:val="008D2138"/>
    <w:rsid w:val="008D41CD"/>
    <w:rsid w:val="008D45D8"/>
    <w:rsid w:val="008E4E4F"/>
    <w:rsid w:val="008F371F"/>
    <w:rsid w:val="00903A64"/>
    <w:rsid w:val="00905CB2"/>
    <w:rsid w:val="009202CC"/>
    <w:rsid w:val="0092370C"/>
    <w:rsid w:val="009321DF"/>
    <w:rsid w:val="00933D25"/>
    <w:rsid w:val="00943836"/>
    <w:rsid w:val="00954C86"/>
    <w:rsid w:val="00955664"/>
    <w:rsid w:val="00956F81"/>
    <w:rsid w:val="00970ED8"/>
    <w:rsid w:val="009804A5"/>
    <w:rsid w:val="00981E11"/>
    <w:rsid w:val="009A462A"/>
    <w:rsid w:val="009A50F6"/>
    <w:rsid w:val="009B48A4"/>
    <w:rsid w:val="009B729B"/>
    <w:rsid w:val="009C221C"/>
    <w:rsid w:val="009C58A4"/>
    <w:rsid w:val="009D2EB9"/>
    <w:rsid w:val="009E1724"/>
    <w:rsid w:val="009F109D"/>
    <w:rsid w:val="009F2F6E"/>
    <w:rsid w:val="009F34DD"/>
    <w:rsid w:val="009F4B19"/>
    <w:rsid w:val="009F7D32"/>
    <w:rsid w:val="00A35490"/>
    <w:rsid w:val="00A3697C"/>
    <w:rsid w:val="00A40585"/>
    <w:rsid w:val="00A46190"/>
    <w:rsid w:val="00A50AEA"/>
    <w:rsid w:val="00A51582"/>
    <w:rsid w:val="00A627B7"/>
    <w:rsid w:val="00A62C6F"/>
    <w:rsid w:val="00A6681F"/>
    <w:rsid w:val="00A67494"/>
    <w:rsid w:val="00A75ECB"/>
    <w:rsid w:val="00A81885"/>
    <w:rsid w:val="00A83380"/>
    <w:rsid w:val="00A923C7"/>
    <w:rsid w:val="00A954E7"/>
    <w:rsid w:val="00AA3234"/>
    <w:rsid w:val="00AB18F0"/>
    <w:rsid w:val="00AB4102"/>
    <w:rsid w:val="00AB47D7"/>
    <w:rsid w:val="00AB575C"/>
    <w:rsid w:val="00AC1BF7"/>
    <w:rsid w:val="00AD6190"/>
    <w:rsid w:val="00AD61EB"/>
    <w:rsid w:val="00AE27A5"/>
    <w:rsid w:val="00AE63B7"/>
    <w:rsid w:val="00AE7942"/>
    <w:rsid w:val="00B034E7"/>
    <w:rsid w:val="00B05218"/>
    <w:rsid w:val="00B066E4"/>
    <w:rsid w:val="00B06C23"/>
    <w:rsid w:val="00B244FB"/>
    <w:rsid w:val="00B26817"/>
    <w:rsid w:val="00B42D1B"/>
    <w:rsid w:val="00B4427B"/>
    <w:rsid w:val="00B47B64"/>
    <w:rsid w:val="00B578AA"/>
    <w:rsid w:val="00B601B1"/>
    <w:rsid w:val="00B612EC"/>
    <w:rsid w:val="00B64FFB"/>
    <w:rsid w:val="00B65111"/>
    <w:rsid w:val="00B66C6E"/>
    <w:rsid w:val="00B714B1"/>
    <w:rsid w:val="00B72D41"/>
    <w:rsid w:val="00B76823"/>
    <w:rsid w:val="00B91510"/>
    <w:rsid w:val="00B915CB"/>
    <w:rsid w:val="00B93282"/>
    <w:rsid w:val="00B95FA7"/>
    <w:rsid w:val="00BA103A"/>
    <w:rsid w:val="00BA2731"/>
    <w:rsid w:val="00BA7FF0"/>
    <w:rsid w:val="00BB6B23"/>
    <w:rsid w:val="00BC3B5C"/>
    <w:rsid w:val="00BD0BBB"/>
    <w:rsid w:val="00BD4DFA"/>
    <w:rsid w:val="00BE23AA"/>
    <w:rsid w:val="00C1546E"/>
    <w:rsid w:val="00C4480A"/>
    <w:rsid w:val="00C479DB"/>
    <w:rsid w:val="00C61744"/>
    <w:rsid w:val="00C64A65"/>
    <w:rsid w:val="00C710BA"/>
    <w:rsid w:val="00C833FF"/>
    <w:rsid w:val="00C95519"/>
    <w:rsid w:val="00C95D6E"/>
    <w:rsid w:val="00CA6AD8"/>
    <w:rsid w:val="00CB738D"/>
    <w:rsid w:val="00CC2ADC"/>
    <w:rsid w:val="00CC446D"/>
    <w:rsid w:val="00CD40E7"/>
    <w:rsid w:val="00CE2C65"/>
    <w:rsid w:val="00CE4C59"/>
    <w:rsid w:val="00CF13D7"/>
    <w:rsid w:val="00D06723"/>
    <w:rsid w:val="00D075A5"/>
    <w:rsid w:val="00D100C9"/>
    <w:rsid w:val="00D12684"/>
    <w:rsid w:val="00D2639D"/>
    <w:rsid w:val="00D27A70"/>
    <w:rsid w:val="00D30B7B"/>
    <w:rsid w:val="00D5154A"/>
    <w:rsid w:val="00D61442"/>
    <w:rsid w:val="00D7454D"/>
    <w:rsid w:val="00D749F1"/>
    <w:rsid w:val="00D83B68"/>
    <w:rsid w:val="00D9052F"/>
    <w:rsid w:val="00D90CB9"/>
    <w:rsid w:val="00D91208"/>
    <w:rsid w:val="00DA19B3"/>
    <w:rsid w:val="00DA1D02"/>
    <w:rsid w:val="00DA5693"/>
    <w:rsid w:val="00DB19D9"/>
    <w:rsid w:val="00DC4C70"/>
    <w:rsid w:val="00DE1060"/>
    <w:rsid w:val="00DF4659"/>
    <w:rsid w:val="00E2026A"/>
    <w:rsid w:val="00E229EE"/>
    <w:rsid w:val="00E23B00"/>
    <w:rsid w:val="00E247DF"/>
    <w:rsid w:val="00E50155"/>
    <w:rsid w:val="00E570CE"/>
    <w:rsid w:val="00E65B2E"/>
    <w:rsid w:val="00E72062"/>
    <w:rsid w:val="00E723DF"/>
    <w:rsid w:val="00E81C6E"/>
    <w:rsid w:val="00EA4973"/>
    <w:rsid w:val="00EA5EAF"/>
    <w:rsid w:val="00EB3841"/>
    <w:rsid w:val="00EC6834"/>
    <w:rsid w:val="00EE28DE"/>
    <w:rsid w:val="00EF1502"/>
    <w:rsid w:val="00F07C74"/>
    <w:rsid w:val="00F117E7"/>
    <w:rsid w:val="00F1515E"/>
    <w:rsid w:val="00F31ECD"/>
    <w:rsid w:val="00F327CA"/>
    <w:rsid w:val="00F36EE8"/>
    <w:rsid w:val="00F61AF0"/>
    <w:rsid w:val="00F63C4F"/>
    <w:rsid w:val="00F71E48"/>
    <w:rsid w:val="00F75D35"/>
    <w:rsid w:val="00F766D6"/>
    <w:rsid w:val="00F76B3C"/>
    <w:rsid w:val="00F779A4"/>
    <w:rsid w:val="00F77EE2"/>
    <w:rsid w:val="00F8612C"/>
    <w:rsid w:val="00F91BAB"/>
    <w:rsid w:val="00FA0410"/>
    <w:rsid w:val="00FB5FBD"/>
    <w:rsid w:val="00FC7BFB"/>
    <w:rsid w:val="00FD0588"/>
    <w:rsid w:val="00FD5F91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e7620,#0f49eb"/>
    </o:shapedefaults>
    <o:shapelayout v:ext="edit">
      <o:idmap v:ext="edit" data="2"/>
    </o:shapelayout>
  </w:shapeDefaults>
  <w:decimalSymbol w:val="."/>
  <w:listSeparator w:val=","/>
  <w14:docId w14:val="6F620368"/>
  <w15:docId w15:val="{21BFA145-F219-40EE-AB19-69DB34E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57E"/>
    <w:pPr>
      <w:spacing w:line="0" w:lineRule="atLeast"/>
      <w:jc w:val="both"/>
    </w:pPr>
    <w:rPr>
      <w:rFonts w:ascii="Seaford" w:hAnsi="Seaford"/>
      <w:color w:val="000000" w:themeColor="text1"/>
      <w:sz w:val="22"/>
      <w:szCs w:val="24"/>
    </w:rPr>
  </w:style>
  <w:style w:type="paragraph" w:styleId="Heading1">
    <w:name w:val="heading 1"/>
    <w:basedOn w:val="Normal"/>
    <w:next w:val="Normal"/>
    <w:qFormat/>
    <w:rsid w:val="008E4E4F"/>
    <w:pPr>
      <w:keepNext/>
      <w:spacing w:before="240" w:after="60"/>
      <w:outlineLvl w:val="0"/>
    </w:pPr>
    <w:rPr>
      <w:rFonts w:cs="Arial"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B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basedOn w:val="DefaultParagraphFont"/>
    <w:uiPriority w:val="99"/>
    <w:unhideWhenUsed/>
    <w:rsid w:val="004640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40C4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8172A"/>
    <w:rPr>
      <w:rFonts w:ascii="Calibri" w:hAnsi="Calibr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8172A"/>
    <w:rPr>
      <w:color w:val="808080"/>
    </w:rPr>
  </w:style>
  <w:style w:type="character" w:customStyle="1" w:styleId="apple-style-span">
    <w:name w:val="apple-style-span"/>
    <w:basedOn w:val="DefaultParagraphFont"/>
    <w:rsid w:val="009F4B19"/>
  </w:style>
  <w:style w:type="character" w:customStyle="1" w:styleId="apple-converted-space">
    <w:name w:val="apple-converted-space"/>
    <w:basedOn w:val="DefaultParagraphFont"/>
    <w:rsid w:val="009F4B19"/>
  </w:style>
  <w:style w:type="paragraph" w:styleId="ListParagraph">
    <w:name w:val="List Paragraph"/>
    <w:aliases w:val="Heading 3 - Venkat"/>
    <w:basedOn w:val="List"/>
    <w:next w:val="Heading2"/>
    <w:autoRedefine/>
    <w:uiPriority w:val="34"/>
    <w:qFormat/>
    <w:rsid w:val="00555F6D"/>
    <w:pPr>
      <w:widowControl w:val="0"/>
      <w:numPr>
        <w:numId w:val="25"/>
      </w:numPr>
      <w:autoSpaceDE w:val="0"/>
      <w:autoSpaceDN w:val="0"/>
      <w:adjustRightInd w:val="0"/>
      <w:spacing w:before="120" w:line="240" w:lineRule="auto"/>
      <w:jc w:val="left"/>
    </w:pPr>
  </w:style>
  <w:style w:type="table" w:styleId="TableGrid">
    <w:name w:val="Table Grid"/>
    <w:basedOn w:val="TableNormal"/>
    <w:uiPriority w:val="59"/>
    <w:rsid w:val="0067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E4E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E4F"/>
    <w:rPr>
      <w:rFonts w:ascii="Gotham Rounded Light" w:eastAsiaTheme="majorEastAsia" w:hAnsi="Gotham Rounded Light" w:cstheme="majorBidi"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aliases w:val="Heading 2 - Venkat"/>
    <w:basedOn w:val="Heading1"/>
    <w:next w:val="Normal"/>
    <w:link w:val="SubtitleChar"/>
    <w:uiPriority w:val="11"/>
    <w:qFormat/>
    <w:rsid w:val="008E4E4F"/>
    <w:pPr>
      <w:numPr>
        <w:ilvl w:val="1"/>
      </w:numPr>
    </w:pPr>
    <w:rPr>
      <w:rFonts w:eastAsiaTheme="majorEastAsia" w:cstheme="majorBidi"/>
      <w:iCs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B67"/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character" w:customStyle="1" w:styleId="SubtitleChar">
    <w:name w:val="Subtitle Char"/>
    <w:aliases w:val="Heading 2 - Venkat Char"/>
    <w:basedOn w:val="DefaultParagraphFont"/>
    <w:link w:val="Subtitle"/>
    <w:uiPriority w:val="11"/>
    <w:rsid w:val="008E4E4F"/>
    <w:rPr>
      <w:rFonts w:ascii="Gotham Rounded Light" w:eastAsiaTheme="majorEastAsia" w:hAnsi="Gotham Rounded Light" w:cstheme="majorBidi"/>
      <w:bCs/>
      <w:iCs/>
      <w:color w:val="1116E9"/>
      <w:spacing w:val="15"/>
      <w:kern w:val="32"/>
      <w:sz w:val="28"/>
      <w:szCs w:val="32"/>
    </w:rPr>
  </w:style>
  <w:style w:type="table" w:styleId="GridTable4-Accent6">
    <w:name w:val="Grid Table 4 Accent 6"/>
    <w:basedOn w:val="TableNormal"/>
    <w:uiPriority w:val="49"/>
    <w:rsid w:val="00180E5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639D"/>
    <w:rPr>
      <w:color w:val="605E5C"/>
      <w:shd w:val="clear" w:color="auto" w:fill="E1DFDD"/>
    </w:rPr>
  </w:style>
  <w:style w:type="paragraph" w:styleId="List">
    <w:name w:val="List"/>
    <w:basedOn w:val="Normal"/>
    <w:uiPriority w:val="99"/>
    <w:semiHidden/>
    <w:unhideWhenUsed/>
    <w:rsid w:val="00555F6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vmelacherv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ela\OneDrive\Documents\Custom%20Office%20Templates\Venkat%20-%20Personal%20Letter%20Head%20V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10D32-9FD9-4236-AE51-9BFB9A8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Venkat - Personal Letter Head V5</Template>
  <TotalTime>8</TotalTime>
  <Pages>1</Pages>
  <Words>78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Venkateswar Reddy's Personal Letter Head</vt:lpstr>
    </vt:vector>
  </TitlesOfParts>
  <Company>Microsoft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Venkateswar Reddy's Personal Letter Head</dc:title>
  <dc:creator>Venkateswar Reddy Melachervu</dc:creator>
  <cp:keywords>Letter Head; "...dare to dream; care to win..."; (c) Powering Sustainable Growth; Turn-key Cloud Solutions for All Business Categories</cp:keywords>
  <cp:lastModifiedBy>Venkateswar Reddy Melachervu</cp:lastModifiedBy>
  <cp:revision>1</cp:revision>
  <cp:lastPrinted>2023-03-12T10:17:00Z</cp:lastPrinted>
  <dcterms:created xsi:type="dcterms:W3CDTF">2023-04-04T13:38:00Z</dcterms:created>
  <dcterms:modified xsi:type="dcterms:W3CDTF">2023-04-04T13:46:00Z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TC060873961033</vt:lpwstr>
  </property>
  <property fmtid="{D5CDD505-2E9C-101B-9397-08002B2CF9AE}" pid="3" name="GrammarlyDocumentId">
    <vt:lpwstr>e557a99d91e04aff5ee7a5d6ff38e8b4e276a0d4053a1e1b645bd147f4807e35</vt:lpwstr>
  </property>
</Properties>
</file>