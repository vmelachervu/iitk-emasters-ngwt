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96FD" w14:textId="313401D2" w:rsidR="00B17661" w:rsidRDefault="00AB4C97" w:rsidP="00AB4C97">
      <w:pPr>
        <w:rPr>
          <w:b/>
          <w:bCs/>
          <w:sz w:val="28"/>
          <w:szCs w:val="32"/>
          <w:u w:val="single"/>
          <w:lang w:val="en-IN"/>
        </w:rPr>
      </w:pPr>
      <w:r w:rsidRPr="00AB4C97">
        <w:rPr>
          <w:b/>
          <w:bCs/>
          <w:sz w:val="28"/>
          <w:szCs w:val="32"/>
          <w:u w:val="single"/>
          <w:lang w:val="en-IN"/>
        </w:rPr>
        <w:t>Assignment-2</w:t>
      </w:r>
    </w:p>
    <w:p w14:paraId="3C645C17" w14:textId="5965035C" w:rsidR="00AB4C97" w:rsidRPr="00AB4C97" w:rsidRDefault="00AB4C97" w:rsidP="00AB4C97">
      <w:pPr>
        <w:rPr>
          <w:sz w:val="24"/>
          <w:szCs w:val="28"/>
          <w:lang w:val="en-IN"/>
        </w:rPr>
      </w:pPr>
      <w:r w:rsidRPr="00AB4C97">
        <w:rPr>
          <w:sz w:val="24"/>
          <w:szCs w:val="28"/>
          <w:lang w:val="en-IN"/>
        </w:rPr>
        <w:t xml:space="preserve">Q4: </w:t>
      </w:r>
    </w:p>
    <w:p w14:paraId="6CAF73DB" w14:textId="5D85C733" w:rsidR="00AB4C97" w:rsidRDefault="00AB4C97" w:rsidP="00AB4C97">
      <w:pPr>
        <w:rPr>
          <w:sz w:val="20"/>
          <w:szCs w:val="22"/>
          <w:lang w:val="en-IN"/>
        </w:rPr>
      </w:pPr>
      <w:r>
        <w:rPr>
          <w:noProof/>
        </w:rPr>
        <w:drawing>
          <wp:inline distT="0" distB="0" distL="0" distR="0" wp14:anchorId="7037D6A0" wp14:editId="0B86FAD1">
            <wp:extent cx="6390640" cy="2296160"/>
            <wp:effectExtent l="0" t="0" r="0" b="8890"/>
            <wp:docPr id="14427078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7835" name="Picture 1" descr="A screenshot of a computer&#10;&#10;Description automatically generated with medium confidence"/>
                    <pic:cNvPicPr/>
                  </pic:nvPicPr>
                  <pic:blipFill>
                    <a:blip r:embed="rId9"/>
                    <a:stretch>
                      <a:fillRect/>
                    </a:stretch>
                  </pic:blipFill>
                  <pic:spPr>
                    <a:xfrm>
                      <a:off x="0" y="0"/>
                      <a:ext cx="6390640" cy="2296160"/>
                    </a:xfrm>
                    <a:prstGeom prst="rect">
                      <a:avLst/>
                    </a:prstGeom>
                  </pic:spPr>
                </pic:pic>
              </a:graphicData>
            </a:graphic>
          </wp:inline>
        </w:drawing>
      </w:r>
    </w:p>
    <w:p w14:paraId="2761757B" w14:textId="77777777" w:rsidR="00AB4C97" w:rsidRDefault="00AB4C97" w:rsidP="00AB4C97">
      <w:pPr>
        <w:rPr>
          <w:sz w:val="20"/>
          <w:szCs w:val="22"/>
          <w:lang w:val="en-IN"/>
        </w:rPr>
      </w:pPr>
    </w:p>
    <w:p w14:paraId="4264BEC0" w14:textId="6E6A3C39" w:rsidR="00AB4C97" w:rsidRDefault="00AB4C97" w:rsidP="00AB4C97">
      <w:pPr>
        <w:rPr>
          <w:sz w:val="20"/>
          <w:szCs w:val="22"/>
          <w:lang w:val="en-IN"/>
        </w:rPr>
      </w:pPr>
      <w:r>
        <w:rPr>
          <w:sz w:val="20"/>
          <w:szCs w:val="22"/>
          <w:lang w:val="en-IN"/>
        </w:rPr>
        <w:t>Answer:</w:t>
      </w:r>
    </w:p>
    <w:p w14:paraId="2CC6A0AB" w14:textId="77777777" w:rsidR="00AB4C97" w:rsidRPr="00AB4C97" w:rsidRDefault="00AB4C97" w:rsidP="00AB4C97">
      <w:pPr>
        <w:rPr>
          <w:sz w:val="20"/>
          <w:szCs w:val="22"/>
          <w:lang w:val="en-IN"/>
        </w:rPr>
      </w:pPr>
      <w:r w:rsidRPr="00AB4C97">
        <w:rPr>
          <w:sz w:val="20"/>
          <w:szCs w:val="22"/>
          <w:lang w:val="en-IN"/>
        </w:rPr>
        <w:t>Let's integrate the PDF over the valid range:</w:t>
      </w:r>
    </w:p>
    <w:p w14:paraId="5B0E93AA" w14:textId="77777777" w:rsidR="00AB4C97" w:rsidRPr="00AB4C97" w:rsidRDefault="00AB4C97" w:rsidP="00AB4C97">
      <w:pPr>
        <w:rPr>
          <w:sz w:val="20"/>
          <w:szCs w:val="22"/>
          <w:lang w:val="en-IN"/>
        </w:rPr>
      </w:pPr>
    </w:p>
    <w:p w14:paraId="5943CEE7" w14:textId="77777777" w:rsidR="00AB4C97" w:rsidRPr="00AB4C97" w:rsidRDefault="00AB4C97" w:rsidP="00AB4C97">
      <w:pPr>
        <w:rPr>
          <w:sz w:val="20"/>
          <w:szCs w:val="22"/>
          <w:lang w:val="en-IN"/>
        </w:rPr>
      </w:pPr>
      <w:r w:rsidRPr="00AB4C97">
        <w:rPr>
          <w:rFonts w:ascii="Times New Roman" w:hAnsi="Times New Roman"/>
          <w:sz w:val="20"/>
          <w:szCs w:val="22"/>
          <w:lang w:val="en-IN"/>
        </w:rPr>
        <w:t>∫∫</w:t>
      </w:r>
      <w:r w:rsidRPr="00AB4C97">
        <w:rPr>
          <w:sz w:val="20"/>
          <w:szCs w:val="22"/>
          <w:lang w:val="en-IN"/>
        </w:rPr>
        <w:t xml:space="preserve"> </w:t>
      </w:r>
      <w:proofErr w:type="spellStart"/>
      <w:r w:rsidRPr="00AB4C97">
        <w:rPr>
          <w:sz w:val="20"/>
          <w:szCs w:val="22"/>
          <w:lang w:val="en-IN"/>
        </w:rPr>
        <w:t>Ke</w:t>
      </w:r>
      <w:proofErr w:type="spellEnd"/>
      <w:r w:rsidRPr="00AB4C97">
        <w:rPr>
          <w:sz w:val="20"/>
          <w:szCs w:val="22"/>
          <w:lang w:val="en-IN"/>
        </w:rPr>
        <w:t xml:space="preserve">^(-x-y) </w:t>
      </w:r>
      <w:proofErr w:type="spellStart"/>
      <w:r w:rsidRPr="00AB4C97">
        <w:rPr>
          <w:sz w:val="20"/>
          <w:szCs w:val="22"/>
          <w:lang w:val="en-IN"/>
        </w:rPr>
        <w:t>dy</w:t>
      </w:r>
      <w:proofErr w:type="spellEnd"/>
      <w:r w:rsidRPr="00AB4C97">
        <w:rPr>
          <w:sz w:val="20"/>
          <w:szCs w:val="22"/>
          <w:lang w:val="en-IN"/>
        </w:rPr>
        <w:t xml:space="preserve"> dx</w:t>
      </w:r>
    </w:p>
    <w:p w14:paraId="19654E36" w14:textId="77777777" w:rsidR="00AB4C97" w:rsidRPr="00AB4C97" w:rsidRDefault="00AB4C97" w:rsidP="00AB4C97">
      <w:pPr>
        <w:rPr>
          <w:sz w:val="20"/>
          <w:szCs w:val="22"/>
          <w:lang w:val="en-IN"/>
        </w:rPr>
      </w:pPr>
    </w:p>
    <w:p w14:paraId="5E761C5F" w14:textId="77777777" w:rsidR="00AB4C97" w:rsidRPr="00AB4C97" w:rsidRDefault="00AB4C97" w:rsidP="00AB4C97">
      <w:pPr>
        <w:rPr>
          <w:sz w:val="20"/>
          <w:szCs w:val="22"/>
          <w:lang w:val="en-IN"/>
        </w:rPr>
      </w:pPr>
      <w:r w:rsidRPr="00AB4C97">
        <w:rPr>
          <w:sz w:val="20"/>
          <w:szCs w:val="22"/>
          <w:lang w:val="en-IN"/>
        </w:rPr>
        <w:t>The range of integration for y is from 0 to x, and for x, it is from 0 to infinity.</w:t>
      </w:r>
    </w:p>
    <w:p w14:paraId="742B4F89" w14:textId="77777777" w:rsidR="00AB4C97" w:rsidRPr="00AB4C97" w:rsidRDefault="00AB4C97" w:rsidP="00AB4C97">
      <w:pPr>
        <w:rPr>
          <w:sz w:val="20"/>
          <w:szCs w:val="22"/>
          <w:lang w:val="en-IN"/>
        </w:rPr>
      </w:pPr>
    </w:p>
    <w:p w14:paraId="3C97319B" w14:textId="77777777" w:rsidR="00AB4C97" w:rsidRPr="00AB4C97" w:rsidRDefault="00AB4C97" w:rsidP="00AB4C97">
      <w:pPr>
        <w:rPr>
          <w:sz w:val="20"/>
          <w:szCs w:val="22"/>
          <w:lang w:val="en-IN"/>
        </w:rPr>
      </w:pPr>
      <w:proofErr w:type="gramStart"/>
      <w:r w:rsidRPr="00AB4C97">
        <w:rPr>
          <w:rFonts w:ascii="Times New Roman" w:hAnsi="Times New Roman"/>
          <w:sz w:val="20"/>
          <w:szCs w:val="22"/>
          <w:lang w:val="en-IN"/>
        </w:rPr>
        <w:t>∫</w:t>
      </w:r>
      <w:r w:rsidRPr="00AB4C97">
        <w:rPr>
          <w:sz w:val="20"/>
          <w:szCs w:val="22"/>
          <w:lang w:val="en-IN"/>
        </w:rPr>
        <w:t>[</w:t>
      </w:r>
      <w:proofErr w:type="gramEnd"/>
      <w:r w:rsidRPr="00AB4C97">
        <w:rPr>
          <w:sz w:val="20"/>
          <w:szCs w:val="22"/>
          <w:lang w:val="en-IN"/>
        </w:rPr>
        <w:t xml:space="preserve">0 to </w:t>
      </w:r>
      <w:r w:rsidRPr="00AB4C97">
        <w:rPr>
          <w:rFonts w:ascii="Times New Roman" w:hAnsi="Times New Roman"/>
          <w:sz w:val="20"/>
          <w:szCs w:val="22"/>
          <w:lang w:val="en-IN"/>
        </w:rPr>
        <w:t>∞</w:t>
      </w:r>
      <w:r w:rsidRPr="00AB4C97">
        <w:rPr>
          <w:sz w:val="20"/>
          <w:szCs w:val="22"/>
          <w:lang w:val="en-IN"/>
        </w:rPr>
        <w:t xml:space="preserve">] </w:t>
      </w:r>
      <w:r w:rsidRPr="00AB4C97">
        <w:rPr>
          <w:rFonts w:ascii="Times New Roman" w:hAnsi="Times New Roman"/>
          <w:sz w:val="20"/>
          <w:szCs w:val="22"/>
          <w:lang w:val="en-IN"/>
        </w:rPr>
        <w:t>∫</w:t>
      </w:r>
      <w:r w:rsidRPr="00AB4C97">
        <w:rPr>
          <w:sz w:val="20"/>
          <w:szCs w:val="22"/>
          <w:lang w:val="en-IN"/>
        </w:rPr>
        <w:t xml:space="preserve">[0 to x] </w:t>
      </w:r>
      <w:proofErr w:type="spellStart"/>
      <w:r w:rsidRPr="00AB4C97">
        <w:rPr>
          <w:sz w:val="20"/>
          <w:szCs w:val="22"/>
          <w:lang w:val="en-IN"/>
        </w:rPr>
        <w:t>Ke</w:t>
      </w:r>
      <w:proofErr w:type="spellEnd"/>
      <w:r w:rsidRPr="00AB4C97">
        <w:rPr>
          <w:sz w:val="20"/>
          <w:szCs w:val="22"/>
          <w:lang w:val="en-IN"/>
        </w:rPr>
        <w:t xml:space="preserve">^(-x-y) </w:t>
      </w:r>
      <w:proofErr w:type="spellStart"/>
      <w:r w:rsidRPr="00AB4C97">
        <w:rPr>
          <w:sz w:val="20"/>
          <w:szCs w:val="22"/>
          <w:lang w:val="en-IN"/>
        </w:rPr>
        <w:t>dy</w:t>
      </w:r>
      <w:proofErr w:type="spellEnd"/>
      <w:r w:rsidRPr="00AB4C97">
        <w:rPr>
          <w:sz w:val="20"/>
          <w:szCs w:val="22"/>
          <w:lang w:val="en-IN"/>
        </w:rPr>
        <w:t xml:space="preserve"> dx</w:t>
      </w:r>
    </w:p>
    <w:p w14:paraId="0F56E473" w14:textId="77777777" w:rsidR="00AB4C97" w:rsidRPr="00AB4C97" w:rsidRDefault="00AB4C97" w:rsidP="00AB4C97">
      <w:pPr>
        <w:rPr>
          <w:sz w:val="20"/>
          <w:szCs w:val="22"/>
          <w:lang w:val="en-IN"/>
        </w:rPr>
      </w:pPr>
    </w:p>
    <w:p w14:paraId="1386BACA" w14:textId="77777777" w:rsidR="00AB4C97" w:rsidRPr="00AB4C97" w:rsidRDefault="00AB4C97" w:rsidP="00AB4C97">
      <w:pPr>
        <w:rPr>
          <w:sz w:val="20"/>
          <w:szCs w:val="22"/>
          <w:lang w:val="en-IN"/>
        </w:rPr>
      </w:pPr>
      <w:r w:rsidRPr="00AB4C97">
        <w:rPr>
          <w:sz w:val="20"/>
          <w:szCs w:val="22"/>
          <w:lang w:val="en-IN"/>
        </w:rPr>
        <w:t>Integrating the inner integral:</w:t>
      </w:r>
    </w:p>
    <w:p w14:paraId="32B894E6" w14:textId="77777777" w:rsidR="00AB4C97" w:rsidRPr="00AB4C97" w:rsidRDefault="00AB4C97" w:rsidP="00AB4C97">
      <w:pPr>
        <w:rPr>
          <w:sz w:val="20"/>
          <w:szCs w:val="22"/>
          <w:lang w:val="en-IN"/>
        </w:rPr>
      </w:pPr>
    </w:p>
    <w:p w14:paraId="6E351A43" w14:textId="77777777" w:rsidR="00AB4C97" w:rsidRPr="00AB4C97" w:rsidRDefault="00AB4C97" w:rsidP="00AB4C97">
      <w:pPr>
        <w:rPr>
          <w:sz w:val="20"/>
          <w:szCs w:val="22"/>
          <w:lang w:val="en-IN"/>
        </w:rPr>
      </w:pPr>
      <w:proofErr w:type="gramStart"/>
      <w:r w:rsidRPr="00AB4C97">
        <w:rPr>
          <w:rFonts w:ascii="Times New Roman" w:hAnsi="Times New Roman"/>
          <w:sz w:val="20"/>
          <w:szCs w:val="22"/>
          <w:lang w:val="en-IN"/>
        </w:rPr>
        <w:t>∫</w:t>
      </w:r>
      <w:r w:rsidRPr="00AB4C97">
        <w:rPr>
          <w:sz w:val="20"/>
          <w:szCs w:val="22"/>
          <w:lang w:val="en-IN"/>
        </w:rPr>
        <w:t>[</w:t>
      </w:r>
      <w:proofErr w:type="gramEnd"/>
      <w:r w:rsidRPr="00AB4C97">
        <w:rPr>
          <w:sz w:val="20"/>
          <w:szCs w:val="22"/>
          <w:lang w:val="en-IN"/>
        </w:rPr>
        <w:t xml:space="preserve">0 to </w:t>
      </w:r>
      <w:r w:rsidRPr="00AB4C97">
        <w:rPr>
          <w:rFonts w:ascii="Times New Roman" w:hAnsi="Times New Roman"/>
          <w:sz w:val="20"/>
          <w:szCs w:val="22"/>
          <w:lang w:val="en-IN"/>
        </w:rPr>
        <w:t>∞</w:t>
      </w:r>
      <w:r w:rsidRPr="00AB4C97">
        <w:rPr>
          <w:sz w:val="20"/>
          <w:szCs w:val="22"/>
          <w:lang w:val="en-IN"/>
        </w:rPr>
        <w:t>] -</w:t>
      </w:r>
      <w:proofErr w:type="spellStart"/>
      <w:r w:rsidRPr="00AB4C97">
        <w:rPr>
          <w:sz w:val="20"/>
          <w:szCs w:val="22"/>
          <w:lang w:val="en-IN"/>
        </w:rPr>
        <w:t>Ke</w:t>
      </w:r>
      <w:proofErr w:type="spellEnd"/>
      <w:r w:rsidRPr="00AB4C97">
        <w:rPr>
          <w:sz w:val="20"/>
          <w:szCs w:val="22"/>
          <w:lang w:val="en-IN"/>
        </w:rPr>
        <w:t>^(-x-y) evaluated from 0 to x dx</w:t>
      </w:r>
    </w:p>
    <w:p w14:paraId="063D6CF6" w14:textId="77777777" w:rsidR="00AB4C97" w:rsidRPr="00AB4C97" w:rsidRDefault="00AB4C97" w:rsidP="00AB4C97">
      <w:pPr>
        <w:rPr>
          <w:sz w:val="20"/>
          <w:szCs w:val="22"/>
          <w:lang w:val="en-IN"/>
        </w:rPr>
      </w:pPr>
      <w:r w:rsidRPr="00AB4C97">
        <w:rPr>
          <w:sz w:val="20"/>
          <w:szCs w:val="22"/>
          <w:lang w:val="en-IN"/>
        </w:rPr>
        <w:t xml:space="preserve">= </w:t>
      </w:r>
      <w:proofErr w:type="gramStart"/>
      <w:r w:rsidRPr="00AB4C97">
        <w:rPr>
          <w:rFonts w:ascii="Times New Roman" w:hAnsi="Times New Roman"/>
          <w:sz w:val="20"/>
          <w:szCs w:val="22"/>
          <w:lang w:val="en-IN"/>
        </w:rPr>
        <w:t>∫</w:t>
      </w:r>
      <w:r w:rsidRPr="00AB4C97">
        <w:rPr>
          <w:sz w:val="20"/>
          <w:szCs w:val="22"/>
          <w:lang w:val="en-IN"/>
        </w:rPr>
        <w:t>[</w:t>
      </w:r>
      <w:proofErr w:type="gramEnd"/>
      <w:r w:rsidRPr="00AB4C97">
        <w:rPr>
          <w:sz w:val="20"/>
          <w:szCs w:val="22"/>
          <w:lang w:val="en-IN"/>
        </w:rPr>
        <w:t xml:space="preserve">0 to </w:t>
      </w:r>
      <w:r w:rsidRPr="00AB4C97">
        <w:rPr>
          <w:rFonts w:ascii="Times New Roman" w:hAnsi="Times New Roman"/>
          <w:sz w:val="20"/>
          <w:szCs w:val="22"/>
          <w:lang w:val="en-IN"/>
        </w:rPr>
        <w:t>∞</w:t>
      </w:r>
      <w:r w:rsidRPr="00AB4C97">
        <w:rPr>
          <w:sz w:val="20"/>
          <w:szCs w:val="22"/>
          <w:lang w:val="en-IN"/>
        </w:rPr>
        <w:t>] -K(e^(-x-x) - e^(-x-0)) dx</w:t>
      </w:r>
    </w:p>
    <w:p w14:paraId="7D89CD24" w14:textId="77777777" w:rsidR="00AB4C97" w:rsidRPr="00AB4C97" w:rsidRDefault="00AB4C97" w:rsidP="00AB4C97">
      <w:pPr>
        <w:rPr>
          <w:sz w:val="20"/>
          <w:szCs w:val="22"/>
          <w:lang w:val="en-IN"/>
        </w:rPr>
      </w:pPr>
      <w:r w:rsidRPr="00AB4C97">
        <w:rPr>
          <w:sz w:val="20"/>
          <w:szCs w:val="22"/>
          <w:lang w:val="en-IN"/>
        </w:rPr>
        <w:t xml:space="preserve">= </w:t>
      </w:r>
      <w:proofErr w:type="gramStart"/>
      <w:r w:rsidRPr="00AB4C97">
        <w:rPr>
          <w:rFonts w:ascii="Times New Roman" w:hAnsi="Times New Roman"/>
          <w:sz w:val="20"/>
          <w:szCs w:val="22"/>
          <w:lang w:val="en-IN"/>
        </w:rPr>
        <w:t>∫</w:t>
      </w:r>
      <w:r w:rsidRPr="00AB4C97">
        <w:rPr>
          <w:sz w:val="20"/>
          <w:szCs w:val="22"/>
          <w:lang w:val="en-IN"/>
        </w:rPr>
        <w:t>[</w:t>
      </w:r>
      <w:proofErr w:type="gramEnd"/>
      <w:r w:rsidRPr="00AB4C97">
        <w:rPr>
          <w:sz w:val="20"/>
          <w:szCs w:val="22"/>
          <w:lang w:val="en-IN"/>
        </w:rPr>
        <w:t xml:space="preserve">0 to </w:t>
      </w:r>
      <w:r w:rsidRPr="00AB4C97">
        <w:rPr>
          <w:rFonts w:ascii="Times New Roman" w:hAnsi="Times New Roman"/>
          <w:sz w:val="20"/>
          <w:szCs w:val="22"/>
          <w:lang w:val="en-IN"/>
        </w:rPr>
        <w:t>∞</w:t>
      </w:r>
      <w:r w:rsidRPr="00AB4C97">
        <w:rPr>
          <w:sz w:val="20"/>
          <w:szCs w:val="22"/>
          <w:lang w:val="en-IN"/>
        </w:rPr>
        <w:t>] -K(e^(-2x) - e^(-x)) dx</w:t>
      </w:r>
    </w:p>
    <w:p w14:paraId="2A8FCBA0" w14:textId="77777777" w:rsidR="00AB4C97" w:rsidRPr="00AB4C97" w:rsidRDefault="00AB4C97" w:rsidP="00AB4C97">
      <w:pPr>
        <w:rPr>
          <w:sz w:val="20"/>
          <w:szCs w:val="22"/>
          <w:lang w:val="en-IN"/>
        </w:rPr>
      </w:pPr>
    </w:p>
    <w:p w14:paraId="6983822E" w14:textId="77777777" w:rsidR="00AB4C97" w:rsidRPr="00AB4C97" w:rsidRDefault="00AB4C97" w:rsidP="00AB4C97">
      <w:pPr>
        <w:rPr>
          <w:sz w:val="20"/>
          <w:szCs w:val="22"/>
          <w:lang w:val="en-IN"/>
        </w:rPr>
      </w:pPr>
      <w:r w:rsidRPr="00AB4C97">
        <w:rPr>
          <w:sz w:val="20"/>
          <w:szCs w:val="22"/>
          <w:lang w:val="en-IN"/>
        </w:rPr>
        <w:t>Integrating the outer integral:</w:t>
      </w:r>
    </w:p>
    <w:p w14:paraId="7525FC5E" w14:textId="77777777" w:rsidR="00AB4C97" w:rsidRPr="00AB4C97" w:rsidRDefault="00AB4C97" w:rsidP="00AB4C97">
      <w:pPr>
        <w:rPr>
          <w:sz w:val="20"/>
          <w:szCs w:val="22"/>
          <w:lang w:val="en-IN"/>
        </w:rPr>
      </w:pPr>
    </w:p>
    <w:p w14:paraId="4D4FA44C" w14:textId="77777777" w:rsidR="00AB4C97" w:rsidRPr="00AB4C97" w:rsidRDefault="00AB4C97" w:rsidP="00AB4C97">
      <w:pPr>
        <w:rPr>
          <w:sz w:val="20"/>
          <w:szCs w:val="22"/>
          <w:lang w:val="en-IN"/>
        </w:rPr>
      </w:pPr>
      <w:r w:rsidRPr="00AB4C97">
        <w:rPr>
          <w:sz w:val="20"/>
          <w:szCs w:val="22"/>
          <w:lang w:val="en-IN"/>
        </w:rPr>
        <w:t xml:space="preserve">= </w:t>
      </w:r>
      <w:proofErr w:type="gramStart"/>
      <w:r w:rsidRPr="00AB4C97">
        <w:rPr>
          <w:rFonts w:ascii="Times New Roman" w:hAnsi="Times New Roman"/>
          <w:sz w:val="20"/>
          <w:szCs w:val="22"/>
          <w:lang w:val="en-IN"/>
        </w:rPr>
        <w:t>∫</w:t>
      </w:r>
      <w:r w:rsidRPr="00AB4C97">
        <w:rPr>
          <w:sz w:val="20"/>
          <w:szCs w:val="22"/>
          <w:lang w:val="en-IN"/>
        </w:rPr>
        <w:t>[</w:t>
      </w:r>
      <w:proofErr w:type="gramEnd"/>
      <w:r w:rsidRPr="00AB4C97">
        <w:rPr>
          <w:sz w:val="20"/>
          <w:szCs w:val="22"/>
          <w:lang w:val="en-IN"/>
        </w:rPr>
        <w:t xml:space="preserve">0 to </w:t>
      </w:r>
      <w:r w:rsidRPr="00AB4C97">
        <w:rPr>
          <w:rFonts w:ascii="Times New Roman" w:hAnsi="Times New Roman"/>
          <w:sz w:val="20"/>
          <w:szCs w:val="22"/>
          <w:lang w:val="en-IN"/>
        </w:rPr>
        <w:t>∞</w:t>
      </w:r>
      <w:r w:rsidRPr="00AB4C97">
        <w:rPr>
          <w:sz w:val="20"/>
          <w:szCs w:val="22"/>
          <w:lang w:val="en-IN"/>
        </w:rPr>
        <w:t xml:space="preserve">] -K/2(e^(-2x) - e^(-x)) evaluated from 0 to </w:t>
      </w:r>
      <w:r w:rsidRPr="00AB4C97">
        <w:rPr>
          <w:rFonts w:ascii="Times New Roman" w:hAnsi="Times New Roman"/>
          <w:sz w:val="20"/>
          <w:szCs w:val="22"/>
          <w:lang w:val="en-IN"/>
        </w:rPr>
        <w:t>∞</w:t>
      </w:r>
    </w:p>
    <w:p w14:paraId="035EE515" w14:textId="77777777" w:rsidR="00AB4C97" w:rsidRPr="00AB4C97" w:rsidRDefault="00AB4C97" w:rsidP="00AB4C97">
      <w:pPr>
        <w:rPr>
          <w:sz w:val="20"/>
          <w:szCs w:val="22"/>
          <w:lang w:val="en-IN"/>
        </w:rPr>
      </w:pPr>
      <w:r w:rsidRPr="00AB4C97">
        <w:rPr>
          <w:sz w:val="20"/>
          <w:szCs w:val="22"/>
          <w:lang w:val="en-IN"/>
        </w:rPr>
        <w:t>= -K/2 (0 - 1) = K/2</w:t>
      </w:r>
    </w:p>
    <w:p w14:paraId="6A871890" w14:textId="77777777" w:rsidR="00AB4C97" w:rsidRPr="00AB4C97" w:rsidRDefault="00AB4C97" w:rsidP="00AB4C97">
      <w:pPr>
        <w:rPr>
          <w:sz w:val="20"/>
          <w:szCs w:val="22"/>
          <w:lang w:val="en-IN"/>
        </w:rPr>
      </w:pPr>
    </w:p>
    <w:p w14:paraId="5BC64685" w14:textId="77777777" w:rsidR="00AB4C97" w:rsidRPr="00AB4C97" w:rsidRDefault="00AB4C97" w:rsidP="00AB4C97">
      <w:pPr>
        <w:rPr>
          <w:sz w:val="20"/>
          <w:szCs w:val="22"/>
          <w:lang w:val="en-IN"/>
        </w:rPr>
      </w:pPr>
      <w:r w:rsidRPr="00AB4C97">
        <w:rPr>
          <w:sz w:val="20"/>
          <w:szCs w:val="22"/>
          <w:lang w:val="en-IN"/>
        </w:rPr>
        <w:t>For the PDF to integrate to 1, we must have K/2 = 1. Hence, the value of the constant K is 2.</w:t>
      </w:r>
    </w:p>
    <w:p w14:paraId="608C3FF8" w14:textId="77777777" w:rsidR="00AB4C97" w:rsidRPr="00AB4C97" w:rsidRDefault="00AB4C97" w:rsidP="00AB4C97">
      <w:pPr>
        <w:rPr>
          <w:sz w:val="20"/>
          <w:szCs w:val="22"/>
          <w:lang w:val="en-IN"/>
        </w:rPr>
      </w:pPr>
    </w:p>
    <w:p w14:paraId="07A440DD" w14:textId="7F7EFD42" w:rsidR="00AB4C97" w:rsidRDefault="00AB4C97" w:rsidP="00AB4C97">
      <w:pPr>
        <w:rPr>
          <w:sz w:val="20"/>
          <w:szCs w:val="22"/>
          <w:lang w:val="en-IN"/>
        </w:rPr>
      </w:pPr>
      <w:r w:rsidRPr="00AB4C97">
        <w:rPr>
          <w:sz w:val="20"/>
          <w:szCs w:val="22"/>
          <w:lang w:val="en-IN"/>
        </w:rPr>
        <w:t>Therefore, the constant K in the joint probability density function is 2.</w:t>
      </w:r>
    </w:p>
    <w:p w14:paraId="5E5213F2" w14:textId="4BEBC019" w:rsidR="00AB4C97" w:rsidRDefault="00047152" w:rsidP="00AB4C97">
      <w:pPr>
        <w:rPr>
          <w:sz w:val="20"/>
          <w:szCs w:val="22"/>
          <w:lang w:val="en-IN"/>
        </w:rPr>
      </w:pPr>
      <w:r w:rsidRPr="00047152">
        <w:rPr>
          <w:b/>
          <w:bCs/>
          <w:sz w:val="20"/>
          <w:szCs w:val="22"/>
          <w:u w:val="single"/>
          <w:lang w:val="en-IN"/>
        </w:rPr>
        <w:t>Q5:</w:t>
      </w:r>
    </w:p>
    <w:p w14:paraId="6C8ACFD8" w14:textId="456042F9" w:rsidR="00047152" w:rsidRDefault="00047152" w:rsidP="00AB4C97">
      <w:pPr>
        <w:rPr>
          <w:sz w:val="20"/>
          <w:szCs w:val="22"/>
          <w:lang w:val="en-IN"/>
        </w:rPr>
      </w:pPr>
      <w:r>
        <w:rPr>
          <w:noProof/>
        </w:rPr>
        <w:drawing>
          <wp:inline distT="0" distB="0" distL="0" distR="0" wp14:anchorId="18F613CE" wp14:editId="603E2A5B">
            <wp:extent cx="5067300" cy="1870028"/>
            <wp:effectExtent l="0" t="0" r="0" b="0"/>
            <wp:docPr id="106836449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64499" name="Picture 1" descr="A screenshot of a computer&#10;&#10;Description automatically generated with low confidence"/>
                    <pic:cNvPicPr/>
                  </pic:nvPicPr>
                  <pic:blipFill>
                    <a:blip r:embed="rId10"/>
                    <a:stretch>
                      <a:fillRect/>
                    </a:stretch>
                  </pic:blipFill>
                  <pic:spPr>
                    <a:xfrm>
                      <a:off x="0" y="0"/>
                      <a:ext cx="5083995" cy="1876189"/>
                    </a:xfrm>
                    <a:prstGeom prst="rect">
                      <a:avLst/>
                    </a:prstGeom>
                  </pic:spPr>
                </pic:pic>
              </a:graphicData>
            </a:graphic>
          </wp:inline>
        </w:drawing>
      </w:r>
    </w:p>
    <w:p w14:paraId="4249FAF7" w14:textId="77777777" w:rsidR="00047152" w:rsidRDefault="00047152" w:rsidP="00AB4C97">
      <w:pPr>
        <w:rPr>
          <w:sz w:val="20"/>
          <w:szCs w:val="22"/>
          <w:lang w:val="en-IN"/>
        </w:rPr>
      </w:pPr>
    </w:p>
    <w:p w14:paraId="2E1A2C55" w14:textId="77777777" w:rsidR="00047152" w:rsidRPr="00047152" w:rsidRDefault="00047152" w:rsidP="00047152">
      <w:pPr>
        <w:rPr>
          <w:sz w:val="20"/>
          <w:szCs w:val="22"/>
          <w:lang w:val="en-IN"/>
        </w:rPr>
      </w:pPr>
      <w:r w:rsidRPr="00047152">
        <w:rPr>
          <w:sz w:val="20"/>
          <w:szCs w:val="22"/>
          <w:lang w:val="en-IN"/>
        </w:rPr>
        <w:t xml:space="preserve">The joint probability density function (PDF) of X and Y is given by </w:t>
      </w:r>
      <w:proofErr w:type="spellStart"/>
      <w:r w:rsidRPr="00047152">
        <w:rPr>
          <w:sz w:val="20"/>
          <w:szCs w:val="22"/>
          <w:lang w:val="en-IN"/>
        </w:rPr>
        <w:t>Ke</w:t>
      </w:r>
      <w:proofErr w:type="spellEnd"/>
      <w:r w:rsidRPr="00047152">
        <w:rPr>
          <w:sz w:val="20"/>
          <w:szCs w:val="22"/>
          <w:lang w:val="en-IN"/>
        </w:rPr>
        <w:t>^(-x-y) for x &gt;= y &gt;= 0, and 0 otherwise. To find the conditional expectation, we can use the following formula:</w:t>
      </w:r>
    </w:p>
    <w:p w14:paraId="3D237F16" w14:textId="77777777" w:rsidR="00047152" w:rsidRPr="00047152" w:rsidRDefault="00047152" w:rsidP="00047152">
      <w:pPr>
        <w:rPr>
          <w:sz w:val="20"/>
          <w:szCs w:val="22"/>
          <w:lang w:val="en-IN"/>
        </w:rPr>
      </w:pPr>
    </w:p>
    <w:p w14:paraId="15CF5067" w14:textId="77777777" w:rsidR="00047152" w:rsidRPr="00047152" w:rsidRDefault="00047152" w:rsidP="00047152">
      <w:pPr>
        <w:rPr>
          <w:sz w:val="20"/>
          <w:szCs w:val="22"/>
          <w:lang w:val="en-IN"/>
        </w:rPr>
      </w:pPr>
      <w:r w:rsidRPr="00047152">
        <w:rPr>
          <w:sz w:val="20"/>
          <w:szCs w:val="22"/>
          <w:lang w:val="en-IN"/>
        </w:rPr>
        <w:t xml:space="preserve">E[X|Y=y] = </w:t>
      </w:r>
      <w:proofErr w:type="gramStart"/>
      <w:r w:rsidRPr="00047152">
        <w:rPr>
          <w:rFonts w:ascii="Times New Roman" w:hAnsi="Times New Roman"/>
          <w:sz w:val="20"/>
          <w:szCs w:val="22"/>
          <w:lang w:val="en-IN"/>
        </w:rPr>
        <w:t>∫</w:t>
      </w:r>
      <w:r w:rsidRPr="00047152">
        <w:rPr>
          <w:sz w:val="20"/>
          <w:szCs w:val="22"/>
          <w:lang w:val="en-IN"/>
        </w:rPr>
        <w:t>[</w:t>
      </w:r>
      <w:proofErr w:type="gramEnd"/>
      <w:r w:rsidRPr="00047152">
        <w:rPr>
          <w:sz w:val="20"/>
          <w:szCs w:val="22"/>
          <w:lang w:val="en-IN"/>
        </w:rPr>
        <w:t xml:space="preserve">0 to </w:t>
      </w:r>
      <w:r w:rsidRPr="00047152">
        <w:rPr>
          <w:rFonts w:ascii="Times New Roman" w:hAnsi="Times New Roman"/>
          <w:sz w:val="20"/>
          <w:szCs w:val="22"/>
          <w:lang w:val="en-IN"/>
        </w:rPr>
        <w:t>∞</w:t>
      </w:r>
      <w:r w:rsidRPr="00047152">
        <w:rPr>
          <w:sz w:val="20"/>
          <w:szCs w:val="22"/>
          <w:lang w:val="en-IN"/>
        </w:rPr>
        <w:t>] x * f(X|Y=y) dx</w:t>
      </w:r>
    </w:p>
    <w:p w14:paraId="4D4C37FD" w14:textId="77777777" w:rsidR="00047152" w:rsidRPr="00047152" w:rsidRDefault="00047152" w:rsidP="00047152">
      <w:pPr>
        <w:rPr>
          <w:sz w:val="20"/>
          <w:szCs w:val="22"/>
          <w:lang w:val="en-IN"/>
        </w:rPr>
      </w:pPr>
    </w:p>
    <w:p w14:paraId="000CC413" w14:textId="77777777" w:rsidR="00047152" w:rsidRPr="00047152" w:rsidRDefault="00047152" w:rsidP="00047152">
      <w:pPr>
        <w:rPr>
          <w:sz w:val="20"/>
          <w:szCs w:val="22"/>
          <w:lang w:val="en-IN"/>
        </w:rPr>
      </w:pPr>
      <w:r w:rsidRPr="00047152">
        <w:rPr>
          <w:sz w:val="20"/>
          <w:szCs w:val="22"/>
          <w:lang w:val="en-IN"/>
        </w:rPr>
        <w:t>where f(X|Y=y) is the conditional probability density function of X given Y=y.</w:t>
      </w:r>
    </w:p>
    <w:p w14:paraId="04CAB43E" w14:textId="77777777" w:rsidR="00047152" w:rsidRPr="00047152" w:rsidRDefault="00047152" w:rsidP="00047152">
      <w:pPr>
        <w:rPr>
          <w:sz w:val="20"/>
          <w:szCs w:val="22"/>
          <w:lang w:val="en-IN"/>
        </w:rPr>
      </w:pPr>
    </w:p>
    <w:p w14:paraId="6F716FDC" w14:textId="77777777" w:rsidR="00047152" w:rsidRPr="00047152" w:rsidRDefault="00047152" w:rsidP="00047152">
      <w:pPr>
        <w:rPr>
          <w:sz w:val="20"/>
          <w:szCs w:val="22"/>
          <w:lang w:val="en-IN"/>
        </w:rPr>
      </w:pPr>
      <w:r w:rsidRPr="00047152">
        <w:rPr>
          <w:sz w:val="20"/>
          <w:szCs w:val="22"/>
          <w:lang w:val="en-IN"/>
        </w:rPr>
        <w:t xml:space="preserve">Since the joint PDF is given by </w:t>
      </w:r>
      <w:proofErr w:type="spellStart"/>
      <w:r w:rsidRPr="00047152">
        <w:rPr>
          <w:sz w:val="20"/>
          <w:szCs w:val="22"/>
          <w:lang w:val="en-IN"/>
        </w:rPr>
        <w:t>Ke</w:t>
      </w:r>
      <w:proofErr w:type="spellEnd"/>
      <w:r w:rsidRPr="00047152">
        <w:rPr>
          <w:sz w:val="20"/>
          <w:szCs w:val="22"/>
          <w:lang w:val="en-IN"/>
        </w:rPr>
        <w:t>^(-x-y) for x &gt;= y &gt;= 0, we can find the conditional PDF f(X|Y=y) by normalizing the joint PDF with respect to Y=y. We divide the joint PDF by the marginal PDF of Y evaluated at y:</w:t>
      </w:r>
    </w:p>
    <w:p w14:paraId="6DDD4166" w14:textId="77777777" w:rsidR="00047152" w:rsidRPr="00047152" w:rsidRDefault="00047152" w:rsidP="00047152">
      <w:pPr>
        <w:rPr>
          <w:sz w:val="20"/>
          <w:szCs w:val="22"/>
          <w:lang w:val="en-IN"/>
        </w:rPr>
      </w:pPr>
    </w:p>
    <w:p w14:paraId="5C22E535" w14:textId="77777777" w:rsidR="00047152" w:rsidRPr="00047152" w:rsidRDefault="00047152" w:rsidP="00047152">
      <w:pPr>
        <w:rPr>
          <w:sz w:val="20"/>
          <w:szCs w:val="22"/>
          <w:lang w:val="en-IN"/>
        </w:rPr>
      </w:pPr>
      <w:r w:rsidRPr="00047152">
        <w:rPr>
          <w:sz w:val="20"/>
          <w:szCs w:val="22"/>
          <w:lang w:val="en-IN"/>
        </w:rPr>
        <w:t>f(X|Y=y) = (</w:t>
      </w:r>
      <w:proofErr w:type="spellStart"/>
      <w:r w:rsidRPr="00047152">
        <w:rPr>
          <w:sz w:val="20"/>
          <w:szCs w:val="22"/>
          <w:lang w:val="en-IN"/>
        </w:rPr>
        <w:t>Ke</w:t>
      </w:r>
      <w:proofErr w:type="spellEnd"/>
      <w:r w:rsidRPr="00047152">
        <w:rPr>
          <w:sz w:val="20"/>
          <w:szCs w:val="22"/>
          <w:lang w:val="en-IN"/>
        </w:rPr>
        <w:t>^(-x-y)) / f(Y=y)</w:t>
      </w:r>
    </w:p>
    <w:p w14:paraId="41C00589" w14:textId="77777777" w:rsidR="00047152" w:rsidRPr="00047152" w:rsidRDefault="00047152" w:rsidP="00047152">
      <w:pPr>
        <w:rPr>
          <w:sz w:val="20"/>
          <w:szCs w:val="22"/>
          <w:lang w:val="en-IN"/>
        </w:rPr>
      </w:pPr>
    </w:p>
    <w:p w14:paraId="7EA12618" w14:textId="77777777" w:rsidR="00047152" w:rsidRPr="00047152" w:rsidRDefault="00047152" w:rsidP="00047152">
      <w:pPr>
        <w:rPr>
          <w:sz w:val="20"/>
          <w:szCs w:val="22"/>
          <w:lang w:val="en-IN"/>
        </w:rPr>
      </w:pPr>
      <w:r w:rsidRPr="00047152">
        <w:rPr>
          <w:sz w:val="20"/>
          <w:szCs w:val="22"/>
          <w:lang w:val="en-IN"/>
        </w:rPr>
        <w:t>To find f(Y=y), we integrate the joint PDF over the range of X while fixing Y=y:</w:t>
      </w:r>
    </w:p>
    <w:p w14:paraId="073F51F2" w14:textId="77777777" w:rsidR="00047152" w:rsidRPr="00047152" w:rsidRDefault="00047152" w:rsidP="00047152">
      <w:pPr>
        <w:rPr>
          <w:sz w:val="20"/>
          <w:szCs w:val="22"/>
          <w:lang w:val="en-IN"/>
        </w:rPr>
      </w:pPr>
    </w:p>
    <w:p w14:paraId="233761B2" w14:textId="77777777" w:rsidR="00047152" w:rsidRPr="00047152" w:rsidRDefault="00047152" w:rsidP="00047152">
      <w:pPr>
        <w:rPr>
          <w:sz w:val="20"/>
          <w:szCs w:val="22"/>
          <w:lang w:val="en-IN"/>
        </w:rPr>
      </w:pPr>
      <w:proofErr w:type="gramStart"/>
      <w:r w:rsidRPr="00047152">
        <w:rPr>
          <w:rFonts w:ascii="Times New Roman" w:hAnsi="Times New Roman"/>
          <w:sz w:val="20"/>
          <w:szCs w:val="22"/>
          <w:lang w:val="en-IN"/>
        </w:rPr>
        <w:t>∫</w:t>
      </w:r>
      <w:r w:rsidRPr="00047152">
        <w:rPr>
          <w:sz w:val="20"/>
          <w:szCs w:val="22"/>
          <w:lang w:val="en-IN"/>
        </w:rPr>
        <w:t>[</w:t>
      </w:r>
      <w:proofErr w:type="gramEnd"/>
      <w:r w:rsidRPr="00047152">
        <w:rPr>
          <w:sz w:val="20"/>
          <w:szCs w:val="22"/>
          <w:lang w:val="en-IN"/>
        </w:rPr>
        <w:t xml:space="preserve">y to </w:t>
      </w:r>
      <w:r w:rsidRPr="00047152">
        <w:rPr>
          <w:rFonts w:ascii="Times New Roman" w:hAnsi="Times New Roman"/>
          <w:sz w:val="20"/>
          <w:szCs w:val="22"/>
          <w:lang w:val="en-IN"/>
        </w:rPr>
        <w:t>∞</w:t>
      </w:r>
      <w:r w:rsidRPr="00047152">
        <w:rPr>
          <w:sz w:val="20"/>
          <w:szCs w:val="22"/>
          <w:lang w:val="en-IN"/>
        </w:rPr>
        <w:t xml:space="preserve">] </w:t>
      </w:r>
      <w:proofErr w:type="spellStart"/>
      <w:r w:rsidRPr="00047152">
        <w:rPr>
          <w:sz w:val="20"/>
          <w:szCs w:val="22"/>
          <w:lang w:val="en-IN"/>
        </w:rPr>
        <w:t>Ke</w:t>
      </w:r>
      <w:proofErr w:type="spellEnd"/>
      <w:r w:rsidRPr="00047152">
        <w:rPr>
          <w:sz w:val="20"/>
          <w:szCs w:val="22"/>
          <w:lang w:val="en-IN"/>
        </w:rPr>
        <w:t xml:space="preserve">^(-x-y) dx = </w:t>
      </w:r>
      <w:proofErr w:type="spellStart"/>
      <w:r w:rsidRPr="00047152">
        <w:rPr>
          <w:sz w:val="20"/>
          <w:szCs w:val="22"/>
          <w:lang w:val="en-IN"/>
        </w:rPr>
        <w:t>Ke</w:t>
      </w:r>
      <w:proofErr w:type="spellEnd"/>
      <w:r w:rsidRPr="00047152">
        <w:rPr>
          <w:sz w:val="20"/>
          <w:szCs w:val="22"/>
          <w:lang w:val="en-IN"/>
        </w:rPr>
        <w:t xml:space="preserve">^(-y) * </w:t>
      </w:r>
      <w:r w:rsidRPr="00047152">
        <w:rPr>
          <w:rFonts w:ascii="Times New Roman" w:hAnsi="Times New Roman"/>
          <w:sz w:val="20"/>
          <w:szCs w:val="22"/>
          <w:lang w:val="en-IN"/>
        </w:rPr>
        <w:t>∫</w:t>
      </w:r>
      <w:r w:rsidRPr="00047152">
        <w:rPr>
          <w:sz w:val="20"/>
          <w:szCs w:val="22"/>
          <w:lang w:val="en-IN"/>
        </w:rPr>
        <w:t xml:space="preserve">[y to </w:t>
      </w:r>
      <w:r w:rsidRPr="00047152">
        <w:rPr>
          <w:rFonts w:ascii="Times New Roman" w:hAnsi="Times New Roman"/>
          <w:sz w:val="20"/>
          <w:szCs w:val="22"/>
          <w:lang w:val="en-IN"/>
        </w:rPr>
        <w:t>∞</w:t>
      </w:r>
      <w:r w:rsidRPr="00047152">
        <w:rPr>
          <w:sz w:val="20"/>
          <w:szCs w:val="22"/>
          <w:lang w:val="en-IN"/>
        </w:rPr>
        <w:t>] e^(-x) dx</w:t>
      </w:r>
    </w:p>
    <w:p w14:paraId="1EABA6A8" w14:textId="77777777" w:rsidR="00047152" w:rsidRPr="00047152" w:rsidRDefault="00047152" w:rsidP="00047152">
      <w:pPr>
        <w:rPr>
          <w:sz w:val="20"/>
          <w:szCs w:val="22"/>
          <w:lang w:val="en-IN"/>
        </w:rPr>
      </w:pPr>
      <w:r w:rsidRPr="00047152">
        <w:rPr>
          <w:sz w:val="20"/>
          <w:szCs w:val="22"/>
          <w:lang w:val="en-IN"/>
        </w:rPr>
        <w:t xml:space="preserve">= </w:t>
      </w:r>
      <w:proofErr w:type="spellStart"/>
      <w:r w:rsidRPr="00047152">
        <w:rPr>
          <w:sz w:val="20"/>
          <w:szCs w:val="22"/>
          <w:lang w:val="en-IN"/>
        </w:rPr>
        <w:t>Ke</w:t>
      </w:r>
      <w:proofErr w:type="spellEnd"/>
      <w:r w:rsidRPr="00047152">
        <w:rPr>
          <w:sz w:val="20"/>
          <w:szCs w:val="22"/>
          <w:lang w:val="en-IN"/>
        </w:rPr>
        <w:t xml:space="preserve">^(-y) * [-e^(-x)] evaluated from y to </w:t>
      </w:r>
      <w:r w:rsidRPr="00047152">
        <w:rPr>
          <w:rFonts w:ascii="Times New Roman" w:hAnsi="Times New Roman"/>
          <w:sz w:val="20"/>
          <w:szCs w:val="22"/>
          <w:lang w:val="en-IN"/>
        </w:rPr>
        <w:t>∞</w:t>
      </w:r>
    </w:p>
    <w:p w14:paraId="3A254F54" w14:textId="77777777" w:rsidR="00047152" w:rsidRPr="00047152" w:rsidRDefault="00047152" w:rsidP="00047152">
      <w:pPr>
        <w:rPr>
          <w:sz w:val="20"/>
          <w:szCs w:val="22"/>
          <w:lang w:val="en-IN"/>
        </w:rPr>
      </w:pPr>
      <w:r w:rsidRPr="00047152">
        <w:rPr>
          <w:sz w:val="20"/>
          <w:szCs w:val="22"/>
          <w:lang w:val="en-IN"/>
        </w:rPr>
        <w:t xml:space="preserve">= </w:t>
      </w:r>
      <w:proofErr w:type="spellStart"/>
      <w:r w:rsidRPr="00047152">
        <w:rPr>
          <w:sz w:val="20"/>
          <w:szCs w:val="22"/>
          <w:lang w:val="en-IN"/>
        </w:rPr>
        <w:t>Ke</w:t>
      </w:r>
      <w:proofErr w:type="spellEnd"/>
      <w:r w:rsidRPr="00047152">
        <w:rPr>
          <w:sz w:val="20"/>
          <w:szCs w:val="22"/>
          <w:lang w:val="en-IN"/>
        </w:rPr>
        <w:t>^(-y) * (0 - (-e^(-y)))</w:t>
      </w:r>
    </w:p>
    <w:p w14:paraId="44610A41" w14:textId="77777777" w:rsidR="00047152" w:rsidRPr="00047152" w:rsidRDefault="00047152" w:rsidP="00047152">
      <w:pPr>
        <w:rPr>
          <w:sz w:val="20"/>
          <w:szCs w:val="22"/>
          <w:lang w:val="en-IN"/>
        </w:rPr>
      </w:pPr>
      <w:r w:rsidRPr="00047152">
        <w:rPr>
          <w:sz w:val="20"/>
          <w:szCs w:val="22"/>
          <w:lang w:val="en-IN"/>
        </w:rPr>
        <w:t xml:space="preserve">= </w:t>
      </w:r>
      <w:proofErr w:type="spellStart"/>
      <w:r w:rsidRPr="00047152">
        <w:rPr>
          <w:sz w:val="20"/>
          <w:szCs w:val="22"/>
          <w:lang w:val="en-IN"/>
        </w:rPr>
        <w:t>Ke</w:t>
      </w:r>
      <w:proofErr w:type="spellEnd"/>
      <w:r w:rsidRPr="00047152">
        <w:rPr>
          <w:sz w:val="20"/>
          <w:szCs w:val="22"/>
          <w:lang w:val="en-IN"/>
        </w:rPr>
        <w:t>^(-y) * e^(-y)</w:t>
      </w:r>
    </w:p>
    <w:p w14:paraId="59D3370E" w14:textId="77777777" w:rsidR="00047152" w:rsidRPr="00047152" w:rsidRDefault="00047152" w:rsidP="00047152">
      <w:pPr>
        <w:rPr>
          <w:sz w:val="20"/>
          <w:szCs w:val="22"/>
          <w:lang w:val="en-IN"/>
        </w:rPr>
      </w:pPr>
      <w:r w:rsidRPr="00047152">
        <w:rPr>
          <w:sz w:val="20"/>
          <w:szCs w:val="22"/>
          <w:lang w:val="en-IN"/>
        </w:rPr>
        <w:t xml:space="preserve">= </w:t>
      </w:r>
      <w:proofErr w:type="spellStart"/>
      <w:r w:rsidRPr="00047152">
        <w:rPr>
          <w:sz w:val="20"/>
          <w:szCs w:val="22"/>
          <w:lang w:val="en-IN"/>
        </w:rPr>
        <w:t>Ke</w:t>
      </w:r>
      <w:proofErr w:type="spellEnd"/>
      <w:r w:rsidRPr="00047152">
        <w:rPr>
          <w:sz w:val="20"/>
          <w:szCs w:val="22"/>
          <w:lang w:val="en-IN"/>
        </w:rPr>
        <w:t>^(-2y)</w:t>
      </w:r>
    </w:p>
    <w:p w14:paraId="16F3ECF4" w14:textId="77777777" w:rsidR="00047152" w:rsidRPr="00047152" w:rsidRDefault="00047152" w:rsidP="00047152">
      <w:pPr>
        <w:rPr>
          <w:sz w:val="20"/>
          <w:szCs w:val="22"/>
          <w:lang w:val="en-IN"/>
        </w:rPr>
      </w:pPr>
    </w:p>
    <w:p w14:paraId="26D61074" w14:textId="77777777" w:rsidR="00047152" w:rsidRPr="00047152" w:rsidRDefault="00047152" w:rsidP="00047152">
      <w:pPr>
        <w:rPr>
          <w:sz w:val="20"/>
          <w:szCs w:val="22"/>
          <w:lang w:val="en-IN"/>
        </w:rPr>
      </w:pPr>
      <w:r w:rsidRPr="00047152">
        <w:rPr>
          <w:sz w:val="20"/>
          <w:szCs w:val="22"/>
          <w:lang w:val="en-IN"/>
        </w:rPr>
        <w:t>Now, we can substitute the conditional PDF f(X|Y=y) and compute the conditional expectation E[X|Y=y]:</w:t>
      </w:r>
    </w:p>
    <w:p w14:paraId="7D41F460" w14:textId="77777777" w:rsidR="00047152" w:rsidRPr="00047152" w:rsidRDefault="00047152" w:rsidP="00047152">
      <w:pPr>
        <w:rPr>
          <w:sz w:val="20"/>
          <w:szCs w:val="22"/>
          <w:lang w:val="en-IN"/>
        </w:rPr>
      </w:pPr>
    </w:p>
    <w:p w14:paraId="6648F697" w14:textId="77777777" w:rsidR="00047152" w:rsidRPr="00047152" w:rsidRDefault="00047152" w:rsidP="00047152">
      <w:pPr>
        <w:rPr>
          <w:sz w:val="20"/>
          <w:szCs w:val="22"/>
          <w:lang w:val="en-IN"/>
        </w:rPr>
      </w:pPr>
      <w:r w:rsidRPr="00047152">
        <w:rPr>
          <w:sz w:val="20"/>
          <w:szCs w:val="22"/>
          <w:lang w:val="en-IN"/>
        </w:rPr>
        <w:t xml:space="preserve">E[X|Y=y] = </w:t>
      </w:r>
      <w:proofErr w:type="gramStart"/>
      <w:r w:rsidRPr="00047152">
        <w:rPr>
          <w:rFonts w:ascii="Times New Roman" w:hAnsi="Times New Roman"/>
          <w:sz w:val="20"/>
          <w:szCs w:val="22"/>
          <w:lang w:val="en-IN"/>
        </w:rPr>
        <w:t>∫</w:t>
      </w:r>
      <w:r w:rsidRPr="00047152">
        <w:rPr>
          <w:sz w:val="20"/>
          <w:szCs w:val="22"/>
          <w:lang w:val="en-IN"/>
        </w:rPr>
        <w:t>[</w:t>
      </w:r>
      <w:proofErr w:type="gramEnd"/>
      <w:r w:rsidRPr="00047152">
        <w:rPr>
          <w:sz w:val="20"/>
          <w:szCs w:val="22"/>
          <w:lang w:val="en-IN"/>
        </w:rPr>
        <w:t xml:space="preserve">0 to </w:t>
      </w:r>
      <w:r w:rsidRPr="00047152">
        <w:rPr>
          <w:rFonts w:ascii="Times New Roman" w:hAnsi="Times New Roman"/>
          <w:sz w:val="20"/>
          <w:szCs w:val="22"/>
          <w:lang w:val="en-IN"/>
        </w:rPr>
        <w:t>∞</w:t>
      </w:r>
      <w:r w:rsidRPr="00047152">
        <w:rPr>
          <w:sz w:val="20"/>
          <w:szCs w:val="22"/>
          <w:lang w:val="en-IN"/>
        </w:rPr>
        <w:t>] x * ((</w:t>
      </w:r>
      <w:proofErr w:type="spellStart"/>
      <w:r w:rsidRPr="00047152">
        <w:rPr>
          <w:sz w:val="20"/>
          <w:szCs w:val="22"/>
          <w:lang w:val="en-IN"/>
        </w:rPr>
        <w:t>Ke</w:t>
      </w:r>
      <w:proofErr w:type="spellEnd"/>
      <w:r w:rsidRPr="00047152">
        <w:rPr>
          <w:sz w:val="20"/>
          <w:szCs w:val="22"/>
          <w:lang w:val="en-IN"/>
        </w:rPr>
        <w:t>^(-x-y)) / (</w:t>
      </w:r>
      <w:proofErr w:type="spellStart"/>
      <w:r w:rsidRPr="00047152">
        <w:rPr>
          <w:sz w:val="20"/>
          <w:szCs w:val="22"/>
          <w:lang w:val="en-IN"/>
        </w:rPr>
        <w:t>Ke</w:t>
      </w:r>
      <w:proofErr w:type="spellEnd"/>
      <w:r w:rsidRPr="00047152">
        <w:rPr>
          <w:sz w:val="20"/>
          <w:szCs w:val="22"/>
          <w:lang w:val="en-IN"/>
        </w:rPr>
        <w:t>^(-2y))) dx</w:t>
      </w:r>
    </w:p>
    <w:p w14:paraId="1828F878" w14:textId="77777777" w:rsidR="00047152" w:rsidRPr="00047152" w:rsidRDefault="00047152" w:rsidP="00047152">
      <w:pPr>
        <w:rPr>
          <w:sz w:val="20"/>
          <w:szCs w:val="22"/>
          <w:lang w:val="en-IN"/>
        </w:rPr>
      </w:pPr>
      <w:r w:rsidRPr="00047152">
        <w:rPr>
          <w:sz w:val="20"/>
          <w:szCs w:val="22"/>
          <w:lang w:val="en-IN"/>
        </w:rPr>
        <w:t xml:space="preserve">= </w:t>
      </w:r>
      <w:proofErr w:type="gramStart"/>
      <w:r w:rsidRPr="00047152">
        <w:rPr>
          <w:rFonts w:ascii="Times New Roman" w:hAnsi="Times New Roman"/>
          <w:sz w:val="20"/>
          <w:szCs w:val="22"/>
          <w:lang w:val="en-IN"/>
        </w:rPr>
        <w:t>∫</w:t>
      </w:r>
      <w:r w:rsidRPr="00047152">
        <w:rPr>
          <w:sz w:val="20"/>
          <w:szCs w:val="22"/>
          <w:lang w:val="en-IN"/>
        </w:rPr>
        <w:t>[</w:t>
      </w:r>
      <w:proofErr w:type="gramEnd"/>
      <w:r w:rsidRPr="00047152">
        <w:rPr>
          <w:sz w:val="20"/>
          <w:szCs w:val="22"/>
          <w:lang w:val="en-IN"/>
        </w:rPr>
        <w:t xml:space="preserve">0 to </w:t>
      </w:r>
      <w:r w:rsidRPr="00047152">
        <w:rPr>
          <w:rFonts w:ascii="Times New Roman" w:hAnsi="Times New Roman"/>
          <w:sz w:val="20"/>
          <w:szCs w:val="22"/>
          <w:lang w:val="en-IN"/>
        </w:rPr>
        <w:t>∞</w:t>
      </w:r>
      <w:r w:rsidRPr="00047152">
        <w:rPr>
          <w:sz w:val="20"/>
          <w:szCs w:val="22"/>
          <w:lang w:val="en-IN"/>
        </w:rPr>
        <w:t>] x * e^(-</w:t>
      </w:r>
      <w:proofErr w:type="spellStart"/>
      <w:r w:rsidRPr="00047152">
        <w:rPr>
          <w:sz w:val="20"/>
          <w:szCs w:val="22"/>
          <w:lang w:val="en-IN"/>
        </w:rPr>
        <w:t>x+y</w:t>
      </w:r>
      <w:proofErr w:type="spellEnd"/>
      <w:r w:rsidRPr="00047152">
        <w:rPr>
          <w:sz w:val="20"/>
          <w:szCs w:val="22"/>
          <w:lang w:val="en-IN"/>
        </w:rPr>
        <w:t>) dx</w:t>
      </w:r>
    </w:p>
    <w:p w14:paraId="76D0BF80" w14:textId="77777777" w:rsidR="00047152" w:rsidRPr="00047152" w:rsidRDefault="00047152" w:rsidP="00047152">
      <w:pPr>
        <w:rPr>
          <w:sz w:val="20"/>
          <w:szCs w:val="22"/>
          <w:lang w:val="en-IN"/>
        </w:rPr>
      </w:pPr>
      <w:r w:rsidRPr="00047152">
        <w:rPr>
          <w:sz w:val="20"/>
          <w:szCs w:val="22"/>
          <w:lang w:val="en-IN"/>
        </w:rPr>
        <w:t xml:space="preserve">= </w:t>
      </w:r>
      <w:proofErr w:type="spellStart"/>
      <w:r w:rsidRPr="00047152">
        <w:rPr>
          <w:sz w:val="20"/>
          <w:szCs w:val="22"/>
          <w:lang w:val="en-IN"/>
        </w:rPr>
        <w:t>e^y</w:t>
      </w:r>
      <w:proofErr w:type="spellEnd"/>
      <w:r w:rsidRPr="00047152">
        <w:rPr>
          <w:sz w:val="20"/>
          <w:szCs w:val="22"/>
          <w:lang w:val="en-IN"/>
        </w:rPr>
        <w:t xml:space="preserve"> * </w:t>
      </w:r>
      <w:proofErr w:type="gramStart"/>
      <w:r w:rsidRPr="00047152">
        <w:rPr>
          <w:rFonts w:ascii="Times New Roman" w:hAnsi="Times New Roman"/>
          <w:sz w:val="20"/>
          <w:szCs w:val="22"/>
          <w:lang w:val="en-IN"/>
        </w:rPr>
        <w:t>∫</w:t>
      </w:r>
      <w:r w:rsidRPr="00047152">
        <w:rPr>
          <w:sz w:val="20"/>
          <w:szCs w:val="22"/>
          <w:lang w:val="en-IN"/>
        </w:rPr>
        <w:t>[</w:t>
      </w:r>
      <w:proofErr w:type="gramEnd"/>
      <w:r w:rsidRPr="00047152">
        <w:rPr>
          <w:sz w:val="20"/>
          <w:szCs w:val="22"/>
          <w:lang w:val="en-IN"/>
        </w:rPr>
        <w:t xml:space="preserve">0 to </w:t>
      </w:r>
      <w:r w:rsidRPr="00047152">
        <w:rPr>
          <w:rFonts w:ascii="Times New Roman" w:hAnsi="Times New Roman"/>
          <w:sz w:val="20"/>
          <w:szCs w:val="22"/>
          <w:lang w:val="en-IN"/>
        </w:rPr>
        <w:t>∞</w:t>
      </w:r>
      <w:r w:rsidRPr="00047152">
        <w:rPr>
          <w:sz w:val="20"/>
          <w:szCs w:val="22"/>
          <w:lang w:val="en-IN"/>
        </w:rPr>
        <w:t>] x * e^(-x) dx</w:t>
      </w:r>
    </w:p>
    <w:p w14:paraId="414F7C46" w14:textId="77777777" w:rsidR="00047152" w:rsidRPr="00047152" w:rsidRDefault="00047152" w:rsidP="00047152">
      <w:pPr>
        <w:rPr>
          <w:sz w:val="20"/>
          <w:szCs w:val="22"/>
          <w:lang w:val="en-IN"/>
        </w:rPr>
      </w:pPr>
    </w:p>
    <w:p w14:paraId="215F5D20" w14:textId="77777777" w:rsidR="00047152" w:rsidRPr="00047152" w:rsidRDefault="00047152" w:rsidP="00047152">
      <w:pPr>
        <w:rPr>
          <w:sz w:val="20"/>
          <w:szCs w:val="22"/>
          <w:lang w:val="en-IN"/>
        </w:rPr>
      </w:pPr>
      <w:r w:rsidRPr="00047152">
        <w:rPr>
          <w:sz w:val="20"/>
          <w:szCs w:val="22"/>
          <w:lang w:val="en-IN"/>
        </w:rPr>
        <w:t xml:space="preserve">To evaluate this integral, we can use integration by parts or recognize it as the expectation of an exponential random variable with parameter 1. The expectation of an exponential random variable with parameter </w:t>
      </w:r>
      <w:r w:rsidRPr="00047152">
        <w:rPr>
          <w:rFonts w:ascii="Cambria" w:hAnsi="Cambria" w:cs="Cambria"/>
          <w:sz w:val="20"/>
          <w:szCs w:val="22"/>
          <w:lang w:val="en-IN"/>
        </w:rPr>
        <w:t>λ</w:t>
      </w:r>
      <w:r w:rsidRPr="00047152">
        <w:rPr>
          <w:sz w:val="20"/>
          <w:szCs w:val="22"/>
          <w:lang w:val="en-IN"/>
        </w:rPr>
        <w:t xml:space="preserve"> is 1/</w:t>
      </w:r>
      <w:r w:rsidRPr="00047152">
        <w:rPr>
          <w:rFonts w:ascii="Cambria" w:hAnsi="Cambria" w:cs="Cambria"/>
          <w:sz w:val="20"/>
          <w:szCs w:val="22"/>
          <w:lang w:val="en-IN"/>
        </w:rPr>
        <w:t>λ</w:t>
      </w:r>
      <w:r w:rsidRPr="00047152">
        <w:rPr>
          <w:sz w:val="20"/>
          <w:szCs w:val="22"/>
          <w:lang w:val="en-IN"/>
        </w:rPr>
        <w:t xml:space="preserve">. In this case, </w:t>
      </w:r>
      <w:r w:rsidRPr="00047152">
        <w:rPr>
          <w:rFonts w:ascii="Cambria" w:hAnsi="Cambria" w:cs="Cambria"/>
          <w:sz w:val="20"/>
          <w:szCs w:val="22"/>
          <w:lang w:val="en-IN"/>
        </w:rPr>
        <w:t>λ</w:t>
      </w:r>
      <w:r w:rsidRPr="00047152">
        <w:rPr>
          <w:sz w:val="20"/>
          <w:szCs w:val="22"/>
          <w:lang w:val="en-IN"/>
        </w:rPr>
        <w:t xml:space="preserve"> = 1, so the expectation is 1/1 = 1.</w:t>
      </w:r>
    </w:p>
    <w:p w14:paraId="62846A57" w14:textId="77777777" w:rsidR="00047152" w:rsidRPr="00047152" w:rsidRDefault="00047152" w:rsidP="00047152">
      <w:pPr>
        <w:rPr>
          <w:sz w:val="20"/>
          <w:szCs w:val="22"/>
          <w:lang w:val="en-IN"/>
        </w:rPr>
      </w:pPr>
    </w:p>
    <w:p w14:paraId="0CF08405" w14:textId="77777777" w:rsidR="00047152" w:rsidRPr="00047152" w:rsidRDefault="00047152" w:rsidP="00047152">
      <w:pPr>
        <w:rPr>
          <w:sz w:val="20"/>
          <w:szCs w:val="22"/>
          <w:lang w:val="en-IN"/>
        </w:rPr>
      </w:pPr>
      <w:r w:rsidRPr="00047152">
        <w:rPr>
          <w:sz w:val="20"/>
          <w:szCs w:val="22"/>
          <w:lang w:val="en-IN"/>
        </w:rPr>
        <w:t xml:space="preserve">Therefore, E[X|Y=y] = </w:t>
      </w:r>
      <w:proofErr w:type="spellStart"/>
      <w:r w:rsidRPr="00047152">
        <w:rPr>
          <w:sz w:val="20"/>
          <w:szCs w:val="22"/>
          <w:lang w:val="en-IN"/>
        </w:rPr>
        <w:t>e^y</w:t>
      </w:r>
      <w:proofErr w:type="spellEnd"/>
      <w:r w:rsidRPr="00047152">
        <w:rPr>
          <w:sz w:val="20"/>
          <w:szCs w:val="22"/>
          <w:lang w:val="en-IN"/>
        </w:rPr>
        <w:t xml:space="preserve"> * 1 = </w:t>
      </w:r>
      <w:proofErr w:type="spellStart"/>
      <w:r w:rsidRPr="00047152">
        <w:rPr>
          <w:sz w:val="20"/>
          <w:szCs w:val="22"/>
          <w:lang w:val="en-IN"/>
        </w:rPr>
        <w:t>e^y</w:t>
      </w:r>
      <w:proofErr w:type="spellEnd"/>
      <w:r w:rsidRPr="00047152">
        <w:rPr>
          <w:sz w:val="20"/>
          <w:szCs w:val="22"/>
          <w:lang w:val="en-IN"/>
        </w:rPr>
        <w:t>.</w:t>
      </w:r>
    </w:p>
    <w:p w14:paraId="02056353" w14:textId="77777777" w:rsidR="00047152" w:rsidRPr="00047152" w:rsidRDefault="00047152" w:rsidP="00047152">
      <w:pPr>
        <w:rPr>
          <w:sz w:val="20"/>
          <w:szCs w:val="22"/>
          <w:lang w:val="en-IN"/>
        </w:rPr>
      </w:pPr>
    </w:p>
    <w:p w14:paraId="1330E027" w14:textId="23C020C6" w:rsidR="00047152" w:rsidRDefault="00047152" w:rsidP="00047152">
      <w:pPr>
        <w:rPr>
          <w:sz w:val="20"/>
          <w:szCs w:val="22"/>
          <w:lang w:val="en-IN"/>
        </w:rPr>
      </w:pPr>
      <w:r w:rsidRPr="00047152">
        <w:rPr>
          <w:sz w:val="20"/>
          <w:szCs w:val="22"/>
          <w:lang w:val="en-IN"/>
        </w:rPr>
        <w:t xml:space="preserve">In conclusion, the conditional expectation E[X|Y=y] for the given joint probability density function is </w:t>
      </w:r>
      <w:proofErr w:type="spellStart"/>
      <w:r w:rsidRPr="00047152">
        <w:rPr>
          <w:sz w:val="20"/>
          <w:szCs w:val="22"/>
          <w:lang w:val="en-IN"/>
        </w:rPr>
        <w:t>e^y</w:t>
      </w:r>
      <w:proofErr w:type="spellEnd"/>
      <w:r w:rsidRPr="00047152">
        <w:rPr>
          <w:sz w:val="20"/>
          <w:szCs w:val="22"/>
          <w:lang w:val="en-IN"/>
        </w:rPr>
        <w:t>.</w:t>
      </w:r>
    </w:p>
    <w:p w14:paraId="1FF2A868" w14:textId="77777777" w:rsidR="008772D2" w:rsidRDefault="008772D2" w:rsidP="00047152">
      <w:pPr>
        <w:rPr>
          <w:sz w:val="20"/>
          <w:szCs w:val="22"/>
          <w:lang w:val="en-IN"/>
        </w:rPr>
      </w:pPr>
    </w:p>
    <w:p w14:paraId="7FC56609" w14:textId="1DC40901" w:rsidR="008772D2" w:rsidRPr="008772D2" w:rsidRDefault="008772D2" w:rsidP="00047152">
      <w:pPr>
        <w:rPr>
          <w:sz w:val="20"/>
          <w:szCs w:val="22"/>
          <w:lang w:val="en-IN"/>
        </w:rPr>
      </w:pPr>
      <m:oMathPara>
        <m:oMathParaPr>
          <m:jc m:val="left"/>
        </m:oMathParaPr>
        <m:oMath>
          <m:r>
            <w:rPr>
              <w:rFonts w:ascii="Cambria Math" w:hAnsi="Cambria Math"/>
              <w:sz w:val="20"/>
              <w:szCs w:val="22"/>
              <w:lang w:val="en-IN"/>
            </w:rPr>
            <m:t>E</m:t>
          </m:r>
          <m:d>
            <m:dPr>
              <m:begChr m:val="["/>
              <m:endChr m:val="]"/>
              <m:ctrlPr>
                <w:rPr>
                  <w:rFonts w:ascii="Cambria Math" w:hAnsi="Cambria Math"/>
                  <w:i/>
                  <w:sz w:val="20"/>
                  <w:szCs w:val="22"/>
                  <w:lang w:val="en-IN"/>
                </w:rPr>
              </m:ctrlPr>
            </m:dPr>
            <m:e>
              <m:r>
                <w:rPr>
                  <w:rFonts w:ascii="Cambria Math" w:hAnsi="Cambria Math"/>
                  <w:sz w:val="20"/>
                  <w:szCs w:val="22"/>
                  <w:lang w:val="en-IN"/>
                </w:rPr>
                <m:t>X</m:t>
              </m:r>
            </m:e>
            <m:e>
              <m:r>
                <w:rPr>
                  <w:rFonts w:ascii="Cambria Math" w:hAnsi="Cambria Math"/>
                  <w:sz w:val="20"/>
                  <w:szCs w:val="22"/>
                  <w:lang w:val="en-IN"/>
                </w:rPr>
                <m:t>Y=y</m:t>
              </m:r>
            </m:e>
          </m:d>
          <m:r>
            <w:rPr>
              <w:rFonts w:ascii="Cambria Math" w:hAnsi="Cambria Math"/>
              <w:sz w:val="20"/>
              <w:szCs w:val="22"/>
              <w:lang w:val="en-IN"/>
            </w:rPr>
            <m:t>=</m:t>
          </m:r>
          <m:nary>
            <m:naryPr>
              <m:limLoc m:val="undOvr"/>
              <m:ctrlPr>
                <w:rPr>
                  <w:rFonts w:ascii="Cambria Math" w:hAnsi="Cambria Math"/>
                  <w:i/>
                  <w:sz w:val="20"/>
                  <w:szCs w:val="22"/>
                  <w:lang w:val="en-IN"/>
                </w:rPr>
              </m:ctrlPr>
            </m:naryPr>
            <m:sub>
              <m:r>
                <w:rPr>
                  <w:rFonts w:ascii="Cambria Math" w:hAnsi="Cambria Math"/>
                  <w:sz w:val="20"/>
                  <w:szCs w:val="22"/>
                  <w:lang w:val="en-IN"/>
                </w:rPr>
                <m:t>-∞</m:t>
              </m:r>
            </m:sub>
            <m:sup>
              <m:r>
                <w:rPr>
                  <w:rFonts w:ascii="Cambria Math" w:hAnsi="Cambria Math"/>
                  <w:sz w:val="20"/>
                  <w:szCs w:val="22"/>
                  <w:lang w:val="en-IN"/>
                </w:rPr>
                <m:t>∞</m:t>
              </m:r>
            </m:sup>
            <m:e>
              <m:r>
                <w:rPr>
                  <w:rFonts w:ascii="Cambria Math" w:hAnsi="Cambria Math"/>
                  <w:sz w:val="20"/>
                  <w:szCs w:val="22"/>
                  <w:lang w:val="en-IN"/>
                </w:rPr>
                <m:t>x</m:t>
              </m:r>
              <m:sSub>
                <m:sSubPr>
                  <m:ctrlPr>
                    <w:rPr>
                      <w:rFonts w:ascii="Cambria Math" w:hAnsi="Cambria Math"/>
                      <w:i/>
                      <w:sz w:val="20"/>
                      <w:szCs w:val="22"/>
                      <w:lang w:val="en-IN"/>
                    </w:rPr>
                  </m:ctrlPr>
                </m:sSubPr>
                <m:e>
                  <m:r>
                    <w:rPr>
                      <w:rFonts w:ascii="Cambria Math" w:hAnsi="Cambria Math"/>
                      <w:sz w:val="20"/>
                      <w:szCs w:val="22"/>
                      <w:lang w:val="en-IN"/>
                    </w:rPr>
                    <m:t>f</m:t>
                  </m:r>
                </m:e>
                <m:sub>
                  <m:r>
                    <w:rPr>
                      <w:rFonts w:ascii="Cambria Math" w:hAnsi="Cambria Math"/>
                      <w:sz w:val="20"/>
                      <w:szCs w:val="22"/>
                      <w:lang w:val="en-IN"/>
                    </w:rPr>
                    <m:t>X|Y</m:t>
                  </m:r>
                </m:sub>
              </m:sSub>
              <m:d>
                <m:dPr>
                  <m:ctrlPr>
                    <w:rPr>
                      <w:rFonts w:ascii="Cambria Math" w:hAnsi="Cambria Math"/>
                      <w:i/>
                      <w:sz w:val="20"/>
                      <w:szCs w:val="22"/>
                      <w:lang w:val="en-IN"/>
                    </w:rPr>
                  </m:ctrlPr>
                </m:dPr>
                <m:e>
                  <m:r>
                    <w:rPr>
                      <w:rFonts w:ascii="Cambria Math" w:hAnsi="Cambria Math"/>
                      <w:sz w:val="20"/>
                      <w:szCs w:val="22"/>
                      <w:lang w:val="en-IN"/>
                    </w:rPr>
                    <m:t>x</m:t>
                  </m:r>
                </m:e>
                <m:e>
                  <m:r>
                    <w:rPr>
                      <w:rFonts w:ascii="Cambria Math" w:hAnsi="Cambria Math"/>
                      <w:sz w:val="20"/>
                      <w:szCs w:val="22"/>
                      <w:lang w:val="en-IN"/>
                    </w:rPr>
                    <m:t>y</m:t>
                  </m:r>
                </m:e>
              </m:d>
              <m:r>
                <w:rPr>
                  <w:rFonts w:ascii="Cambria Math" w:hAnsi="Cambria Math"/>
                  <w:sz w:val="20"/>
                  <w:szCs w:val="22"/>
                  <w:lang w:val="en-IN"/>
                </w:rPr>
                <m:t>dx</m:t>
              </m:r>
            </m:e>
          </m:nary>
        </m:oMath>
      </m:oMathPara>
    </w:p>
    <w:p w14:paraId="5D6CA9FB" w14:textId="77777777" w:rsidR="00AB4C97" w:rsidRDefault="00AB4C97" w:rsidP="00AB4C97">
      <w:pPr>
        <w:rPr>
          <w:sz w:val="20"/>
          <w:szCs w:val="22"/>
          <w:lang w:val="en-IN"/>
        </w:rPr>
      </w:pPr>
    </w:p>
    <w:p w14:paraId="3745EE37" w14:textId="2D13F4FF" w:rsidR="00BA266F" w:rsidRDefault="00BA266F" w:rsidP="00AB4C97">
      <w:pPr>
        <w:rPr>
          <w:b/>
          <w:bCs/>
          <w:sz w:val="20"/>
          <w:szCs w:val="22"/>
          <w:u w:val="single"/>
          <w:lang w:val="en-IN"/>
        </w:rPr>
      </w:pPr>
      <w:r w:rsidRPr="00BA266F">
        <w:rPr>
          <w:b/>
          <w:bCs/>
          <w:sz w:val="20"/>
          <w:szCs w:val="22"/>
          <w:u w:val="single"/>
          <w:lang w:val="en-IN"/>
        </w:rPr>
        <w:t>Q6</w:t>
      </w:r>
    </w:p>
    <w:p w14:paraId="22FB6BC9" w14:textId="7273F70F" w:rsidR="00BA266F" w:rsidRDefault="00BA266F" w:rsidP="00AB4C97">
      <w:pPr>
        <w:rPr>
          <w:b/>
          <w:bCs/>
          <w:sz w:val="20"/>
          <w:szCs w:val="22"/>
          <w:u w:val="single"/>
          <w:lang w:val="en-IN"/>
        </w:rPr>
      </w:pPr>
      <w:r>
        <w:rPr>
          <w:noProof/>
        </w:rPr>
        <w:drawing>
          <wp:inline distT="0" distB="0" distL="0" distR="0" wp14:anchorId="65D9E898" wp14:editId="67DEA734">
            <wp:extent cx="6390640" cy="1607185"/>
            <wp:effectExtent l="0" t="0" r="0" b="0"/>
            <wp:docPr id="37439773"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773" name="Picture 1" descr="A close-up of a computer screen&#10;&#10;Description automatically generated with low confidence"/>
                    <pic:cNvPicPr/>
                  </pic:nvPicPr>
                  <pic:blipFill>
                    <a:blip r:embed="rId11"/>
                    <a:stretch>
                      <a:fillRect/>
                    </a:stretch>
                  </pic:blipFill>
                  <pic:spPr>
                    <a:xfrm>
                      <a:off x="0" y="0"/>
                      <a:ext cx="6390640" cy="1607185"/>
                    </a:xfrm>
                    <a:prstGeom prst="rect">
                      <a:avLst/>
                    </a:prstGeom>
                  </pic:spPr>
                </pic:pic>
              </a:graphicData>
            </a:graphic>
          </wp:inline>
        </w:drawing>
      </w:r>
    </w:p>
    <w:p w14:paraId="0B2D9E53" w14:textId="1273EBD8" w:rsidR="00BA266F" w:rsidRDefault="00131B0D" w:rsidP="00AB4C97">
      <w:pPr>
        <w:rPr>
          <w:b/>
          <w:bCs/>
          <w:sz w:val="20"/>
          <w:szCs w:val="22"/>
          <w:u w:val="single"/>
          <w:lang w:val="en-IN"/>
        </w:rPr>
      </w:pPr>
      <w:r>
        <w:rPr>
          <w:b/>
          <w:bCs/>
          <w:sz w:val="20"/>
          <w:szCs w:val="22"/>
          <w:u w:val="single"/>
          <w:lang w:val="en-IN"/>
        </w:rPr>
        <w:t>Q8</w:t>
      </w:r>
    </w:p>
    <w:p w14:paraId="031050A5" w14:textId="3CA29F72" w:rsidR="00131B0D" w:rsidRDefault="00131B0D" w:rsidP="00AB4C97">
      <w:pPr>
        <w:rPr>
          <w:b/>
          <w:bCs/>
          <w:sz w:val="20"/>
          <w:szCs w:val="22"/>
          <w:u w:val="single"/>
          <w:lang w:val="en-IN"/>
        </w:rPr>
      </w:pPr>
      <w:r>
        <w:rPr>
          <w:noProof/>
        </w:rPr>
        <w:drawing>
          <wp:inline distT="0" distB="0" distL="0" distR="0" wp14:anchorId="45CBB7DF" wp14:editId="670F38FA">
            <wp:extent cx="6390640" cy="1644650"/>
            <wp:effectExtent l="0" t="0" r="0" b="0"/>
            <wp:docPr id="12510137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3722" name="Picture 1" descr="A picture containing text, screenshot, font&#10;&#10;Description automatically generated"/>
                    <pic:cNvPicPr/>
                  </pic:nvPicPr>
                  <pic:blipFill>
                    <a:blip r:embed="rId12"/>
                    <a:stretch>
                      <a:fillRect/>
                    </a:stretch>
                  </pic:blipFill>
                  <pic:spPr>
                    <a:xfrm>
                      <a:off x="0" y="0"/>
                      <a:ext cx="6390640" cy="1644650"/>
                    </a:xfrm>
                    <a:prstGeom prst="rect">
                      <a:avLst/>
                    </a:prstGeom>
                  </pic:spPr>
                </pic:pic>
              </a:graphicData>
            </a:graphic>
          </wp:inline>
        </w:drawing>
      </w:r>
    </w:p>
    <w:p w14:paraId="4425B7FE" w14:textId="53FA7011" w:rsidR="00131B0D" w:rsidRDefault="00131B0D" w:rsidP="00AB4C97">
      <w:pPr>
        <w:rPr>
          <w:b/>
          <w:bCs/>
          <w:sz w:val="20"/>
          <w:szCs w:val="22"/>
          <w:u w:val="single"/>
          <w:lang w:val="en-IN"/>
        </w:rPr>
      </w:pPr>
    </w:p>
    <w:p w14:paraId="1498430F" w14:textId="77777777" w:rsidR="00131B0D" w:rsidRDefault="00131B0D" w:rsidP="00AB4C97">
      <w:pPr>
        <w:rPr>
          <w:b/>
          <w:bCs/>
          <w:sz w:val="20"/>
          <w:szCs w:val="22"/>
          <w:u w:val="single"/>
          <w:lang w:val="en-IN"/>
        </w:rPr>
      </w:pPr>
    </w:p>
    <w:p w14:paraId="6B6F8C09" w14:textId="77777777" w:rsidR="00131B0D" w:rsidRPr="00131B0D" w:rsidRDefault="00131B0D" w:rsidP="00131B0D">
      <w:pPr>
        <w:shd w:val="clear" w:color="auto" w:fill="FFFFFF"/>
        <w:spacing w:before="120" w:after="120" w:line="240" w:lineRule="auto"/>
        <w:jc w:val="left"/>
        <w:rPr>
          <w:rFonts w:ascii="Arial" w:hAnsi="Arial" w:cs="Arial"/>
          <w:color w:val="202122"/>
          <w:sz w:val="21"/>
          <w:szCs w:val="21"/>
          <w:lang w:val="en-IN" w:eastAsia="en-IN" w:bidi="hi-IN"/>
        </w:rPr>
      </w:pPr>
      <w:r w:rsidRPr="00131B0D">
        <w:rPr>
          <w:rFonts w:ascii="Arial" w:hAnsi="Arial" w:cs="Arial"/>
          <w:color w:val="202122"/>
          <w:sz w:val="21"/>
          <w:szCs w:val="21"/>
          <w:lang w:val="en-IN" w:eastAsia="en-IN" w:bidi="hi-IN"/>
        </w:rPr>
        <w:lastRenderedPageBreak/>
        <w:t xml:space="preserve">An example of </w:t>
      </w:r>
      <w:proofErr w:type="spellStart"/>
      <w:r w:rsidRPr="00131B0D">
        <w:rPr>
          <w:rFonts w:ascii="Arial" w:hAnsi="Arial" w:cs="Arial"/>
          <w:color w:val="202122"/>
          <w:sz w:val="21"/>
          <w:szCs w:val="21"/>
          <w:lang w:val="en-IN" w:eastAsia="en-IN" w:bidi="hi-IN"/>
        </w:rPr>
        <w:t>cyclostationary</w:t>
      </w:r>
      <w:proofErr w:type="spellEnd"/>
      <w:r w:rsidRPr="00131B0D">
        <w:rPr>
          <w:rFonts w:ascii="Arial" w:hAnsi="Arial" w:cs="Arial"/>
          <w:color w:val="202122"/>
          <w:sz w:val="21"/>
          <w:szCs w:val="21"/>
          <w:lang w:val="en-IN" w:eastAsia="en-IN" w:bidi="hi-IN"/>
        </w:rPr>
        <w:t xml:space="preserve"> signal is the </w:t>
      </w:r>
      <w:hyperlink r:id="rId13" w:anchor="Digital_modulation_methods" w:tooltip="Modulation" w:history="1">
        <w:r w:rsidRPr="00131B0D">
          <w:rPr>
            <w:rFonts w:ascii="Arial" w:hAnsi="Arial" w:cs="Arial"/>
            <w:color w:val="3366CC"/>
            <w:sz w:val="21"/>
            <w:szCs w:val="21"/>
            <w:u w:val="single"/>
            <w:lang w:val="en-IN" w:eastAsia="en-IN" w:bidi="hi-IN"/>
          </w:rPr>
          <w:t>linearly modulated digital signal</w:t>
        </w:r>
      </w:hyperlink>
      <w:r w:rsidRPr="00131B0D">
        <w:rPr>
          <w:rFonts w:ascii="Arial" w:hAnsi="Arial" w:cs="Arial"/>
          <w:color w:val="202122"/>
          <w:sz w:val="21"/>
          <w:szCs w:val="21"/>
          <w:lang w:val="en-IN" w:eastAsia="en-IN" w:bidi="hi-IN"/>
        </w:rPr>
        <w:t> :</w:t>
      </w:r>
    </w:p>
    <w:p w14:paraId="3B512677" w14:textId="58828FE7" w:rsidR="00131B0D" w:rsidRDefault="0082769C" w:rsidP="00131B0D">
      <w:pPr>
        <w:rPr>
          <w:rFonts w:ascii="Arial" w:hAnsi="Arial" w:cs="Arial"/>
          <w:color w:val="202122"/>
          <w:sz w:val="25"/>
          <w:szCs w:val="25"/>
          <w:lang w:val="en-IN" w:eastAsia="en-IN" w:bidi="hi-IN"/>
        </w:rPr>
      </w:pPr>
      <w:r>
        <w:rPr>
          <w:rFonts w:ascii="Arial" w:hAnsi="Arial" w:cs="Arial"/>
          <w:color w:val="202122"/>
          <w:sz w:val="25"/>
          <w:szCs w:val="25"/>
          <w:lang w:val="en-IN" w:eastAsia="en-IN" w:bidi="hi-IN"/>
        </w:rPr>
        <w:t>Q9:</w:t>
      </w:r>
      <w:r w:rsidR="00131B0D" w:rsidRPr="00131B0D">
        <w:rPr>
          <w:rFonts w:ascii="Arial" w:hAnsi="Arial" w:cs="Arial"/>
          <w:vanish/>
          <w:color w:val="202122"/>
          <w:sz w:val="25"/>
          <w:szCs w:val="25"/>
          <w:lang w:val="en-IN" w:eastAsia="en-IN" w:bidi="hi-IN"/>
        </w:rPr>
        <w:br/>
      </w:r>
    </w:p>
    <w:p w14:paraId="1DBF3CC4" w14:textId="348FED65" w:rsidR="0082769C" w:rsidRDefault="00E053B3" w:rsidP="00131B0D">
      <w:pPr>
        <w:rPr>
          <w:b/>
          <w:bCs/>
          <w:sz w:val="20"/>
          <w:szCs w:val="22"/>
          <w:u w:val="single"/>
          <w:lang w:val="en-IN"/>
        </w:rPr>
      </w:pPr>
      <w:r>
        <w:rPr>
          <w:noProof/>
        </w:rPr>
        <w:drawing>
          <wp:inline distT="0" distB="0" distL="0" distR="0" wp14:anchorId="53E9B2DA" wp14:editId="16237DF1">
            <wp:extent cx="6390640" cy="1985645"/>
            <wp:effectExtent l="0" t="0" r="0" b="0"/>
            <wp:docPr id="256667417" name="Picture 1" descr="A picture containing text, fon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67417" name="Picture 1" descr="A picture containing text, font, software, screenshot&#10;&#10;Description automatically generated"/>
                    <pic:cNvPicPr/>
                  </pic:nvPicPr>
                  <pic:blipFill>
                    <a:blip r:embed="rId14"/>
                    <a:stretch>
                      <a:fillRect/>
                    </a:stretch>
                  </pic:blipFill>
                  <pic:spPr>
                    <a:xfrm>
                      <a:off x="0" y="0"/>
                      <a:ext cx="6390640" cy="1985645"/>
                    </a:xfrm>
                    <a:prstGeom prst="rect">
                      <a:avLst/>
                    </a:prstGeom>
                  </pic:spPr>
                </pic:pic>
              </a:graphicData>
            </a:graphic>
          </wp:inline>
        </w:drawing>
      </w:r>
    </w:p>
    <w:p w14:paraId="005130AD" w14:textId="09BB9870" w:rsidR="004F3A04" w:rsidRDefault="004F3A04" w:rsidP="00131B0D">
      <w:pPr>
        <w:rPr>
          <w:b/>
          <w:bCs/>
          <w:sz w:val="20"/>
          <w:szCs w:val="22"/>
          <w:u w:val="single"/>
          <w:lang w:val="en-IN"/>
        </w:rPr>
      </w:pPr>
      <w:r>
        <w:rPr>
          <w:b/>
          <w:bCs/>
          <w:sz w:val="20"/>
          <w:szCs w:val="22"/>
          <w:u w:val="single"/>
          <w:lang w:val="en-IN"/>
        </w:rPr>
        <w:t>Answer:</w:t>
      </w:r>
    </w:p>
    <w:p w14:paraId="1D78C2BF" w14:textId="77777777" w:rsidR="004F3A04" w:rsidRPr="004F3A04" w:rsidRDefault="004F3A04" w:rsidP="004F3A04">
      <w:pPr>
        <w:rPr>
          <w:sz w:val="20"/>
          <w:szCs w:val="22"/>
          <w:lang w:val="en-IN"/>
        </w:rPr>
      </w:pPr>
      <w:r w:rsidRPr="004F3A04">
        <w:rPr>
          <w:sz w:val="20"/>
          <w:szCs w:val="22"/>
          <w:lang w:val="en-IN"/>
        </w:rPr>
        <w:t xml:space="preserve">To calculate the autocorrelation function </w:t>
      </w:r>
      <w:proofErr w:type="spellStart"/>
      <w:r w:rsidRPr="004F3A04">
        <w:rPr>
          <w:sz w:val="20"/>
          <w:szCs w:val="22"/>
          <w:lang w:val="en-IN"/>
        </w:rPr>
        <w:t>R_</w:t>
      </w:r>
      <w:proofErr w:type="gramStart"/>
      <w:r w:rsidRPr="004F3A04">
        <w:rPr>
          <w:sz w:val="20"/>
          <w:szCs w:val="22"/>
          <w:lang w:val="en-IN"/>
        </w:rPr>
        <w:t>ss</w:t>
      </w:r>
      <w:proofErr w:type="spellEnd"/>
      <w:r w:rsidRPr="004F3A04">
        <w:rPr>
          <w:sz w:val="20"/>
          <w:szCs w:val="22"/>
          <w:lang w:val="en-IN"/>
        </w:rPr>
        <w:t>(</w:t>
      </w:r>
      <w:proofErr w:type="gramEnd"/>
      <w:r w:rsidRPr="004F3A04">
        <w:rPr>
          <w:sz w:val="20"/>
          <w:szCs w:val="22"/>
          <w:lang w:val="en-IN"/>
        </w:rPr>
        <w:t xml:space="preserve">t,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of the random process s(t) = A*sin(2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 xml:space="preserve">), where </w:t>
      </w:r>
      <w:r w:rsidRPr="004F3A04">
        <w:rPr>
          <w:rFonts w:ascii="Cambria" w:hAnsi="Cambria" w:cs="Cambria"/>
          <w:sz w:val="20"/>
          <w:szCs w:val="22"/>
          <w:lang w:val="en-IN"/>
        </w:rPr>
        <w:t>θ</w:t>
      </w:r>
      <w:r w:rsidRPr="004F3A04">
        <w:rPr>
          <w:sz w:val="20"/>
          <w:szCs w:val="22"/>
          <w:lang w:val="en-IN"/>
        </w:rPr>
        <w:t xml:space="preserve"> is uniformly distributed in [0, 2</w:t>
      </w:r>
      <w:r w:rsidRPr="004F3A04">
        <w:rPr>
          <w:rFonts w:ascii="Cambria" w:hAnsi="Cambria" w:cs="Cambria"/>
          <w:sz w:val="20"/>
          <w:szCs w:val="22"/>
          <w:lang w:val="en-IN"/>
        </w:rPr>
        <w:t>π</w:t>
      </w:r>
      <w:r w:rsidRPr="004F3A04">
        <w:rPr>
          <w:sz w:val="20"/>
          <w:szCs w:val="22"/>
          <w:lang w:val="en-IN"/>
        </w:rPr>
        <w:t xml:space="preserve">], we need to evaluate the correlation between the process at two different time instances t and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w:t>
      </w:r>
    </w:p>
    <w:p w14:paraId="3CD3D554" w14:textId="77777777" w:rsidR="004F3A04" w:rsidRPr="004F3A04" w:rsidRDefault="004F3A04" w:rsidP="004F3A04">
      <w:pPr>
        <w:rPr>
          <w:sz w:val="20"/>
          <w:szCs w:val="22"/>
          <w:lang w:val="en-IN"/>
        </w:rPr>
      </w:pPr>
    </w:p>
    <w:p w14:paraId="25ABDD58" w14:textId="77777777" w:rsidR="004F3A04" w:rsidRPr="004F3A04" w:rsidRDefault="004F3A04" w:rsidP="004F3A04">
      <w:pPr>
        <w:rPr>
          <w:sz w:val="20"/>
          <w:szCs w:val="22"/>
          <w:lang w:val="en-IN"/>
        </w:rPr>
      </w:pPr>
      <w:r w:rsidRPr="004F3A04">
        <w:rPr>
          <w:sz w:val="20"/>
          <w:szCs w:val="22"/>
          <w:lang w:val="en-IN"/>
        </w:rPr>
        <w:t xml:space="preserve">The autocorrelation function is defined as the expected value of the product of two random variables at different time instances, i.e., </w:t>
      </w:r>
      <w:proofErr w:type="spellStart"/>
      <w:r w:rsidRPr="004F3A04">
        <w:rPr>
          <w:sz w:val="20"/>
          <w:szCs w:val="22"/>
          <w:lang w:val="en-IN"/>
        </w:rPr>
        <w:t>R_</w:t>
      </w:r>
      <w:proofErr w:type="gramStart"/>
      <w:r w:rsidRPr="004F3A04">
        <w:rPr>
          <w:sz w:val="20"/>
          <w:szCs w:val="22"/>
          <w:lang w:val="en-IN"/>
        </w:rPr>
        <w:t>ss</w:t>
      </w:r>
      <w:proofErr w:type="spellEnd"/>
      <w:r w:rsidRPr="004F3A04">
        <w:rPr>
          <w:sz w:val="20"/>
          <w:szCs w:val="22"/>
          <w:lang w:val="en-IN"/>
        </w:rPr>
        <w:t>(</w:t>
      </w:r>
      <w:proofErr w:type="gramEnd"/>
      <w:r w:rsidRPr="004F3A04">
        <w:rPr>
          <w:sz w:val="20"/>
          <w:szCs w:val="22"/>
          <w:lang w:val="en-IN"/>
        </w:rPr>
        <w:t xml:space="preserve">t,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 E[s(t)s(</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w:t>
      </w:r>
    </w:p>
    <w:p w14:paraId="4D574D0A" w14:textId="77777777" w:rsidR="004F3A04" w:rsidRPr="004F3A04" w:rsidRDefault="004F3A04" w:rsidP="004F3A04">
      <w:pPr>
        <w:rPr>
          <w:sz w:val="20"/>
          <w:szCs w:val="22"/>
          <w:lang w:val="en-IN"/>
        </w:rPr>
      </w:pPr>
    </w:p>
    <w:p w14:paraId="29334AD5" w14:textId="77777777" w:rsidR="004F3A04" w:rsidRPr="004F3A04" w:rsidRDefault="004F3A04" w:rsidP="004F3A04">
      <w:pPr>
        <w:rPr>
          <w:sz w:val="20"/>
          <w:szCs w:val="22"/>
          <w:lang w:val="en-IN"/>
        </w:rPr>
      </w:pPr>
      <w:r w:rsidRPr="004F3A04">
        <w:rPr>
          <w:sz w:val="20"/>
          <w:szCs w:val="22"/>
          <w:lang w:val="en-IN"/>
        </w:rPr>
        <w:t>Let's calculate the autocorrelation function:</w:t>
      </w:r>
    </w:p>
    <w:p w14:paraId="2FCA8AD2" w14:textId="77777777" w:rsidR="004F3A04" w:rsidRPr="004F3A04" w:rsidRDefault="004F3A04" w:rsidP="004F3A04">
      <w:pPr>
        <w:rPr>
          <w:sz w:val="20"/>
          <w:szCs w:val="22"/>
          <w:lang w:val="en-IN"/>
        </w:rPr>
      </w:pPr>
    </w:p>
    <w:p w14:paraId="083C7209" w14:textId="77777777" w:rsidR="004F3A04" w:rsidRPr="004F3A04" w:rsidRDefault="004F3A04" w:rsidP="004F3A04">
      <w:pPr>
        <w:rPr>
          <w:sz w:val="20"/>
          <w:szCs w:val="22"/>
          <w:lang w:val="en-IN"/>
        </w:rPr>
      </w:pPr>
      <w:r w:rsidRPr="004F3A04">
        <w:rPr>
          <w:sz w:val="20"/>
          <w:szCs w:val="22"/>
          <w:lang w:val="en-IN"/>
        </w:rPr>
        <w:t xml:space="preserve">s(t) = </w:t>
      </w:r>
      <w:proofErr w:type="gramStart"/>
      <w:r w:rsidRPr="004F3A04">
        <w:rPr>
          <w:sz w:val="20"/>
          <w:szCs w:val="22"/>
          <w:lang w:val="en-IN"/>
        </w:rPr>
        <w:t>Asin(</w:t>
      </w:r>
      <w:proofErr w:type="gramEnd"/>
      <w:r w:rsidRPr="004F3A04">
        <w:rPr>
          <w:sz w:val="20"/>
          <w:szCs w:val="22"/>
          <w:lang w:val="en-IN"/>
        </w:rPr>
        <w:t>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w:t>
      </w:r>
    </w:p>
    <w:p w14:paraId="11EF6B49" w14:textId="77777777" w:rsidR="004F3A04" w:rsidRPr="004F3A04" w:rsidRDefault="004F3A04" w:rsidP="004F3A04">
      <w:pPr>
        <w:rPr>
          <w:sz w:val="20"/>
          <w:szCs w:val="22"/>
          <w:lang w:val="en-IN"/>
        </w:rPr>
      </w:pPr>
      <w:r w:rsidRPr="004F3A04">
        <w:rPr>
          <w:sz w:val="20"/>
          <w:szCs w:val="22"/>
          <w:lang w:val="en-IN"/>
        </w:rPr>
        <w:t>s(</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 Asin(2</w:t>
      </w:r>
      <w:r w:rsidRPr="004F3A04">
        <w:rPr>
          <w:rFonts w:ascii="Cambria" w:hAnsi="Cambria" w:cs="Cambria"/>
          <w:sz w:val="20"/>
          <w:szCs w:val="22"/>
          <w:lang w:val="en-IN"/>
        </w:rPr>
        <w:t>π</w:t>
      </w:r>
      <w:r w:rsidRPr="004F3A04">
        <w:rPr>
          <w:sz w:val="20"/>
          <w:szCs w:val="22"/>
          <w:lang w:val="en-IN"/>
        </w:rPr>
        <w:t>f(</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Cambria" w:hAnsi="Cambria" w:cs="Cambria"/>
          <w:sz w:val="20"/>
          <w:szCs w:val="22"/>
          <w:lang w:val="en-IN"/>
        </w:rPr>
        <w:t>θ</w:t>
      </w:r>
      <w:r w:rsidRPr="004F3A04">
        <w:rPr>
          <w:sz w:val="20"/>
          <w:szCs w:val="22"/>
          <w:lang w:val="en-IN"/>
        </w:rPr>
        <w:t>)</w:t>
      </w:r>
    </w:p>
    <w:p w14:paraId="28F382D9" w14:textId="77777777" w:rsidR="004F3A04" w:rsidRPr="004F3A04" w:rsidRDefault="004F3A04" w:rsidP="004F3A04">
      <w:pPr>
        <w:rPr>
          <w:sz w:val="20"/>
          <w:szCs w:val="22"/>
          <w:lang w:val="en-IN"/>
        </w:rPr>
      </w:pPr>
    </w:p>
    <w:p w14:paraId="20EF8292" w14:textId="77777777" w:rsidR="004F3A04" w:rsidRPr="004F3A04" w:rsidRDefault="004F3A04" w:rsidP="004F3A04">
      <w:pPr>
        <w:rPr>
          <w:sz w:val="20"/>
          <w:szCs w:val="22"/>
          <w:lang w:val="en-IN"/>
        </w:rPr>
      </w:pPr>
      <w:proofErr w:type="spellStart"/>
      <w:r w:rsidRPr="004F3A04">
        <w:rPr>
          <w:sz w:val="20"/>
          <w:szCs w:val="22"/>
          <w:lang w:val="en-IN"/>
        </w:rPr>
        <w:t>R_</w:t>
      </w:r>
      <w:proofErr w:type="gramStart"/>
      <w:r w:rsidRPr="004F3A04">
        <w:rPr>
          <w:sz w:val="20"/>
          <w:szCs w:val="22"/>
          <w:lang w:val="en-IN"/>
        </w:rPr>
        <w:t>ss</w:t>
      </w:r>
      <w:proofErr w:type="spellEnd"/>
      <w:r w:rsidRPr="004F3A04">
        <w:rPr>
          <w:sz w:val="20"/>
          <w:szCs w:val="22"/>
          <w:lang w:val="en-IN"/>
        </w:rPr>
        <w:t>(</w:t>
      </w:r>
      <w:proofErr w:type="gramEnd"/>
      <w:r w:rsidRPr="004F3A04">
        <w:rPr>
          <w:sz w:val="20"/>
          <w:szCs w:val="22"/>
          <w:lang w:val="en-IN"/>
        </w:rPr>
        <w:t xml:space="preserve">t,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 E[s(t)s(</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w:t>
      </w:r>
    </w:p>
    <w:p w14:paraId="1F70D64F" w14:textId="77777777" w:rsidR="004F3A04" w:rsidRPr="004F3A04" w:rsidRDefault="004F3A04" w:rsidP="004F3A04">
      <w:pPr>
        <w:rPr>
          <w:sz w:val="20"/>
          <w:szCs w:val="22"/>
          <w:lang w:val="en-IN"/>
        </w:rPr>
      </w:pPr>
      <w:r w:rsidRPr="004F3A04">
        <w:rPr>
          <w:sz w:val="20"/>
          <w:szCs w:val="22"/>
          <w:lang w:val="en-IN"/>
        </w:rPr>
        <w:t xml:space="preserve">= </w:t>
      </w:r>
      <w:proofErr w:type="gramStart"/>
      <w:r w:rsidRPr="004F3A04">
        <w:rPr>
          <w:sz w:val="20"/>
          <w:szCs w:val="22"/>
          <w:lang w:val="en-IN"/>
        </w:rPr>
        <w:t>E[</w:t>
      </w:r>
      <w:proofErr w:type="gramEnd"/>
      <w:r w:rsidRPr="004F3A04">
        <w:rPr>
          <w:sz w:val="20"/>
          <w:szCs w:val="22"/>
          <w:lang w:val="en-IN"/>
        </w:rPr>
        <w:t>Asin(2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 * Asin(2</w:t>
      </w:r>
      <w:r w:rsidRPr="004F3A04">
        <w:rPr>
          <w:rFonts w:ascii="Cambria" w:hAnsi="Cambria" w:cs="Cambria"/>
          <w:sz w:val="20"/>
          <w:szCs w:val="22"/>
          <w:lang w:val="en-IN"/>
        </w:rPr>
        <w:t>π</w:t>
      </w:r>
      <w:r w:rsidRPr="004F3A04">
        <w:rPr>
          <w:sz w:val="20"/>
          <w:szCs w:val="22"/>
          <w:lang w:val="en-IN"/>
        </w:rPr>
        <w:t>f(</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Cambria" w:hAnsi="Cambria" w:cs="Cambria"/>
          <w:sz w:val="20"/>
          <w:szCs w:val="22"/>
          <w:lang w:val="en-IN"/>
        </w:rPr>
        <w:t>θ</w:t>
      </w:r>
      <w:r w:rsidRPr="004F3A04">
        <w:rPr>
          <w:sz w:val="20"/>
          <w:szCs w:val="22"/>
          <w:lang w:val="en-IN"/>
        </w:rPr>
        <w:t>)]</w:t>
      </w:r>
    </w:p>
    <w:p w14:paraId="46DA622D" w14:textId="77777777" w:rsidR="004F3A04" w:rsidRPr="004F3A04" w:rsidRDefault="004F3A04" w:rsidP="004F3A04">
      <w:pPr>
        <w:rPr>
          <w:sz w:val="20"/>
          <w:szCs w:val="22"/>
          <w:lang w:val="en-IN"/>
        </w:rPr>
      </w:pPr>
      <w:r w:rsidRPr="004F3A04">
        <w:rPr>
          <w:sz w:val="20"/>
          <w:szCs w:val="22"/>
          <w:lang w:val="en-IN"/>
        </w:rPr>
        <w:t xml:space="preserve">= </w:t>
      </w:r>
      <w:proofErr w:type="gramStart"/>
      <w:r w:rsidRPr="004F3A04">
        <w:rPr>
          <w:sz w:val="20"/>
          <w:szCs w:val="22"/>
          <w:lang w:val="en-IN"/>
        </w:rPr>
        <w:t>E[</w:t>
      </w:r>
      <w:proofErr w:type="gramEnd"/>
      <w:r w:rsidRPr="004F3A04">
        <w:rPr>
          <w:sz w:val="20"/>
          <w:szCs w:val="22"/>
          <w:lang w:val="en-IN"/>
        </w:rPr>
        <w:t>A^2 * sin(2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 * sin(2</w:t>
      </w:r>
      <w:r w:rsidRPr="004F3A04">
        <w:rPr>
          <w:rFonts w:ascii="Cambria" w:hAnsi="Cambria" w:cs="Cambria"/>
          <w:sz w:val="20"/>
          <w:szCs w:val="22"/>
          <w:lang w:val="en-IN"/>
        </w:rPr>
        <w:t>π</w:t>
      </w:r>
      <w:r w:rsidRPr="004F3A04">
        <w:rPr>
          <w:sz w:val="20"/>
          <w:szCs w:val="22"/>
          <w:lang w:val="en-IN"/>
        </w:rPr>
        <w:t>f(</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Cambria" w:hAnsi="Cambria" w:cs="Cambria"/>
          <w:sz w:val="20"/>
          <w:szCs w:val="22"/>
          <w:lang w:val="en-IN"/>
        </w:rPr>
        <w:t>θ</w:t>
      </w:r>
      <w:r w:rsidRPr="004F3A04">
        <w:rPr>
          <w:sz w:val="20"/>
          <w:szCs w:val="22"/>
          <w:lang w:val="en-IN"/>
        </w:rPr>
        <w:t>)]</w:t>
      </w:r>
    </w:p>
    <w:p w14:paraId="42F52B25" w14:textId="77777777" w:rsidR="004F3A04" w:rsidRPr="004F3A04" w:rsidRDefault="004F3A04" w:rsidP="004F3A04">
      <w:pPr>
        <w:rPr>
          <w:sz w:val="20"/>
          <w:szCs w:val="22"/>
          <w:lang w:val="en-IN"/>
        </w:rPr>
      </w:pPr>
    </w:p>
    <w:p w14:paraId="5284F944" w14:textId="77777777" w:rsidR="004F3A04" w:rsidRPr="004F3A04" w:rsidRDefault="004F3A04" w:rsidP="004F3A04">
      <w:pPr>
        <w:rPr>
          <w:sz w:val="20"/>
          <w:szCs w:val="22"/>
          <w:lang w:val="en-IN"/>
        </w:rPr>
      </w:pPr>
      <w:r w:rsidRPr="004F3A04">
        <w:rPr>
          <w:sz w:val="20"/>
          <w:szCs w:val="22"/>
          <w:lang w:val="en-IN"/>
        </w:rPr>
        <w:t xml:space="preserve">Since </w:t>
      </w:r>
      <w:r w:rsidRPr="004F3A04">
        <w:rPr>
          <w:rFonts w:ascii="Cambria" w:hAnsi="Cambria" w:cs="Cambria"/>
          <w:sz w:val="20"/>
          <w:szCs w:val="22"/>
          <w:lang w:val="en-IN"/>
        </w:rPr>
        <w:t>θ</w:t>
      </w:r>
      <w:r w:rsidRPr="004F3A04">
        <w:rPr>
          <w:sz w:val="20"/>
          <w:szCs w:val="22"/>
          <w:lang w:val="en-IN"/>
        </w:rPr>
        <w:t xml:space="preserve"> is uniformly distributed in the interval [0, 2</w:t>
      </w:r>
      <w:r w:rsidRPr="004F3A04">
        <w:rPr>
          <w:rFonts w:ascii="Cambria" w:hAnsi="Cambria" w:cs="Cambria"/>
          <w:sz w:val="20"/>
          <w:szCs w:val="22"/>
          <w:lang w:val="en-IN"/>
        </w:rPr>
        <w:t>π</w:t>
      </w:r>
      <w:r w:rsidRPr="004F3A04">
        <w:rPr>
          <w:sz w:val="20"/>
          <w:szCs w:val="22"/>
          <w:lang w:val="en-IN"/>
        </w:rPr>
        <w:t>], it can be treated as a random phase uniformly distributed over the range.</w:t>
      </w:r>
    </w:p>
    <w:p w14:paraId="525B82D7" w14:textId="77777777" w:rsidR="004F3A04" w:rsidRPr="004F3A04" w:rsidRDefault="004F3A04" w:rsidP="004F3A04">
      <w:pPr>
        <w:rPr>
          <w:sz w:val="20"/>
          <w:szCs w:val="22"/>
          <w:lang w:val="en-IN"/>
        </w:rPr>
      </w:pPr>
    </w:p>
    <w:p w14:paraId="1BB7437B" w14:textId="77777777" w:rsidR="004F3A04" w:rsidRPr="004F3A04" w:rsidRDefault="004F3A04" w:rsidP="004F3A04">
      <w:pPr>
        <w:rPr>
          <w:sz w:val="20"/>
          <w:szCs w:val="22"/>
          <w:lang w:val="en-IN"/>
        </w:rPr>
      </w:pPr>
      <w:r w:rsidRPr="004F3A04">
        <w:rPr>
          <w:sz w:val="20"/>
          <w:szCs w:val="22"/>
          <w:lang w:val="en-IN"/>
        </w:rPr>
        <w:t>Using the trigonometric identity sin(a)sin(b) = 1/2[cos(a-b) - cos(</w:t>
      </w:r>
      <w:proofErr w:type="spellStart"/>
      <w:r w:rsidRPr="004F3A04">
        <w:rPr>
          <w:sz w:val="20"/>
          <w:szCs w:val="22"/>
          <w:lang w:val="en-IN"/>
        </w:rPr>
        <w:t>a+b</w:t>
      </w:r>
      <w:proofErr w:type="spellEnd"/>
      <w:r w:rsidRPr="004F3A04">
        <w:rPr>
          <w:sz w:val="20"/>
          <w:szCs w:val="22"/>
          <w:lang w:val="en-IN"/>
        </w:rPr>
        <w:t>)], we can simplify the autocorrelation function:</w:t>
      </w:r>
    </w:p>
    <w:p w14:paraId="60A48333" w14:textId="77777777" w:rsidR="004F3A04" w:rsidRPr="004F3A04" w:rsidRDefault="004F3A04" w:rsidP="004F3A04">
      <w:pPr>
        <w:rPr>
          <w:sz w:val="20"/>
          <w:szCs w:val="22"/>
          <w:lang w:val="en-IN"/>
        </w:rPr>
      </w:pPr>
    </w:p>
    <w:p w14:paraId="224A1A3D" w14:textId="77777777" w:rsidR="004F3A04" w:rsidRPr="004F3A04" w:rsidRDefault="004F3A04" w:rsidP="004F3A04">
      <w:pPr>
        <w:rPr>
          <w:sz w:val="20"/>
          <w:szCs w:val="22"/>
          <w:lang w:val="en-IN"/>
        </w:rPr>
      </w:pPr>
      <w:proofErr w:type="spellStart"/>
      <w:r w:rsidRPr="004F3A04">
        <w:rPr>
          <w:sz w:val="20"/>
          <w:szCs w:val="22"/>
          <w:lang w:val="en-IN"/>
        </w:rPr>
        <w:t>R_</w:t>
      </w:r>
      <w:proofErr w:type="gramStart"/>
      <w:r w:rsidRPr="004F3A04">
        <w:rPr>
          <w:sz w:val="20"/>
          <w:szCs w:val="22"/>
          <w:lang w:val="en-IN"/>
        </w:rPr>
        <w:t>ss</w:t>
      </w:r>
      <w:proofErr w:type="spellEnd"/>
      <w:r w:rsidRPr="004F3A04">
        <w:rPr>
          <w:sz w:val="20"/>
          <w:szCs w:val="22"/>
          <w:lang w:val="en-IN"/>
        </w:rPr>
        <w:t>(</w:t>
      </w:r>
      <w:proofErr w:type="gramEnd"/>
      <w:r w:rsidRPr="004F3A04">
        <w:rPr>
          <w:sz w:val="20"/>
          <w:szCs w:val="22"/>
          <w:lang w:val="en-IN"/>
        </w:rPr>
        <w:t xml:space="preserve">t,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 E[A^2 * 1/2[cos(2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 xml:space="preserve"> - 2</w:t>
      </w:r>
      <w:r w:rsidRPr="004F3A04">
        <w:rPr>
          <w:rFonts w:ascii="Cambria" w:hAnsi="Cambria" w:cs="Cambria"/>
          <w:sz w:val="20"/>
          <w:szCs w:val="22"/>
          <w:lang w:val="en-IN"/>
        </w:rPr>
        <w:t>π</w:t>
      </w:r>
      <w:r w:rsidRPr="004F3A04">
        <w:rPr>
          <w:sz w:val="20"/>
          <w:szCs w:val="22"/>
          <w:lang w:val="en-IN"/>
        </w:rPr>
        <w:t>f(</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Cambria" w:hAnsi="Cambria" w:cs="Cambria"/>
          <w:sz w:val="20"/>
          <w:szCs w:val="22"/>
          <w:lang w:val="en-IN"/>
        </w:rPr>
        <w:t>θ</w:t>
      </w:r>
      <w:r w:rsidRPr="004F3A04">
        <w:rPr>
          <w:sz w:val="20"/>
          <w:szCs w:val="22"/>
          <w:lang w:val="en-IN"/>
        </w:rPr>
        <w:t>) - cos(2</w:t>
      </w:r>
      <w:r w:rsidRPr="004F3A04">
        <w:rPr>
          <w:rFonts w:ascii="Cambria" w:hAnsi="Cambria" w:cs="Cambria"/>
          <w:sz w:val="20"/>
          <w:szCs w:val="22"/>
          <w:lang w:val="en-IN"/>
        </w:rPr>
        <w:t>π</w:t>
      </w:r>
      <w:r w:rsidRPr="004F3A04">
        <w:rPr>
          <w:sz w:val="20"/>
          <w:szCs w:val="22"/>
          <w:lang w:val="en-IN"/>
        </w:rPr>
        <w:t xml:space="preserve">ft + </w:t>
      </w:r>
      <w:r w:rsidRPr="004F3A04">
        <w:rPr>
          <w:rFonts w:ascii="Cambria" w:hAnsi="Cambria" w:cs="Cambria"/>
          <w:sz w:val="20"/>
          <w:szCs w:val="22"/>
          <w:lang w:val="en-IN"/>
        </w:rPr>
        <w:t>θ</w:t>
      </w:r>
      <w:r w:rsidRPr="004F3A04">
        <w:rPr>
          <w:sz w:val="20"/>
          <w:szCs w:val="22"/>
          <w:lang w:val="en-IN"/>
        </w:rPr>
        <w:t xml:space="preserve"> + 2</w:t>
      </w:r>
      <w:r w:rsidRPr="004F3A04">
        <w:rPr>
          <w:rFonts w:ascii="Cambria" w:hAnsi="Cambria" w:cs="Cambria"/>
          <w:sz w:val="20"/>
          <w:szCs w:val="22"/>
          <w:lang w:val="en-IN"/>
        </w:rPr>
        <w:t>π</w:t>
      </w:r>
      <w:r w:rsidRPr="004F3A04">
        <w:rPr>
          <w:sz w:val="20"/>
          <w:szCs w:val="22"/>
          <w:lang w:val="en-IN"/>
        </w:rPr>
        <w:t>f(</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Cambria" w:hAnsi="Cambria" w:cs="Cambria"/>
          <w:sz w:val="20"/>
          <w:szCs w:val="22"/>
          <w:lang w:val="en-IN"/>
        </w:rPr>
        <w:t>θ</w:t>
      </w:r>
      <w:r w:rsidRPr="004F3A04">
        <w:rPr>
          <w:sz w:val="20"/>
          <w:szCs w:val="22"/>
          <w:lang w:val="en-IN"/>
        </w:rPr>
        <w:t>)]]</w:t>
      </w:r>
    </w:p>
    <w:p w14:paraId="0FDD606B" w14:textId="77777777" w:rsidR="004F3A04" w:rsidRPr="004F3A04" w:rsidRDefault="004F3A04" w:rsidP="004F3A04">
      <w:pPr>
        <w:rPr>
          <w:sz w:val="20"/>
          <w:szCs w:val="22"/>
          <w:lang w:val="en-IN"/>
        </w:rPr>
      </w:pPr>
      <w:r w:rsidRPr="004F3A04">
        <w:rPr>
          <w:sz w:val="20"/>
          <w:szCs w:val="22"/>
          <w:lang w:val="en-IN"/>
        </w:rPr>
        <w:t>= A^2 * 1/2[E[cos(2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 </w:t>
      </w:r>
      <w:proofErr w:type="gramStart"/>
      <w:r w:rsidRPr="004F3A04">
        <w:rPr>
          <w:sz w:val="20"/>
          <w:szCs w:val="22"/>
          <w:lang w:val="en-IN"/>
        </w:rPr>
        <w:t>E[</w:t>
      </w:r>
      <w:proofErr w:type="gramEnd"/>
      <w:r w:rsidRPr="004F3A04">
        <w:rPr>
          <w:sz w:val="20"/>
          <w:szCs w:val="22"/>
          <w:lang w:val="en-IN"/>
        </w:rPr>
        <w:t>cos(4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w:t>
      </w:r>
    </w:p>
    <w:p w14:paraId="3AC89C92" w14:textId="77777777" w:rsidR="004F3A04" w:rsidRPr="004F3A04" w:rsidRDefault="004F3A04" w:rsidP="004F3A04">
      <w:pPr>
        <w:rPr>
          <w:sz w:val="20"/>
          <w:szCs w:val="22"/>
          <w:lang w:val="en-IN"/>
        </w:rPr>
      </w:pPr>
    </w:p>
    <w:p w14:paraId="3D2B739E" w14:textId="77777777" w:rsidR="004F3A04" w:rsidRPr="004F3A04" w:rsidRDefault="004F3A04" w:rsidP="004F3A04">
      <w:pPr>
        <w:rPr>
          <w:sz w:val="20"/>
          <w:szCs w:val="22"/>
          <w:lang w:val="en-IN"/>
        </w:rPr>
      </w:pPr>
      <w:r w:rsidRPr="004F3A04">
        <w:rPr>
          <w:sz w:val="20"/>
          <w:szCs w:val="22"/>
          <w:lang w:val="en-IN"/>
        </w:rPr>
        <w:t>The expected value of 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can be calculated by integrating over the uniform distribution of </w:t>
      </w:r>
      <w:r w:rsidRPr="004F3A04">
        <w:rPr>
          <w:rFonts w:ascii="Cambria" w:hAnsi="Cambria" w:cs="Cambria"/>
          <w:sz w:val="20"/>
          <w:szCs w:val="22"/>
          <w:lang w:val="en-IN"/>
        </w:rPr>
        <w:t>θ</w:t>
      </w:r>
      <w:r w:rsidRPr="004F3A04">
        <w:rPr>
          <w:sz w:val="20"/>
          <w:szCs w:val="22"/>
          <w:lang w:val="en-IN"/>
        </w:rPr>
        <w:t>:</w:t>
      </w:r>
    </w:p>
    <w:p w14:paraId="46FF416D" w14:textId="77777777" w:rsidR="004F3A04" w:rsidRPr="004F3A04" w:rsidRDefault="004F3A04" w:rsidP="004F3A04">
      <w:pPr>
        <w:rPr>
          <w:sz w:val="20"/>
          <w:szCs w:val="22"/>
          <w:lang w:val="en-IN"/>
        </w:rPr>
      </w:pPr>
    </w:p>
    <w:p w14:paraId="497DC1F2" w14:textId="77777777" w:rsidR="004F3A04" w:rsidRPr="004F3A04" w:rsidRDefault="004F3A04" w:rsidP="004F3A04">
      <w:pPr>
        <w:rPr>
          <w:sz w:val="20"/>
          <w:szCs w:val="22"/>
          <w:lang w:val="en-IN"/>
        </w:rPr>
      </w:pPr>
      <w:r w:rsidRPr="004F3A04">
        <w:rPr>
          <w:sz w:val="20"/>
          <w:szCs w:val="22"/>
          <w:lang w:val="en-IN"/>
        </w:rPr>
        <w:t>E[cos(2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 </w:t>
      </w:r>
      <w:proofErr w:type="gramStart"/>
      <w:r w:rsidRPr="004F3A04">
        <w:rPr>
          <w:rFonts w:ascii="Times New Roman" w:hAnsi="Times New Roman"/>
          <w:sz w:val="20"/>
          <w:szCs w:val="22"/>
          <w:lang w:val="en-IN"/>
        </w:rPr>
        <w:t>∫</w:t>
      </w:r>
      <w:r w:rsidRPr="004F3A04">
        <w:rPr>
          <w:sz w:val="20"/>
          <w:szCs w:val="22"/>
          <w:lang w:val="en-IN"/>
        </w:rPr>
        <w:t>[</w:t>
      </w:r>
      <w:proofErr w:type="gramEnd"/>
      <w:r w:rsidRPr="004F3A04">
        <w:rPr>
          <w:sz w:val="20"/>
          <w:szCs w:val="22"/>
          <w:lang w:val="en-IN"/>
        </w:rPr>
        <w:t>0 to 2</w:t>
      </w:r>
      <w:r w:rsidRPr="004F3A04">
        <w:rPr>
          <w:rFonts w:ascii="Cambria" w:hAnsi="Cambria" w:cs="Cambria"/>
          <w:sz w:val="20"/>
          <w:szCs w:val="22"/>
          <w:lang w:val="en-IN"/>
        </w:rPr>
        <w:t>π</w:t>
      </w:r>
      <w:r w:rsidRPr="004F3A04">
        <w:rPr>
          <w:sz w:val="20"/>
          <w:szCs w:val="22"/>
          <w:lang w:val="en-IN"/>
        </w:rPr>
        <w:t>] 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 (1/(2</w:t>
      </w:r>
      <w:r w:rsidRPr="004F3A04">
        <w:rPr>
          <w:rFonts w:ascii="Cambria" w:hAnsi="Cambria" w:cs="Cambria"/>
          <w:sz w:val="20"/>
          <w:szCs w:val="22"/>
          <w:lang w:val="en-IN"/>
        </w:rPr>
        <w:t>π</w:t>
      </w:r>
      <w:r w:rsidRPr="004F3A04">
        <w:rPr>
          <w:sz w:val="20"/>
          <w:szCs w:val="22"/>
          <w:lang w:val="en-IN"/>
        </w:rPr>
        <w:t xml:space="preserve">)) </w:t>
      </w:r>
      <w:proofErr w:type="spellStart"/>
      <w:r w:rsidRPr="004F3A04">
        <w:rPr>
          <w:sz w:val="20"/>
          <w:szCs w:val="22"/>
          <w:lang w:val="en-IN"/>
        </w:rPr>
        <w:t>d</w:t>
      </w:r>
      <w:r w:rsidRPr="004F3A04">
        <w:rPr>
          <w:rFonts w:ascii="Cambria" w:hAnsi="Cambria" w:cs="Cambria"/>
          <w:sz w:val="20"/>
          <w:szCs w:val="22"/>
          <w:lang w:val="en-IN"/>
        </w:rPr>
        <w:t>θ</w:t>
      </w:r>
      <w:proofErr w:type="spellEnd"/>
    </w:p>
    <w:p w14:paraId="78864876" w14:textId="77777777" w:rsidR="004F3A04" w:rsidRPr="004F3A04" w:rsidRDefault="004F3A04" w:rsidP="004F3A04">
      <w:pPr>
        <w:rPr>
          <w:sz w:val="20"/>
          <w:szCs w:val="22"/>
          <w:lang w:val="en-IN"/>
        </w:rPr>
      </w:pPr>
      <w:r w:rsidRPr="004F3A04">
        <w:rPr>
          <w:sz w:val="20"/>
          <w:szCs w:val="22"/>
          <w:lang w:val="en-IN"/>
        </w:rPr>
        <w:t>= 1/(2</w:t>
      </w:r>
      <w:r w:rsidRPr="004F3A04">
        <w:rPr>
          <w:rFonts w:ascii="Cambria" w:hAnsi="Cambria" w:cs="Cambria"/>
          <w:sz w:val="20"/>
          <w:szCs w:val="22"/>
          <w:lang w:val="en-IN"/>
        </w:rPr>
        <w:t>π</w:t>
      </w:r>
      <w:r w:rsidRPr="004F3A04">
        <w:rPr>
          <w:sz w:val="20"/>
          <w:szCs w:val="22"/>
          <w:lang w:val="en-IN"/>
        </w:rPr>
        <w:t xml:space="preserve">) </w:t>
      </w:r>
      <w:proofErr w:type="gramStart"/>
      <w:r w:rsidRPr="004F3A04">
        <w:rPr>
          <w:rFonts w:ascii="Times New Roman" w:hAnsi="Times New Roman"/>
          <w:sz w:val="20"/>
          <w:szCs w:val="22"/>
          <w:lang w:val="en-IN"/>
        </w:rPr>
        <w:t>∫</w:t>
      </w:r>
      <w:r w:rsidRPr="004F3A04">
        <w:rPr>
          <w:sz w:val="20"/>
          <w:szCs w:val="22"/>
          <w:lang w:val="en-IN"/>
        </w:rPr>
        <w:t>[</w:t>
      </w:r>
      <w:proofErr w:type="gramEnd"/>
      <w:r w:rsidRPr="004F3A04">
        <w:rPr>
          <w:sz w:val="20"/>
          <w:szCs w:val="22"/>
          <w:lang w:val="en-IN"/>
        </w:rPr>
        <w:t>0 to 2</w:t>
      </w:r>
      <w:r w:rsidRPr="004F3A04">
        <w:rPr>
          <w:rFonts w:ascii="Cambria" w:hAnsi="Cambria" w:cs="Cambria"/>
          <w:sz w:val="20"/>
          <w:szCs w:val="22"/>
          <w:lang w:val="en-IN"/>
        </w:rPr>
        <w:t>π</w:t>
      </w:r>
      <w:r w:rsidRPr="004F3A04">
        <w:rPr>
          <w:sz w:val="20"/>
          <w:szCs w:val="22"/>
          <w:lang w:val="en-IN"/>
        </w:rPr>
        <w:t>] 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w:t>
      </w:r>
      <w:proofErr w:type="spellStart"/>
      <w:r w:rsidRPr="004F3A04">
        <w:rPr>
          <w:sz w:val="20"/>
          <w:szCs w:val="22"/>
          <w:lang w:val="en-IN"/>
        </w:rPr>
        <w:t>d</w:t>
      </w:r>
      <w:r w:rsidRPr="004F3A04">
        <w:rPr>
          <w:rFonts w:ascii="Cambria" w:hAnsi="Cambria" w:cs="Cambria"/>
          <w:sz w:val="20"/>
          <w:szCs w:val="22"/>
          <w:lang w:val="en-IN"/>
        </w:rPr>
        <w:t>θ</w:t>
      </w:r>
      <w:proofErr w:type="spellEnd"/>
    </w:p>
    <w:p w14:paraId="5296D81E" w14:textId="77777777" w:rsidR="004F3A04" w:rsidRPr="004F3A04" w:rsidRDefault="004F3A04" w:rsidP="004F3A04">
      <w:pPr>
        <w:rPr>
          <w:sz w:val="20"/>
          <w:szCs w:val="22"/>
          <w:lang w:val="en-IN"/>
        </w:rPr>
      </w:pPr>
      <w:r w:rsidRPr="004F3A04">
        <w:rPr>
          <w:sz w:val="20"/>
          <w:szCs w:val="22"/>
          <w:lang w:val="en-IN"/>
        </w:rPr>
        <w:t>= 1/(2</w:t>
      </w:r>
      <w:r w:rsidRPr="004F3A04">
        <w:rPr>
          <w:rFonts w:ascii="Cambria" w:hAnsi="Cambria" w:cs="Cambria"/>
          <w:sz w:val="20"/>
          <w:szCs w:val="22"/>
          <w:lang w:val="en-IN"/>
        </w:rPr>
        <w:t>π</w:t>
      </w:r>
      <w:r w:rsidRPr="004F3A04">
        <w:rPr>
          <w:sz w:val="20"/>
          <w:szCs w:val="22"/>
          <w:lang w:val="en-IN"/>
        </w:rPr>
        <w:t>) * 0</w:t>
      </w:r>
    </w:p>
    <w:p w14:paraId="7FEDDD79" w14:textId="77777777" w:rsidR="004F3A04" w:rsidRPr="004F3A04" w:rsidRDefault="004F3A04" w:rsidP="004F3A04">
      <w:pPr>
        <w:rPr>
          <w:sz w:val="20"/>
          <w:szCs w:val="22"/>
          <w:lang w:val="en-IN"/>
        </w:rPr>
      </w:pPr>
      <w:r w:rsidRPr="004F3A04">
        <w:rPr>
          <w:sz w:val="20"/>
          <w:szCs w:val="22"/>
          <w:lang w:val="en-IN"/>
        </w:rPr>
        <w:t>= 0</w:t>
      </w:r>
    </w:p>
    <w:p w14:paraId="63565E58" w14:textId="77777777" w:rsidR="004F3A04" w:rsidRPr="004F3A04" w:rsidRDefault="004F3A04" w:rsidP="004F3A04">
      <w:pPr>
        <w:rPr>
          <w:sz w:val="20"/>
          <w:szCs w:val="22"/>
          <w:lang w:val="en-IN"/>
        </w:rPr>
      </w:pPr>
    </w:p>
    <w:p w14:paraId="036E4BAF" w14:textId="77777777" w:rsidR="004F3A04" w:rsidRPr="004F3A04" w:rsidRDefault="004F3A04" w:rsidP="004F3A04">
      <w:pPr>
        <w:rPr>
          <w:sz w:val="20"/>
          <w:szCs w:val="22"/>
          <w:lang w:val="en-IN"/>
        </w:rPr>
      </w:pPr>
      <w:r w:rsidRPr="004F3A04">
        <w:rPr>
          <w:sz w:val="20"/>
          <w:szCs w:val="22"/>
          <w:lang w:val="en-IN"/>
        </w:rPr>
        <w:t xml:space="preserve">The expected value of </w:t>
      </w:r>
      <w:proofErr w:type="gramStart"/>
      <w:r w:rsidRPr="004F3A04">
        <w:rPr>
          <w:sz w:val="20"/>
          <w:szCs w:val="22"/>
          <w:lang w:val="en-IN"/>
        </w:rPr>
        <w:t>cos(</w:t>
      </w:r>
      <w:proofErr w:type="gramEnd"/>
      <w:r w:rsidRPr="004F3A04">
        <w:rPr>
          <w:sz w:val="20"/>
          <w:szCs w:val="22"/>
          <w:lang w:val="en-IN"/>
        </w:rPr>
        <w:t>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can also be calculated by integrating over the uniform distribution of </w:t>
      </w:r>
      <w:r w:rsidRPr="004F3A04">
        <w:rPr>
          <w:rFonts w:ascii="Cambria" w:hAnsi="Cambria" w:cs="Cambria"/>
          <w:sz w:val="20"/>
          <w:szCs w:val="22"/>
          <w:lang w:val="en-IN"/>
        </w:rPr>
        <w:t>θ</w:t>
      </w:r>
      <w:r w:rsidRPr="004F3A04">
        <w:rPr>
          <w:sz w:val="20"/>
          <w:szCs w:val="22"/>
          <w:lang w:val="en-IN"/>
        </w:rPr>
        <w:t>:</w:t>
      </w:r>
    </w:p>
    <w:p w14:paraId="395A39C3" w14:textId="77777777" w:rsidR="004F3A04" w:rsidRPr="004F3A04" w:rsidRDefault="004F3A04" w:rsidP="004F3A04">
      <w:pPr>
        <w:rPr>
          <w:sz w:val="20"/>
          <w:szCs w:val="22"/>
          <w:lang w:val="en-IN"/>
        </w:rPr>
      </w:pPr>
    </w:p>
    <w:p w14:paraId="5566C8BA" w14:textId="77777777" w:rsidR="004F3A04" w:rsidRPr="004F3A04" w:rsidRDefault="004F3A04" w:rsidP="004F3A04">
      <w:pPr>
        <w:rPr>
          <w:sz w:val="20"/>
          <w:szCs w:val="22"/>
          <w:lang w:val="en-IN"/>
        </w:rPr>
      </w:pPr>
      <w:proofErr w:type="gramStart"/>
      <w:r w:rsidRPr="004F3A04">
        <w:rPr>
          <w:sz w:val="20"/>
          <w:szCs w:val="22"/>
          <w:lang w:val="en-IN"/>
        </w:rPr>
        <w:t>E[</w:t>
      </w:r>
      <w:proofErr w:type="gramEnd"/>
      <w:r w:rsidRPr="004F3A04">
        <w:rPr>
          <w:sz w:val="20"/>
          <w:szCs w:val="22"/>
          <w:lang w:val="en-IN"/>
        </w:rPr>
        <w:t>cos(4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 </w:t>
      </w:r>
      <w:r w:rsidRPr="004F3A04">
        <w:rPr>
          <w:rFonts w:ascii="Times New Roman" w:hAnsi="Times New Roman"/>
          <w:sz w:val="20"/>
          <w:szCs w:val="22"/>
          <w:lang w:val="en-IN"/>
        </w:rPr>
        <w:t>∫</w:t>
      </w:r>
      <w:r w:rsidRPr="004F3A04">
        <w:rPr>
          <w:sz w:val="20"/>
          <w:szCs w:val="22"/>
          <w:lang w:val="en-IN"/>
        </w:rPr>
        <w:t>[0 to 2</w:t>
      </w:r>
      <w:r w:rsidRPr="004F3A04">
        <w:rPr>
          <w:rFonts w:ascii="Cambria" w:hAnsi="Cambria" w:cs="Cambria"/>
          <w:sz w:val="20"/>
          <w:szCs w:val="22"/>
          <w:lang w:val="en-IN"/>
        </w:rPr>
        <w:t>π</w:t>
      </w:r>
      <w:r w:rsidRPr="004F3A04">
        <w:rPr>
          <w:sz w:val="20"/>
          <w:szCs w:val="22"/>
          <w:lang w:val="en-IN"/>
        </w:rPr>
        <w:t>] cos(4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 (1/(2</w:t>
      </w:r>
      <w:r w:rsidRPr="004F3A04">
        <w:rPr>
          <w:rFonts w:ascii="Cambria" w:hAnsi="Cambria" w:cs="Cambria"/>
          <w:sz w:val="20"/>
          <w:szCs w:val="22"/>
          <w:lang w:val="en-IN"/>
        </w:rPr>
        <w:t>π</w:t>
      </w:r>
      <w:r w:rsidRPr="004F3A04">
        <w:rPr>
          <w:sz w:val="20"/>
          <w:szCs w:val="22"/>
          <w:lang w:val="en-IN"/>
        </w:rPr>
        <w:t xml:space="preserve">)) </w:t>
      </w:r>
      <w:proofErr w:type="spellStart"/>
      <w:r w:rsidRPr="004F3A04">
        <w:rPr>
          <w:sz w:val="20"/>
          <w:szCs w:val="22"/>
          <w:lang w:val="en-IN"/>
        </w:rPr>
        <w:t>d</w:t>
      </w:r>
      <w:r w:rsidRPr="004F3A04">
        <w:rPr>
          <w:rFonts w:ascii="Cambria" w:hAnsi="Cambria" w:cs="Cambria"/>
          <w:sz w:val="20"/>
          <w:szCs w:val="22"/>
          <w:lang w:val="en-IN"/>
        </w:rPr>
        <w:t>θ</w:t>
      </w:r>
      <w:proofErr w:type="spellEnd"/>
    </w:p>
    <w:p w14:paraId="632F6E12" w14:textId="77777777" w:rsidR="004F3A04" w:rsidRPr="004F3A04" w:rsidRDefault="004F3A04" w:rsidP="004F3A04">
      <w:pPr>
        <w:rPr>
          <w:sz w:val="20"/>
          <w:szCs w:val="22"/>
          <w:lang w:val="en-IN"/>
        </w:rPr>
      </w:pPr>
      <w:r w:rsidRPr="004F3A04">
        <w:rPr>
          <w:sz w:val="20"/>
          <w:szCs w:val="22"/>
          <w:lang w:val="en-IN"/>
        </w:rPr>
        <w:t>= 1/(2</w:t>
      </w:r>
      <w:r w:rsidRPr="004F3A04">
        <w:rPr>
          <w:rFonts w:ascii="Cambria" w:hAnsi="Cambria" w:cs="Cambria"/>
          <w:sz w:val="20"/>
          <w:szCs w:val="22"/>
          <w:lang w:val="en-IN"/>
        </w:rPr>
        <w:t>π</w:t>
      </w:r>
      <w:r w:rsidRPr="004F3A04">
        <w:rPr>
          <w:sz w:val="20"/>
          <w:szCs w:val="22"/>
          <w:lang w:val="en-IN"/>
        </w:rPr>
        <w:t xml:space="preserve">) </w:t>
      </w:r>
      <w:proofErr w:type="gramStart"/>
      <w:r w:rsidRPr="004F3A04">
        <w:rPr>
          <w:rFonts w:ascii="Times New Roman" w:hAnsi="Times New Roman"/>
          <w:sz w:val="20"/>
          <w:szCs w:val="22"/>
          <w:lang w:val="en-IN"/>
        </w:rPr>
        <w:t>∫</w:t>
      </w:r>
      <w:r w:rsidRPr="004F3A04">
        <w:rPr>
          <w:sz w:val="20"/>
          <w:szCs w:val="22"/>
          <w:lang w:val="en-IN"/>
        </w:rPr>
        <w:t>[</w:t>
      </w:r>
      <w:proofErr w:type="gramEnd"/>
      <w:r w:rsidRPr="004F3A04">
        <w:rPr>
          <w:sz w:val="20"/>
          <w:szCs w:val="22"/>
          <w:lang w:val="en-IN"/>
        </w:rPr>
        <w:t>0 to 2</w:t>
      </w:r>
      <w:r w:rsidRPr="004F3A04">
        <w:rPr>
          <w:rFonts w:ascii="Cambria" w:hAnsi="Cambria" w:cs="Cambria"/>
          <w:sz w:val="20"/>
          <w:szCs w:val="22"/>
          <w:lang w:val="en-IN"/>
        </w:rPr>
        <w:t>π</w:t>
      </w:r>
      <w:r w:rsidRPr="004F3A04">
        <w:rPr>
          <w:sz w:val="20"/>
          <w:szCs w:val="22"/>
          <w:lang w:val="en-IN"/>
        </w:rPr>
        <w:t>] cos(4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w:t>
      </w:r>
      <w:proofErr w:type="spellStart"/>
      <w:r w:rsidRPr="004F3A04">
        <w:rPr>
          <w:sz w:val="20"/>
          <w:szCs w:val="22"/>
          <w:lang w:val="en-IN"/>
        </w:rPr>
        <w:t>d</w:t>
      </w:r>
      <w:r w:rsidRPr="004F3A04">
        <w:rPr>
          <w:rFonts w:ascii="Cambria" w:hAnsi="Cambria" w:cs="Cambria"/>
          <w:sz w:val="20"/>
          <w:szCs w:val="22"/>
          <w:lang w:val="en-IN"/>
        </w:rPr>
        <w:t>θ</w:t>
      </w:r>
      <w:proofErr w:type="spellEnd"/>
    </w:p>
    <w:p w14:paraId="2D9E94F6" w14:textId="77777777" w:rsidR="004F3A04" w:rsidRPr="004F3A04" w:rsidRDefault="004F3A04" w:rsidP="004F3A04">
      <w:pPr>
        <w:rPr>
          <w:sz w:val="20"/>
          <w:szCs w:val="22"/>
          <w:lang w:val="en-IN"/>
        </w:rPr>
      </w:pPr>
      <w:r w:rsidRPr="004F3A04">
        <w:rPr>
          <w:sz w:val="20"/>
          <w:szCs w:val="22"/>
          <w:lang w:val="en-IN"/>
        </w:rPr>
        <w:t>= 1/(2</w:t>
      </w:r>
      <w:r w:rsidRPr="004F3A04">
        <w:rPr>
          <w:rFonts w:ascii="Cambria" w:hAnsi="Cambria" w:cs="Cambria"/>
          <w:sz w:val="20"/>
          <w:szCs w:val="22"/>
          <w:lang w:val="en-IN"/>
        </w:rPr>
        <w:t>π</w:t>
      </w:r>
      <w:r w:rsidRPr="004F3A04">
        <w:rPr>
          <w:sz w:val="20"/>
          <w:szCs w:val="22"/>
          <w:lang w:val="en-IN"/>
        </w:rPr>
        <w:t>) * 0</w:t>
      </w:r>
    </w:p>
    <w:p w14:paraId="37C574D7" w14:textId="77777777" w:rsidR="004F3A04" w:rsidRPr="004F3A04" w:rsidRDefault="004F3A04" w:rsidP="004F3A04">
      <w:pPr>
        <w:rPr>
          <w:sz w:val="20"/>
          <w:szCs w:val="22"/>
          <w:lang w:val="en-IN"/>
        </w:rPr>
      </w:pPr>
      <w:r w:rsidRPr="004F3A04">
        <w:rPr>
          <w:sz w:val="20"/>
          <w:szCs w:val="22"/>
          <w:lang w:val="en-IN"/>
        </w:rPr>
        <w:t>= 0</w:t>
      </w:r>
    </w:p>
    <w:p w14:paraId="2D201CEB" w14:textId="77777777" w:rsidR="004F3A04" w:rsidRPr="004F3A04" w:rsidRDefault="004F3A04" w:rsidP="004F3A04">
      <w:pPr>
        <w:rPr>
          <w:sz w:val="20"/>
          <w:szCs w:val="22"/>
          <w:lang w:val="en-IN"/>
        </w:rPr>
      </w:pPr>
    </w:p>
    <w:p w14:paraId="440241C8" w14:textId="77777777" w:rsidR="004F3A04" w:rsidRPr="004F3A04" w:rsidRDefault="004F3A04" w:rsidP="004F3A04">
      <w:pPr>
        <w:rPr>
          <w:sz w:val="20"/>
          <w:szCs w:val="22"/>
          <w:lang w:val="en-IN"/>
        </w:rPr>
      </w:pPr>
      <w:r w:rsidRPr="004F3A04">
        <w:rPr>
          <w:sz w:val="20"/>
          <w:szCs w:val="22"/>
          <w:lang w:val="en-IN"/>
        </w:rPr>
        <w:t>Therefore, both the terms involving cos(2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and </w:t>
      </w:r>
      <w:proofErr w:type="gramStart"/>
      <w:r w:rsidRPr="004F3A04">
        <w:rPr>
          <w:sz w:val="20"/>
          <w:szCs w:val="22"/>
          <w:lang w:val="en-IN"/>
        </w:rPr>
        <w:t>cos(</w:t>
      </w:r>
      <w:proofErr w:type="gramEnd"/>
      <w:r w:rsidRPr="004F3A04">
        <w:rPr>
          <w:sz w:val="20"/>
          <w:szCs w:val="22"/>
          <w:lang w:val="en-IN"/>
        </w:rPr>
        <w:t>4</w:t>
      </w:r>
      <w:r w:rsidRPr="004F3A04">
        <w:rPr>
          <w:rFonts w:ascii="Cambria" w:hAnsi="Cambria" w:cs="Cambria"/>
          <w:sz w:val="20"/>
          <w:szCs w:val="22"/>
          <w:lang w:val="en-IN"/>
        </w:rPr>
        <w:t>π</w:t>
      </w:r>
      <w:r w:rsidRPr="004F3A04">
        <w:rPr>
          <w:sz w:val="20"/>
          <w:szCs w:val="22"/>
          <w:lang w:val="en-IN"/>
        </w:rPr>
        <w:t>ft + 2</w:t>
      </w:r>
      <w:r w:rsidRPr="004F3A04">
        <w:rPr>
          <w:rFonts w:ascii="Cambria" w:hAnsi="Cambria" w:cs="Cambria"/>
          <w:sz w:val="20"/>
          <w:szCs w:val="22"/>
          <w:lang w:val="en-IN"/>
        </w:rPr>
        <w:t>π</w:t>
      </w:r>
      <w:proofErr w:type="spellStart"/>
      <w:r w:rsidRPr="004F3A04">
        <w:rPr>
          <w:sz w:val="20"/>
          <w:szCs w:val="22"/>
          <w:lang w:val="en-IN"/>
        </w:rPr>
        <w:t>f</w:t>
      </w:r>
      <w:r w:rsidRPr="004F3A04">
        <w:rPr>
          <w:rFonts w:ascii="Cambria" w:hAnsi="Cambria" w:cs="Cambria"/>
          <w:sz w:val="20"/>
          <w:szCs w:val="22"/>
          <w:lang w:val="en-IN"/>
        </w:rPr>
        <w:t>τ</w:t>
      </w:r>
      <w:proofErr w:type="spellEnd"/>
      <w:r w:rsidRPr="004F3A04">
        <w:rPr>
          <w:sz w:val="20"/>
          <w:szCs w:val="22"/>
          <w:lang w:val="en-IN"/>
        </w:rPr>
        <w:t xml:space="preserve">) in the expression for </w:t>
      </w:r>
      <w:proofErr w:type="spellStart"/>
      <w:r w:rsidRPr="004F3A04">
        <w:rPr>
          <w:sz w:val="20"/>
          <w:szCs w:val="22"/>
          <w:lang w:val="en-IN"/>
        </w:rPr>
        <w:t>R_ss</w:t>
      </w:r>
      <w:proofErr w:type="spellEnd"/>
      <w:r w:rsidRPr="004F3A04">
        <w:rPr>
          <w:sz w:val="20"/>
          <w:szCs w:val="22"/>
          <w:lang w:val="en-IN"/>
        </w:rPr>
        <w:t xml:space="preserve">(t, </w:t>
      </w:r>
      <w:proofErr w:type="spellStart"/>
      <w:r w:rsidRPr="004F3A04">
        <w:rPr>
          <w:sz w:val="20"/>
          <w:szCs w:val="22"/>
          <w:lang w:val="en-IN"/>
        </w:rPr>
        <w:t>t+</w:t>
      </w:r>
      <w:r w:rsidRPr="004F3A04">
        <w:rPr>
          <w:rFonts w:ascii="Cambria" w:hAnsi="Cambria" w:cs="Cambria"/>
          <w:sz w:val="20"/>
          <w:szCs w:val="22"/>
          <w:lang w:val="en-IN"/>
        </w:rPr>
        <w:t>τ</w:t>
      </w:r>
      <w:proofErr w:type="spellEnd"/>
      <w:r w:rsidRPr="004F3A04">
        <w:rPr>
          <w:sz w:val="20"/>
          <w:szCs w:val="22"/>
          <w:lang w:val="en-IN"/>
        </w:rPr>
        <w:t>) have an expected value of 0.</w:t>
      </w:r>
    </w:p>
    <w:p w14:paraId="25A26A67" w14:textId="77777777" w:rsidR="004F3A04" w:rsidRPr="004F3A04" w:rsidRDefault="004F3A04" w:rsidP="004F3A04">
      <w:pPr>
        <w:rPr>
          <w:sz w:val="20"/>
          <w:szCs w:val="22"/>
          <w:lang w:val="en-IN"/>
        </w:rPr>
      </w:pPr>
    </w:p>
    <w:p w14:paraId="61125CA9" w14:textId="62D8B59A" w:rsidR="004F3A04" w:rsidRDefault="004F3A04" w:rsidP="004F3A04">
      <w:pPr>
        <w:rPr>
          <w:sz w:val="20"/>
          <w:szCs w:val="22"/>
          <w:lang w:val="en-IN"/>
        </w:rPr>
      </w:pPr>
      <w:r w:rsidRPr="004F3A04">
        <w:rPr>
          <w:sz w:val="20"/>
          <w:szCs w:val="22"/>
          <w:lang w:val="en-IN"/>
        </w:rPr>
        <w:t xml:space="preserve">As a result, we conclude that the autocorrelation function of the random process s(t) is zero for all values of </w:t>
      </w:r>
      <w:r w:rsidRPr="004F3A04">
        <w:rPr>
          <w:rFonts w:ascii="Cambria" w:hAnsi="Cambria" w:cs="Cambria"/>
          <w:sz w:val="20"/>
          <w:szCs w:val="22"/>
          <w:lang w:val="en-IN"/>
        </w:rPr>
        <w:t>τ</w:t>
      </w:r>
      <w:r w:rsidRPr="004F3A04">
        <w:rPr>
          <w:sz w:val="20"/>
          <w:szCs w:val="22"/>
          <w:lang w:val="en-IN"/>
        </w:rPr>
        <w:t>. This indicates that the process s(t) is uncorrelated or orthogonal to itself at different time instances.</w:t>
      </w:r>
    </w:p>
    <w:p w14:paraId="06D7E985" w14:textId="77777777" w:rsidR="004F3A04" w:rsidRPr="004F3A04" w:rsidRDefault="004F3A04" w:rsidP="004F3A04">
      <w:pPr>
        <w:rPr>
          <w:sz w:val="20"/>
          <w:szCs w:val="22"/>
          <w:lang w:val="en-IN"/>
        </w:rPr>
      </w:pPr>
    </w:p>
    <w:p w14:paraId="4A48DE74" w14:textId="5BBD1811" w:rsidR="00CA1AE1" w:rsidRDefault="00CA1AE1" w:rsidP="00131B0D">
      <w:pPr>
        <w:rPr>
          <w:b/>
          <w:bCs/>
          <w:sz w:val="20"/>
          <w:szCs w:val="22"/>
          <w:u w:val="single"/>
          <w:lang w:val="en-IN"/>
        </w:rPr>
      </w:pPr>
      <w:r>
        <w:rPr>
          <w:b/>
          <w:bCs/>
          <w:sz w:val="20"/>
          <w:szCs w:val="22"/>
          <w:u w:val="single"/>
          <w:lang w:val="en-IN"/>
        </w:rPr>
        <w:t>Q10:</w:t>
      </w:r>
    </w:p>
    <w:p w14:paraId="40CC01CF" w14:textId="06565F2D" w:rsidR="00CA1AE1" w:rsidRDefault="00CA1AE1" w:rsidP="00131B0D">
      <w:pPr>
        <w:rPr>
          <w:sz w:val="20"/>
          <w:szCs w:val="22"/>
          <w:lang w:val="en-IN"/>
        </w:rPr>
      </w:pPr>
      <w:r>
        <w:rPr>
          <w:noProof/>
        </w:rPr>
        <w:drawing>
          <wp:inline distT="0" distB="0" distL="0" distR="0" wp14:anchorId="3A8E048F" wp14:editId="44906485">
            <wp:extent cx="6390640" cy="1792605"/>
            <wp:effectExtent l="0" t="0" r="0" b="0"/>
            <wp:docPr id="17026113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1367" name="Picture 1" descr="A screenshot of a computer&#10;&#10;Description automatically generated with low confidence"/>
                    <pic:cNvPicPr/>
                  </pic:nvPicPr>
                  <pic:blipFill>
                    <a:blip r:embed="rId15"/>
                    <a:stretch>
                      <a:fillRect/>
                    </a:stretch>
                  </pic:blipFill>
                  <pic:spPr>
                    <a:xfrm>
                      <a:off x="0" y="0"/>
                      <a:ext cx="6390640" cy="1792605"/>
                    </a:xfrm>
                    <a:prstGeom prst="rect">
                      <a:avLst/>
                    </a:prstGeom>
                  </pic:spPr>
                </pic:pic>
              </a:graphicData>
            </a:graphic>
          </wp:inline>
        </w:drawing>
      </w:r>
    </w:p>
    <w:p w14:paraId="2591BAB2" w14:textId="3D49534E" w:rsidR="00CA1AE1" w:rsidRPr="00CA1AE1" w:rsidRDefault="00CA1AE1" w:rsidP="00131B0D">
      <w:pPr>
        <w:rPr>
          <w:b/>
          <w:bCs/>
          <w:sz w:val="20"/>
          <w:szCs w:val="22"/>
          <w:lang w:val="en-IN"/>
        </w:rPr>
      </w:pPr>
      <w:r w:rsidRPr="00CA1AE1">
        <w:rPr>
          <w:b/>
          <w:bCs/>
          <w:sz w:val="20"/>
          <w:szCs w:val="22"/>
          <w:lang w:val="en-IN"/>
        </w:rPr>
        <w:t xml:space="preserve">Mean/Expected </w:t>
      </w:r>
      <w:proofErr w:type="gramStart"/>
      <w:r w:rsidRPr="00CA1AE1">
        <w:rPr>
          <w:b/>
          <w:bCs/>
          <w:sz w:val="20"/>
          <w:szCs w:val="22"/>
          <w:lang w:val="en-IN"/>
        </w:rPr>
        <w:t>value</w:t>
      </w:r>
      <w:proofErr w:type="gramEnd"/>
    </w:p>
    <w:p w14:paraId="29885437" w14:textId="77777777" w:rsidR="00CA1AE1" w:rsidRPr="00CA1AE1" w:rsidRDefault="00CA1AE1" w:rsidP="00CA1AE1">
      <w:pPr>
        <w:rPr>
          <w:sz w:val="20"/>
          <w:szCs w:val="22"/>
          <w:lang w:val="en-IN"/>
        </w:rPr>
      </w:pPr>
      <w:r w:rsidRPr="00CA1AE1">
        <w:rPr>
          <w:sz w:val="20"/>
          <w:szCs w:val="22"/>
          <w:lang w:val="en-IN"/>
        </w:rPr>
        <w:t>To find the expected value of u(t), which is denoted as E[u(t)], we can use the linearity of expectation and the fact that X and Y are independent standard normal random variables.</w:t>
      </w:r>
    </w:p>
    <w:p w14:paraId="6E138E8E" w14:textId="77777777" w:rsidR="00CA1AE1" w:rsidRPr="00CA1AE1" w:rsidRDefault="00CA1AE1" w:rsidP="00CA1AE1">
      <w:pPr>
        <w:rPr>
          <w:sz w:val="20"/>
          <w:szCs w:val="22"/>
          <w:lang w:val="en-IN"/>
        </w:rPr>
      </w:pPr>
    </w:p>
    <w:p w14:paraId="7F50CFD9" w14:textId="77777777" w:rsidR="00CA1AE1" w:rsidRPr="00CA1AE1" w:rsidRDefault="00CA1AE1" w:rsidP="00CA1AE1">
      <w:pPr>
        <w:rPr>
          <w:sz w:val="20"/>
          <w:szCs w:val="22"/>
          <w:lang w:val="en-IN"/>
        </w:rPr>
      </w:pPr>
      <w:r w:rsidRPr="00CA1AE1">
        <w:rPr>
          <w:sz w:val="20"/>
          <w:szCs w:val="22"/>
          <w:lang w:val="en-IN"/>
        </w:rPr>
        <w:t xml:space="preserve">Given u(t)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 we can express the expected value as follows:</w:t>
      </w:r>
    </w:p>
    <w:p w14:paraId="5A42B82F" w14:textId="77777777" w:rsidR="00CA1AE1" w:rsidRPr="00CA1AE1" w:rsidRDefault="00CA1AE1" w:rsidP="00CA1AE1">
      <w:pPr>
        <w:rPr>
          <w:sz w:val="20"/>
          <w:szCs w:val="22"/>
          <w:lang w:val="en-IN"/>
        </w:rPr>
      </w:pPr>
    </w:p>
    <w:p w14:paraId="4CA0C2C2" w14:textId="77777777" w:rsidR="00CA1AE1" w:rsidRPr="00CA1AE1" w:rsidRDefault="00CA1AE1" w:rsidP="00CA1AE1">
      <w:pPr>
        <w:rPr>
          <w:sz w:val="20"/>
          <w:szCs w:val="22"/>
          <w:lang w:val="en-IN"/>
        </w:rPr>
      </w:pPr>
      <w:r w:rsidRPr="00CA1AE1">
        <w:rPr>
          <w:sz w:val="20"/>
          <w:szCs w:val="22"/>
          <w:lang w:val="en-IN"/>
        </w:rPr>
        <w:t>E[u(t)] = E[</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w:t>
      </w:r>
    </w:p>
    <w:p w14:paraId="4E5C6497" w14:textId="77777777" w:rsidR="00CA1AE1" w:rsidRPr="00CA1AE1" w:rsidRDefault="00CA1AE1" w:rsidP="00CA1AE1">
      <w:pPr>
        <w:rPr>
          <w:sz w:val="20"/>
          <w:szCs w:val="22"/>
          <w:lang w:val="en-IN"/>
        </w:rPr>
      </w:pPr>
    </w:p>
    <w:p w14:paraId="498BE612" w14:textId="77777777" w:rsidR="00CA1AE1" w:rsidRPr="00CA1AE1" w:rsidRDefault="00CA1AE1" w:rsidP="00CA1AE1">
      <w:pPr>
        <w:rPr>
          <w:sz w:val="20"/>
          <w:szCs w:val="22"/>
          <w:lang w:val="en-IN"/>
        </w:rPr>
      </w:pPr>
      <w:r w:rsidRPr="00CA1AE1">
        <w:rPr>
          <w:sz w:val="20"/>
          <w:szCs w:val="22"/>
          <w:lang w:val="en-IN"/>
        </w:rPr>
        <w:t>Since X and Y are independent, we can calculate their expectations separately:</w:t>
      </w:r>
    </w:p>
    <w:p w14:paraId="17062BFD" w14:textId="77777777" w:rsidR="00CA1AE1" w:rsidRPr="00CA1AE1" w:rsidRDefault="00CA1AE1" w:rsidP="00CA1AE1">
      <w:pPr>
        <w:rPr>
          <w:sz w:val="20"/>
          <w:szCs w:val="22"/>
          <w:lang w:val="en-IN"/>
        </w:rPr>
      </w:pPr>
    </w:p>
    <w:p w14:paraId="62D24E84" w14:textId="77777777" w:rsidR="00CA1AE1" w:rsidRPr="00CA1AE1" w:rsidRDefault="00CA1AE1" w:rsidP="00CA1AE1">
      <w:pPr>
        <w:rPr>
          <w:sz w:val="20"/>
          <w:szCs w:val="22"/>
          <w:lang w:val="en-IN"/>
        </w:rPr>
      </w:pPr>
      <w:r w:rsidRPr="00CA1AE1">
        <w:rPr>
          <w:sz w:val="20"/>
          <w:szCs w:val="22"/>
          <w:lang w:val="en-IN"/>
        </w:rPr>
        <w:t>E[</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 = E[X]E[cos(2</w:t>
      </w:r>
      <w:r w:rsidRPr="00CA1AE1">
        <w:rPr>
          <w:rFonts w:ascii="Cambria" w:hAnsi="Cambria" w:cs="Cambria"/>
          <w:sz w:val="20"/>
          <w:szCs w:val="22"/>
          <w:lang w:val="en-IN"/>
        </w:rPr>
        <w:t>π</w:t>
      </w:r>
      <w:r w:rsidRPr="00CA1AE1">
        <w:rPr>
          <w:sz w:val="20"/>
          <w:szCs w:val="22"/>
          <w:lang w:val="en-IN"/>
        </w:rPr>
        <w:t>ft)] = 0 * E[cos(2</w:t>
      </w:r>
      <w:r w:rsidRPr="00CA1AE1">
        <w:rPr>
          <w:rFonts w:ascii="Cambria" w:hAnsi="Cambria" w:cs="Cambria"/>
          <w:sz w:val="20"/>
          <w:szCs w:val="22"/>
          <w:lang w:val="en-IN"/>
        </w:rPr>
        <w:t>π</w:t>
      </w:r>
      <w:r w:rsidRPr="00CA1AE1">
        <w:rPr>
          <w:sz w:val="20"/>
          <w:szCs w:val="22"/>
          <w:lang w:val="en-IN"/>
        </w:rPr>
        <w:t>ft)] = 0</w:t>
      </w:r>
    </w:p>
    <w:p w14:paraId="391B1457" w14:textId="77777777" w:rsidR="00CA1AE1" w:rsidRPr="00CA1AE1" w:rsidRDefault="00CA1AE1" w:rsidP="00CA1AE1">
      <w:pPr>
        <w:rPr>
          <w:sz w:val="20"/>
          <w:szCs w:val="22"/>
          <w:lang w:val="en-IN"/>
        </w:rPr>
      </w:pPr>
    </w:p>
    <w:p w14:paraId="5EE82725" w14:textId="77777777" w:rsidR="00CA1AE1" w:rsidRPr="00CA1AE1" w:rsidRDefault="00CA1AE1" w:rsidP="00CA1AE1">
      <w:pPr>
        <w:rPr>
          <w:sz w:val="20"/>
          <w:szCs w:val="22"/>
          <w:lang w:val="en-IN"/>
        </w:rPr>
      </w:pPr>
      <w:r w:rsidRPr="00CA1AE1">
        <w:rPr>
          <w:sz w:val="20"/>
          <w:szCs w:val="22"/>
          <w:lang w:val="en-IN"/>
        </w:rPr>
        <w:t>E[</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 = E[Y]E[sin(2</w:t>
      </w:r>
      <w:r w:rsidRPr="00CA1AE1">
        <w:rPr>
          <w:rFonts w:ascii="Cambria" w:hAnsi="Cambria" w:cs="Cambria"/>
          <w:sz w:val="20"/>
          <w:szCs w:val="22"/>
          <w:lang w:val="en-IN"/>
        </w:rPr>
        <w:t>π</w:t>
      </w:r>
      <w:r w:rsidRPr="00CA1AE1">
        <w:rPr>
          <w:sz w:val="20"/>
          <w:szCs w:val="22"/>
          <w:lang w:val="en-IN"/>
        </w:rPr>
        <w:t>ft)] = 0 * E[sin(2</w:t>
      </w:r>
      <w:r w:rsidRPr="00CA1AE1">
        <w:rPr>
          <w:rFonts w:ascii="Cambria" w:hAnsi="Cambria" w:cs="Cambria"/>
          <w:sz w:val="20"/>
          <w:szCs w:val="22"/>
          <w:lang w:val="en-IN"/>
        </w:rPr>
        <w:t>π</w:t>
      </w:r>
      <w:r w:rsidRPr="00CA1AE1">
        <w:rPr>
          <w:sz w:val="20"/>
          <w:szCs w:val="22"/>
          <w:lang w:val="en-IN"/>
        </w:rPr>
        <w:t>ft)] = 0</w:t>
      </w:r>
    </w:p>
    <w:p w14:paraId="0B32929B" w14:textId="77777777" w:rsidR="00CA1AE1" w:rsidRPr="00CA1AE1" w:rsidRDefault="00CA1AE1" w:rsidP="00CA1AE1">
      <w:pPr>
        <w:rPr>
          <w:sz w:val="20"/>
          <w:szCs w:val="22"/>
          <w:lang w:val="en-IN"/>
        </w:rPr>
      </w:pPr>
    </w:p>
    <w:p w14:paraId="2E2F07D2" w14:textId="77777777" w:rsidR="00CA1AE1" w:rsidRPr="00CA1AE1" w:rsidRDefault="00CA1AE1" w:rsidP="00CA1AE1">
      <w:pPr>
        <w:rPr>
          <w:sz w:val="20"/>
          <w:szCs w:val="22"/>
          <w:lang w:val="en-IN"/>
        </w:rPr>
      </w:pPr>
      <w:r w:rsidRPr="00CA1AE1">
        <w:rPr>
          <w:sz w:val="20"/>
          <w:szCs w:val="22"/>
          <w:lang w:val="en-IN"/>
        </w:rPr>
        <w:t>Therefore, both terms involving X and Y in the expression for u(t) have an expected value of 0.</w:t>
      </w:r>
    </w:p>
    <w:p w14:paraId="5D4BD004" w14:textId="77777777" w:rsidR="00CA1AE1" w:rsidRPr="00CA1AE1" w:rsidRDefault="00CA1AE1" w:rsidP="00CA1AE1">
      <w:pPr>
        <w:rPr>
          <w:sz w:val="20"/>
          <w:szCs w:val="22"/>
          <w:lang w:val="en-IN"/>
        </w:rPr>
      </w:pPr>
    </w:p>
    <w:p w14:paraId="471068F9" w14:textId="4078034B" w:rsidR="00CA1AE1" w:rsidRDefault="00CA1AE1" w:rsidP="00CA1AE1">
      <w:pPr>
        <w:rPr>
          <w:sz w:val="20"/>
          <w:szCs w:val="22"/>
          <w:lang w:val="en-IN"/>
        </w:rPr>
      </w:pPr>
      <w:r w:rsidRPr="00CA1AE1">
        <w:rPr>
          <w:sz w:val="20"/>
          <w:szCs w:val="22"/>
          <w:lang w:val="en-IN"/>
        </w:rPr>
        <w:t>As a result, we conclude that the expected value of u(t), E[u(t)], is equal to 0.</w:t>
      </w:r>
    </w:p>
    <w:p w14:paraId="396190A3" w14:textId="77777777" w:rsidR="00CA1AE1" w:rsidRDefault="00CA1AE1" w:rsidP="00CA1AE1">
      <w:pPr>
        <w:rPr>
          <w:sz w:val="20"/>
          <w:szCs w:val="22"/>
          <w:lang w:val="en-IN"/>
        </w:rPr>
      </w:pPr>
    </w:p>
    <w:p w14:paraId="27A44D1D" w14:textId="167D6C92" w:rsidR="00CA1AE1" w:rsidRDefault="00CA1AE1" w:rsidP="00CA1AE1">
      <w:pPr>
        <w:rPr>
          <w:b/>
          <w:bCs/>
          <w:sz w:val="20"/>
          <w:szCs w:val="22"/>
          <w:lang w:val="en-IN"/>
        </w:rPr>
      </w:pPr>
      <w:r w:rsidRPr="00CA1AE1">
        <w:rPr>
          <w:b/>
          <w:bCs/>
          <w:sz w:val="20"/>
          <w:szCs w:val="22"/>
          <w:lang w:val="en-IN"/>
        </w:rPr>
        <w:t>Auto-correlation</w:t>
      </w:r>
    </w:p>
    <w:p w14:paraId="645FF628" w14:textId="77777777" w:rsidR="00CA1AE1" w:rsidRPr="00CA1AE1" w:rsidRDefault="00CA1AE1" w:rsidP="00CA1AE1">
      <w:pPr>
        <w:rPr>
          <w:b/>
          <w:bCs/>
          <w:sz w:val="20"/>
          <w:szCs w:val="22"/>
          <w:lang w:val="en-IN"/>
        </w:rPr>
      </w:pPr>
    </w:p>
    <w:p w14:paraId="5A571803" w14:textId="77777777" w:rsidR="00CA1AE1" w:rsidRPr="00CA1AE1" w:rsidRDefault="00CA1AE1" w:rsidP="00CA1AE1">
      <w:pPr>
        <w:rPr>
          <w:sz w:val="20"/>
          <w:szCs w:val="22"/>
          <w:lang w:val="en-IN"/>
        </w:rPr>
      </w:pPr>
      <w:r w:rsidRPr="00CA1AE1">
        <w:rPr>
          <w:sz w:val="20"/>
          <w:szCs w:val="22"/>
          <w:lang w:val="en-IN"/>
        </w:rPr>
        <w:t xml:space="preserve">To find the autocorrelation function </w:t>
      </w: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xml:space="preserve">) of the random process u(t)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we need to calculate the correlation between the process at two different time instances t and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5A41035B" w14:textId="77777777" w:rsidR="00CA1AE1" w:rsidRPr="00CA1AE1" w:rsidRDefault="00CA1AE1" w:rsidP="00CA1AE1">
      <w:pPr>
        <w:rPr>
          <w:sz w:val="20"/>
          <w:szCs w:val="22"/>
          <w:lang w:val="en-IN"/>
        </w:rPr>
      </w:pPr>
    </w:p>
    <w:p w14:paraId="0B2A92DA" w14:textId="77777777" w:rsidR="00CA1AE1" w:rsidRPr="00CA1AE1" w:rsidRDefault="00CA1AE1" w:rsidP="00CA1AE1">
      <w:pPr>
        <w:rPr>
          <w:sz w:val="20"/>
          <w:szCs w:val="22"/>
          <w:lang w:val="en-IN"/>
        </w:rPr>
      </w:pPr>
      <w:r w:rsidRPr="00CA1AE1">
        <w:rPr>
          <w:sz w:val="20"/>
          <w:szCs w:val="22"/>
          <w:lang w:val="en-IN"/>
        </w:rPr>
        <w:t xml:space="preserve">The autocorrelation function </w:t>
      </w: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xml:space="preserve">) is defined as the expected value of the product of two random variables at different time instances, i.e., </w:t>
      </w:r>
      <w:proofErr w:type="spellStart"/>
      <w:r w:rsidRPr="00CA1AE1">
        <w:rPr>
          <w:sz w:val="20"/>
          <w:szCs w:val="22"/>
          <w:lang w:val="en-IN"/>
        </w:rPr>
        <w:t>r_uu</w:t>
      </w:r>
      <w:proofErr w:type="spell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E[u(t)u(</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7B507209" w14:textId="77777777" w:rsidR="00CA1AE1" w:rsidRPr="00CA1AE1" w:rsidRDefault="00CA1AE1" w:rsidP="00CA1AE1">
      <w:pPr>
        <w:rPr>
          <w:sz w:val="20"/>
          <w:szCs w:val="22"/>
          <w:lang w:val="en-IN"/>
        </w:rPr>
      </w:pPr>
    </w:p>
    <w:p w14:paraId="5833AFFD" w14:textId="77777777" w:rsidR="00CA1AE1" w:rsidRPr="00CA1AE1" w:rsidRDefault="00CA1AE1" w:rsidP="00CA1AE1">
      <w:pPr>
        <w:rPr>
          <w:sz w:val="20"/>
          <w:szCs w:val="22"/>
          <w:lang w:val="en-IN"/>
        </w:rPr>
      </w:pPr>
      <w:r w:rsidRPr="00CA1AE1">
        <w:rPr>
          <w:sz w:val="20"/>
          <w:szCs w:val="22"/>
          <w:lang w:val="en-IN"/>
        </w:rPr>
        <w:t>Let's calculate the autocorrelation function:</w:t>
      </w:r>
    </w:p>
    <w:p w14:paraId="51F36C54" w14:textId="77777777" w:rsidR="00CA1AE1" w:rsidRPr="00CA1AE1" w:rsidRDefault="00CA1AE1" w:rsidP="00CA1AE1">
      <w:pPr>
        <w:rPr>
          <w:sz w:val="20"/>
          <w:szCs w:val="22"/>
          <w:lang w:val="en-IN"/>
        </w:rPr>
      </w:pPr>
    </w:p>
    <w:p w14:paraId="028FB02E" w14:textId="77777777" w:rsidR="00CA1AE1" w:rsidRPr="00CA1AE1" w:rsidRDefault="00CA1AE1" w:rsidP="00CA1AE1">
      <w:pPr>
        <w:rPr>
          <w:sz w:val="20"/>
          <w:szCs w:val="22"/>
          <w:lang w:val="en-IN"/>
        </w:rPr>
      </w:pPr>
      <w:r w:rsidRPr="00CA1AE1">
        <w:rPr>
          <w:sz w:val="20"/>
          <w:szCs w:val="22"/>
          <w:lang w:val="en-IN"/>
        </w:rPr>
        <w:t xml:space="preserve">u(t)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w:t>
      </w:r>
    </w:p>
    <w:p w14:paraId="5D668A22" w14:textId="77777777" w:rsidR="00CA1AE1" w:rsidRPr="00CA1AE1" w:rsidRDefault="00CA1AE1" w:rsidP="00CA1AE1">
      <w:pPr>
        <w:rPr>
          <w:sz w:val="20"/>
          <w:szCs w:val="22"/>
          <w:lang w:val="en-IN"/>
        </w:rPr>
      </w:pPr>
      <w:r w:rsidRPr="00CA1AE1">
        <w:rPr>
          <w:sz w:val="20"/>
          <w:szCs w:val="22"/>
          <w:lang w:val="en-IN"/>
        </w:rPr>
        <w:t>u(</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xml:space="preserve">)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xml:space="preserve">))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41CE27C0" w14:textId="77777777" w:rsidR="00CA1AE1" w:rsidRPr="00CA1AE1" w:rsidRDefault="00CA1AE1" w:rsidP="00CA1AE1">
      <w:pPr>
        <w:rPr>
          <w:sz w:val="20"/>
          <w:szCs w:val="22"/>
          <w:lang w:val="en-IN"/>
        </w:rPr>
      </w:pPr>
    </w:p>
    <w:p w14:paraId="1CD7C2B9"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E[u(t)u(</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1C56021C" w14:textId="77777777" w:rsidR="00CA1AE1" w:rsidRPr="00CA1AE1" w:rsidRDefault="00CA1AE1" w:rsidP="00CA1AE1">
      <w:pPr>
        <w:rPr>
          <w:sz w:val="20"/>
          <w:szCs w:val="22"/>
          <w:lang w:val="en-IN"/>
        </w:rPr>
      </w:pPr>
      <w:r w:rsidRPr="00CA1AE1">
        <w:rPr>
          <w:sz w:val="20"/>
          <w:szCs w:val="22"/>
          <w:lang w:val="en-IN"/>
        </w:rPr>
        <w:t>= E[(</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w:t>
      </w:r>
      <w:proofErr w:type="gramStart"/>
      <w:r w:rsidRPr="00CA1AE1">
        <w:rPr>
          <w:sz w:val="20"/>
          <w:szCs w:val="22"/>
          <w:lang w:val="en-IN"/>
        </w:rPr>
        <w:t>))(</w:t>
      </w:r>
      <w:proofErr w:type="spellStart"/>
      <w:proofErr w:type="gramEnd"/>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xml:space="preserve">))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2A9BA9EA" w14:textId="77777777" w:rsidR="00CA1AE1" w:rsidRPr="00CA1AE1" w:rsidRDefault="00CA1AE1" w:rsidP="00CA1AE1">
      <w:pPr>
        <w:rPr>
          <w:sz w:val="20"/>
          <w:szCs w:val="22"/>
          <w:lang w:val="en-IN"/>
        </w:rPr>
      </w:pPr>
    </w:p>
    <w:p w14:paraId="30D24343" w14:textId="77777777" w:rsidR="00CA1AE1" w:rsidRPr="00CA1AE1" w:rsidRDefault="00CA1AE1" w:rsidP="00CA1AE1">
      <w:pPr>
        <w:rPr>
          <w:sz w:val="20"/>
          <w:szCs w:val="22"/>
          <w:lang w:val="en-IN"/>
        </w:rPr>
      </w:pPr>
      <w:r w:rsidRPr="00CA1AE1">
        <w:rPr>
          <w:sz w:val="20"/>
          <w:szCs w:val="22"/>
          <w:lang w:val="en-IN"/>
        </w:rPr>
        <w:t>Expanding the product and using the fact that X and Y are independent standard normal random variables, we get:</w:t>
      </w:r>
    </w:p>
    <w:p w14:paraId="0D6B1F3C" w14:textId="77777777" w:rsidR="00CA1AE1" w:rsidRPr="00CA1AE1" w:rsidRDefault="00CA1AE1" w:rsidP="00CA1AE1">
      <w:pPr>
        <w:rPr>
          <w:sz w:val="20"/>
          <w:szCs w:val="22"/>
          <w:lang w:val="en-IN"/>
        </w:rPr>
      </w:pPr>
    </w:p>
    <w:p w14:paraId="6199F59F"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E[X^2cos(2</w:t>
      </w:r>
      <w:r w:rsidRPr="00CA1AE1">
        <w:rPr>
          <w:rFonts w:ascii="Cambria" w:hAnsi="Cambria" w:cs="Cambria"/>
          <w:sz w:val="20"/>
          <w:szCs w:val="22"/>
          <w:lang w:val="en-IN"/>
        </w:rPr>
        <w:t>π</w:t>
      </w:r>
      <w:r w:rsidRPr="00CA1AE1">
        <w:rPr>
          <w:sz w:val="20"/>
          <w:szCs w:val="22"/>
          <w:lang w:val="en-IN"/>
        </w:rPr>
        <w:t>ft)cos(2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E[Y^2sin(2</w:t>
      </w:r>
      <w:r w:rsidRPr="00CA1AE1">
        <w:rPr>
          <w:rFonts w:ascii="Cambria" w:hAnsi="Cambria" w:cs="Cambria"/>
          <w:sz w:val="20"/>
          <w:szCs w:val="22"/>
          <w:lang w:val="en-IN"/>
        </w:rPr>
        <w:t>π</w:t>
      </w:r>
      <w:r w:rsidRPr="00CA1AE1">
        <w:rPr>
          <w:sz w:val="20"/>
          <w:szCs w:val="22"/>
          <w:lang w:val="en-IN"/>
        </w:rPr>
        <w:t>ft)sin(2</w:t>
      </w:r>
      <w:r w:rsidRPr="00CA1AE1">
        <w:rPr>
          <w:rFonts w:ascii="Cambria" w:hAnsi="Cambria" w:cs="Cambria"/>
          <w:sz w:val="20"/>
          <w:szCs w:val="22"/>
          <w:lang w:val="en-IN"/>
        </w:rPr>
        <w:t>π</w:t>
      </w:r>
      <w:r w:rsidRPr="00CA1AE1">
        <w:rPr>
          <w:sz w:val="20"/>
          <w:szCs w:val="22"/>
          <w:lang w:val="en-IN"/>
        </w:rPr>
        <w:t>f(</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w:t>
      </w:r>
    </w:p>
    <w:p w14:paraId="6A70B0C5" w14:textId="77777777" w:rsidR="00CA1AE1" w:rsidRPr="00CA1AE1" w:rsidRDefault="00CA1AE1" w:rsidP="00CA1AE1">
      <w:pPr>
        <w:rPr>
          <w:sz w:val="20"/>
          <w:szCs w:val="22"/>
          <w:lang w:val="en-IN"/>
        </w:rPr>
      </w:pPr>
      <w:r w:rsidRPr="00CA1AE1">
        <w:rPr>
          <w:sz w:val="20"/>
          <w:szCs w:val="22"/>
          <w:lang w:val="en-IN"/>
        </w:rPr>
        <w:t>= E[X^2cos(2</w:t>
      </w:r>
      <w:r w:rsidRPr="00CA1AE1">
        <w:rPr>
          <w:rFonts w:ascii="Cambria" w:hAnsi="Cambria" w:cs="Cambria"/>
          <w:sz w:val="20"/>
          <w:szCs w:val="22"/>
          <w:lang w:val="en-IN"/>
        </w:rPr>
        <w:t>π</w:t>
      </w:r>
      <w:proofErr w:type="gramStart"/>
      <w:r w:rsidRPr="00CA1AE1">
        <w:rPr>
          <w:sz w:val="20"/>
          <w:szCs w:val="22"/>
          <w:lang w:val="en-IN"/>
        </w:rPr>
        <w:t>ft)cos</w:t>
      </w:r>
      <w:proofErr w:type="gramEnd"/>
      <w:r w:rsidRPr="00CA1AE1">
        <w:rPr>
          <w:sz w:val="20"/>
          <w:szCs w:val="22"/>
          <w:lang w:val="en-IN"/>
        </w:rPr>
        <w:t>(2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 + Y^2sin(2</w:t>
      </w:r>
      <w:r w:rsidRPr="00CA1AE1">
        <w:rPr>
          <w:rFonts w:ascii="Cambria" w:hAnsi="Cambria" w:cs="Cambria"/>
          <w:sz w:val="20"/>
          <w:szCs w:val="22"/>
          <w:lang w:val="en-IN"/>
        </w:rPr>
        <w:t>π</w:t>
      </w:r>
      <w:r w:rsidRPr="00CA1AE1">
        <w:rPr>
          <w:sz w:val="20"/>
          <w:szCs w:val="22"/>
          <w:lang w:val="en-IN"/>
        </w:rPr>
        <w:t>ft)sin(2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w:t>
      </w:r>
    </w:p>
    <w:p w14:paraId="003A77DF" w14:textId="77777777" w:rsidR="00CA1AE1" w:rsidRPr="00CA1AE1" w:rsidRDefault="00CA1AE1" w:rsidP="00CA1AE1">
      <w:pPr>
        <w:rPr>
          <w:sz w:val="20"/>
          <w:szCs w:val="22"/>
          <w:lang w:val="en-IN"/>
        </w:rPr>
      </w:pPr>
    </w:p>
    <w:p w14:paraId="5E15549E" w14:textId="77777777" w:rsidR="00CA1AE1" w:rsidRPr="00CA1AE1" w:rsidRDefault="00CA1AE1" w:rsidP="00CA1AE1">
      <w:pPr>
        <w:rPr>
          <w:sz w:val="20"/>
          <w:szCs w:val="22"/>
          <w:lang w:val="en-IN"/>
        </w:rPr>
      </w:pPr>
      <w:r w:rsidRPr="00CA1AE1">
        <w:rPr>
          <w:sz w:val="20"/>
          <w:szCs w:val="22"/>
          <w:lang w:val="en-IN"/>
        </w:rPr>
        <w:t>Since X and Y are independent standard normal random variables, they have a variance of 1. Therefore, E[X^2] = E[Y^2] = 1.</w:t>
      </w:r>
    </w:p>
    <w:p w14:paraId="735C0A7D" w14:textId="77777777" w:rsidR="00CA1AE1" w:rsidRPr="00CA1AE1" w:rsidRDefault="00CA1AE1" w:rsidP="00CA1AE1">
      <w:pPr>
        <w:rPr>
          <w:sz w:val="20"/>
          <w:szCs w:val="22"/>
          <w:lang w:val="en-IN"/>
        </w:rPr>
      </w:pPr>
    </w:p>
    <w:p w14:paraId="2D0B4483" w14:textId="77777777" w:rsidR="00CA1AE1" w:rsidRPr="00CA1AE1" w:rsidRDefault="00CA1AE1" w:rsidP="00CA1AE1">
      <w:pPr>
        <w:rPr>
          <w:sz w:val="20"/>
          <w:szCs w:val="22"/>
          <w:lang w:val="en-IN"/>
        </w:rPr>
      </w:pPr>
      <w:r w:rsidRPr="00CA1AE1">
        <w:rPr>
          <w:sz w:val="20"/>
          <w:szCs w:val="22"/>
          <w:lang w:val="en-IN"/>
        </w:rPr>
        <w:t>The autocorrelation function simplifies to:</w:t>
      </w:r>
    </w:p>
    <w:p w14:paraId="24502D08" w14:textId="77777777" w:rsidR="00CA1AE1" w:rsidRPr="00CA1AE1" w:rsidRDefault="00CA1AE1" w:rsidP="00CA1AE1">
      <w:pPr>
        <w:rPr>
          <w:sz w:val="20"/>
          <w:szCs w:val="22"/>
          <w:lang w:val="en-IN"/>
        </w:rPr>
      </w:pPr>
    </w:p>
    <w:p w14:paraId="32DC64C6"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cos(2</w:t>
      </w:r>
      <w:r w:rsidRPr="00CA1AE1">
        <w:rPr>
          <w:rFonts w:ascii="Cambria" w:hAnsi="Cambria" w:cs="Cambria"/>
          <w:sz w:val="20"/>
          <w:szCs w:val="22"/>
          <w:lang w:val="en-IN"/>
        </w:rPr>
        <w:t>π</w:t>
      </w:r>
      <w:r w:rsidRPr="00CA1AE1">
        <w:rPr>
          <w:sz w:val="20"/>
          <w:szCs w:val="22"/>
          <w:lang w:val="en-IN"/>
        </w:rPr>
        <w:t>ft)cos(2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 + sin(2</w:t>
      </w:r>
      <w:r w:rsidRPr="00CA1AE1">
        <w:rPr>
          <w:rFonts w:ascii="Cambria" w:hAnsi="Cambria" w:cs="Cambria"/>
          <w:sz w:val="20"/>
          <w:szCs w:val="22"/>
          <w:lang w:val="en-IN"/>
        </w:rPr>
        <w:t>π</w:t>
      </w:r>
      <w:r w:rsidRPr="00CA1AE1">
        <w:rPr>
          <w:sz w:val="20"/>
          <w:szCs w:val="22"/>
          <w:lang w:val="en-IN"/>
        </w:rPr>
        <w:t>ft)sin(2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w:t>
      </w:r>
    </w:p>
    <w:p w14:paraId="4C12C3BD" w14:textId="77777777" w:rsidR="00CA1AE1" w:rsidRPr="00CA1AE1" w:rsidRDefault="00CA1AE1" w:rsidP="00CA1AE1">
      <w:pPr>
        <w:rPr>
          <w:sz w:val="20"/>
          <w:szCs w:val="22"/>
          <w:lang w:val="en-IN"/>
        </w:rPr>
      </w:pPr>
      <w:r w:rsidRPr="00CA1AE1">
        <w:rPr>
          <w:sz w:val="20"/>
          <w:szCs w:val="22"/>
          <w:lang w:val="en-IN"/>
        </w:rPr>
        <w:lastRenderedPageBreak/>
        <w:t>= cos(2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w:t>
      </w:r>
    </w:p>
    <w:p w14:paraId="06EC1244" w14:textId="77777777" w:rsidR="00CA1AE1" w:rsidRPr="00CA1AE1" w:rsidRDefault="00CA1AE1" w:rsidP="00CA1AE1">
      <w:pPr>
        <w:rPr>
          <w:sz w:val="20"/>
          <w:szCs w:val="22"/>
          <w:lang w:val="en-IN"/>
        </w:rPr>
      </w:pPr>
    </w:p>
    <w:p w14:paraId="29855DB2" w14:textId="77777777" w:rsidR="00CA1AE1" w:rsidRPr="00CA1AE1" w:rsidRDefault="00CA1AE1" w:rsidP="00CA1AE1">
      <w:pPr>
        <w:rPr>
          <w:sz w:val="20"/>
          <w:szCs w:val="22"/>
          <w:lang w:val="en-IN"/>
        </w:rPr>
      </w:pPr>
      <w:r w:rsidRPr="00CA1AE1">
        <w:rPr>
          <w:sz w:val="20"/>
          <w:szCs w:val="22"/>
          <w:lang w:val="en-IN"/>
        </w:rPr>
        <w:t xml:space="preserve">Thus, the autocorrelation function of the random process u(t) is given by </w:t>
      </w:r>
      <w:proofErr w:type="spellStart"/>
      <w:r w:rsidRPr="00CA1AE1">
        <w:rPr>
          <w:sz w:val="20"/>
          <w:szCs w:val="22"/>
          <w:lang w:val="en-IN"/>
        </w:rPr>
        <w:t>r_</w:t>
      </w:r>
      <w:proofErr w:type="gramStart"/>
      <w:r w:rsidRPr="00CA1AE1">
        <w:rPr>
          <w:sz w:val="20"/>
          <w:szCs w:val="22"/>
          <w:lang w:val="en-IN"/>
        </w:rPr>
        <w:t>uu</w:t>
      </w:r>
      <w:proofErr w:type="spellEnd"/>
      <w:r w:rsidRPr="00CA1AE1">
        <w:rPr>
          <w:sz w:val="20"/>
          <w:szCs w:val="22"/>
          <w:lang w:val="en-IN"/>
        </w:rPr>
        <w:t>(</w:t>
      </w:r>
      <w:proofErr w:type="gramEnd"/>
      <w:r w:rsidRPr="00CA1AE1">
        <w:rPr>
          <w:sz w:val="20"/>
          <w:szCs w:val="22"/>
          <w:lang w:val="en-IN"/>
        </w:rPr>
        <w:t xml:space="preserve">t, </w:t>
      </w:r>
      <w:proofErr w:type="spellStart"/>
      <w:r w:rsidRPr="00CA1AE1">
        <w:rPr>
          <w:sz w:val="20"/>
          <w:szCs w:val="22"/>
          <w:lang w:val="en-IN"/>
        </w:rPr>
        <w:t>t+</w:t>
      </w:r>
      <w:r w:rsidRPr="00CA1AE1">
        <w:rPr>
          <w:rFonts w:ascii="Cambria" w:hAnsi="Cambria" w:cs="Cambria"/>
          <w:sz w:val="20"/>
          <w:szCs w:val="22"/>
          <w:lang w:val="en-IN"/>
        </w:rPr>
        <w:t>τ</w:t>
      </w:r>
      <w:proofErr w:type="spellEnd"/>
      <w:r w:rsidRPr="00CA1AE1">
        <w:rPr>
          <w:sz w:val="20"/>
          <w:szCs w:val="22"/>
          <w:lang w:val="en-IN"/>
        </w:rPr>
        <w:t>) = cos(2</w:t>
      </w:r>
      <w:r w:rsidRPr="00CA1AE1">
        <w:rPr>
          <w:rFonts w:ascii="Cambria" w:hAnsi="Cambria" w:cs="Cambria"/>
          <w:sz w:val="20"/>
          <w:szCs w:val="22"/>
          <w:lang w:val="en-IN"/>
        </w:rPr>
        <w:t>π</w:t>
      </w:r>
      <w:proofErr w:type="spellStart"/>
      <w:r w:rsidRPr="00CA1AE1">
        <w:rPr>
          <w:sz w:val="20"/>
          <w:szCs w:val="22"/>
          <w:lang w:val="en-IN"/>
        </w:rPr>
        <w:t>f</w:t>
      </w:r>
      <w:r w:rsidRPr="00CA1AE1">
        <w:rPr>
          <w:rFonts w:ascii="Cambria" w:hAnsi="Cambria" w:cs="Cambria"/>
          <w:sz w:val="20"/>
          <w:szCs w:val="22"/>
          <w:lang w:val="en-IN"/>
        </w:rPr>
        <w:t>τ</w:t>
      </w:r>
      <w:proofErr w:type="spellEnd"/>
      <w:r w:rsidRPr="00CA1AE1">
        <w:rPr>
          <w:sz w:val="20"/>
          <w:szCs w:val="22"/>
          <w:lang w:val="en-IN"/>
        </w:rPr>
        <w:t xml:space="preserve">). The value of the autocorrelation function depends only on the time difference </w:t>
      </w:r>
      <w:r w:rsidRPr="00CA1AE1">
        <w:rPr>
          <w:rFonts w:ascii="Cambria" w:hAnsi="Cambria" w:cs="Cambria"/>
          <w:sz w:val="20"/>
          <w:szCs w:val="22"/>
          <w:lang w:val="en-IN"/>
        </w:rPr>
        <w:t>τ</w:t>
      </w:r>
      <w:r w:rsidRPr="00CA1AE1">
        <w:rPr>
          <w:sz w:val="20"/>
          <w:szCs w:val="22"/>
          <w:lang w:val="en-IN"/>
        </w:rPr>
        <w:t xml:space="preserve"> and is independent of the specific time instance t.</w:t>
      </w:r>
    </w:p>
    <w:p w14:paraId="063165F8" w14:textId="77777777" w:rsidR="00CA1AE1" w:rsidRPr="00CA1AE1" w:rsidRDefault="00CA1AE1" w:rsidP="00CA1AE1">
      <w:pPr>
        <w:rPr>
          <w:sz w:val="20"/>
          <w:szCs w:val="22"/>
          <w:lang w:val="en-IN"/>
        </w:rPr>
      </w:pPr>
    </w:p>
    <w:p w14:paraId="4235D53E" w14:textId="77777777" w:rsidR="00CA1AE1" w:rsidRDefault="00CA1AE1" w:rsidP="00CA1AE1">
      <w:pPr>
        <w:rPr>
          <w:b/>
          <w:bCs/>
          <w:sz w:val="20"/>
          <w:szCs w:val="22"/>
          <w:lang w:val="en-IN"/>
        </w:rPr>
      </w:pPr>
    </w:p>
    <w:p w14:paraId="5ED84B6A" w14:textId="50E375BC" w:rsidR="00CA1AE1" w:rsidRDefault="00CA1AE1" w:rsidP="00CA1AE1">
      <w:pPr>
        <w:rPr>
          <w:b/>
          <w:bCs/>
          <w:sz w:val="20"/>
          <w:szCs w:val="22"/>
          <w:lang w:val="en-IN"/>
        </w:rPr>
      </w:pPr>
      <w:r>
        <w:rPr>
          <w:b/>
          <w:bCs/>
          <w:sz w:val="20"/>
          <w:szCs w:val="22"/>
          <w:lang w:val="en-IN"/>
        </w:rPr>
        <w:t>Is it wide-sense stationary?</w:t>
      </w:r>
    </w:p>
    <w:p w14:paraId="0F7EED77" w14:textId="77777777" w:rsidR="00CA1AE1" w:rsidRPr="00CA1AE1" w:rsidRDefault="00CA1AE1" w:rsidP="00CA1AE1">
      <w:pPr>
        <w:rPr>
          <w:sz w:val="20"/>
          <w:szCs w:val="22"/>
          <w:lang w:val="en-IN"/>
        </w:rPr>
      </w:pPr>
      <w:r w:rsidRPr="00CA1AE1">
        <w:rPr>
          <w:sz w:val="20"/>
          <w:szCs w:val="22"/>
          <w:lang w:val="en-IN"/>
        </w:rPr>
        <w:t xml:space="preserve">To determine if the random process u(t)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 is wide-sense stationary (WSS), we need to examine two properties: time-invariance and second-order stationarity.</w:t>
      </w:r>
    </w:p>
    <w:p w14:paraId="1368B0B2" w14:textId="77777777" w:rsidR="00CA1AE1" w:rsidRPr="00CA1AE1" w:rsidRDefault="00CA1AE1" w:rsidP="00CA1AE1">
      <w:pPr>
        <w:rPr>
          <w:sz w:val="20"/>
          <w:szCs w:val="22"/>
          <w:lang w:val="en-IN"/>
        </w:rPr>
      </w:pPr>
    </w:p>
    <w:p w14:paraId="324F5490" w14:textId="77777777" w:rsidR="00CA1AE1" w:rsidRPr="00CA1AE1" w:rsidRDefault="00CA1AE1" w:rsidP="00CA1AE1">
      <w:pPr>
        <w:rPr>
          <w:sz w:val="20"/>
          <w:szCs w:val="22"/>
          <w:lang w:val="en-IN"/>
        </w:rPr>
      </w:pPr>
      <w:r w:rsidRPr="00CA1AE1">
        <w:rPr>
          <w:sz w:val="20"/>
          <w:szCs w:val="22"/>
          <w:lang w:val="en-IN"/>
        </w:rPr>
        <w:t>Time-Invariance:</w:t>
      </w:r>
    </w:p>
    <w:p w14:paraId="286BDF1F" w14:textId="77777777" w:rsidR="00CA1AE1" w:rsidRPr="00CA1AE1" w:rsidRDefault="00CA1AE1" w:rsidP="00CA1AE1">
      <w:pPr>
        <w:rPr>
          <w:sz w:val="20"/>
          <w:szCs w:val="22"/>
          <w:lang w:val="en-IN"/>
        </w:rPr>
      </w:pPr>
      <w:r w:rsidRPr="00CA1AE1">
        <w:rPr>
          <w:sz w:val="20"/>
          <w:szCs w:val="22"/>
          <w:lang w:val="en-IN"/>
        </w:rPr>
        <w:t>A random process is time-invariant if its statistical properties do not change with a shift in time. In this case, the random process u(t) is time-invariant because the sinusoidal functions, cos(2</w:t>
      </w:r>
      <w:r w:rsidRPr="00CA1AE1">
        <w:rPr>
          <w:rFonts w:ascii="Cambria" w:hAnsi="Cambria" w:cs="Cambria"/>
          <w:sz w:val="20"/>
          <w:szCs w:val="22"/>
          <w:lang w:val="en-IN"/>
        </w:rPr>
        <w:t>π</w:t>
      </w:r>
      <w:r w:rsidRPr="00CA1AE1">
        <w:rPr>
          <w:sz w:val="20"/>
          <w:szCs w:val="22"/>
          <w:lang w:val="en-IN"/>
        </w:rPr>
        <w:t>ft) and sin(2</w:t>
      </w:r>
      <w:r w:rsidRPr="00CA1AE1">
        <w:rPr>
          <w:rFonts w:ascii="Cambria" w:hAnsi="Cambria" w:cs="Cambria"/>
          <w:sz w:val="20"/>
          <w:szCs w:val="22"/>
          <w:lang w:val="en-IN"/>
        </w:rPr>
        <w:t>π</w:t>
      </w:r>
      <w:r w:rsidRPr="00CA1AE1">
        <w:rPr>
          <w:sz w:val="20"/>
          <w:szCs w:val="22"/>
          <w:lang w:val="en-IN"/>
        </w:rPr>
        <w:t>ft), are periodic and maintain their statistical properties over time.</w:t>
      </w:r>
    </w:p>
    <w:p w14:paraId="4D5B74B0" w14:textId="77777777" w:rsidR="00CA1AE1" w:rsidRPr="00CA1AE1" w:rsidRDefault="00CA1AE1" w:rsidP="00CA1AE1">
      <w:pPr>
        <w:rPr>
          <w:sz w:val="20"/>
          <w:szCs w:val="22"/>
          <w:lang w:val="en-IN"/>
        </w:rPr>
      </w:pPr>
    </w:p>
    <w:p w14:paraId="48986844" w14:textId="77777777" w:rsidR="00CA1AE1" w:rsidRPr="00CA1AE1" w:rsidRDefault="00CA1AE1" w:rsidP="00CA1AE1">
      <w:pPr>
        <w:rPr>
          <w:sz w:val="20"/>
          <w:szCs w:val="22"/>
          <w:lang w:val="en-IN"/>
        </w:rPr>
      </w:pPr>
      <w:r w:rsidRPr="00CA1AE1">
        <w:rPr>
          <w:sz w:val="20"/>
          <w:szCs w:val="22"/>
          <w:lang w:val="en-IN"/>
        </w:rPr>
        <w:t>Second-Order Stationarity:</w:t>
      </w:r>
    </w:p>
    <w:p w14:paraId="19E4DADD" w14:textId="77777777" w:rsidR="00CA1AE1" w:rsidRPr="00CA1AE1" w:rsidRDefault="00CA1AE1" w:rsidP="00CA1AE1">
      <w:pPr>
        <w:rPr>
          <w:sz w:val="20"/>
          <w:szCs w:val="22"/>
          <w:lang w:val="en-IN"/>
        </w:rPr>
      </w:pPr>
      <w:r w:rsidRPr="00CA1AE1">
        <w:rPr>
          <w:sz w:val="20"/>
          <w:szCs w:val="22"/>
          <w:lang w:val="en-IN"/>
        </w:rPr>
        <w:t>A random process is second-order stationary if its mean and autocorrelation function do not depend on time. Let's examine these two properties:</w:t>
      </w:r>
    </w:p>
    <w:p w14:paraId="7BAD01CF" w14:textId="77777777" w:rsidR="00CA1AE1" w:rsidRPr="00CA1AE1" w:rsidRDefault="00CA1AE1" w:rsidP="00CA1AE1">
      <w:pPr>
        <w:rPr>
          <w:sz w:val="20"/>
          <w:szCs w:val="22"/>
          <w:lang w:val="en-IN"/>
        </w:rPr>
      </w:pPr>
    </w:p>
    <w:p w14:paraId="372B64E0" w14:textId="77777777" w:rsidR="00CA1AE1" w:rsidRPr="00CA1AE1" w:rsidRDefault="00CA1AE1" w:rsidP="00CA1AE1">
      <w:pPr>
        <w:rPr>
          <w:sz w:val="20"/>
          <w:szCs w:val="22"/>
          <w:lang w:val="en-IN"/>
        </w:rPr>
      </w:pPr>
      <w:r w:rsidRPr="00CA1AE1">
        <w:rPr>
          <w:sz w:val="20"/>
          <w:szCs w:val="22"/>
          <w:lang w:val="en-IN"/>
        </w:rPr>
        <w:t>a) Mean:</w:t>
      </w:r>
    </w:p>
    <w:p w14:paraId="16C9B6D3" w14:textId="77777777" w:rsidR="00CA1AE1" w:rsidRPr="00CA1AE1" w:rsidRDefault="00CA1AE1" w:rsidP="00CA1AE1">
      <w:pPr>
        <w:rPr>
          <w:sz w:val="20"/>
          <w:szCs w:val="22"/>
          <w:lang w:val="en-IN"/>
        </w:rPr>
      </w:pPr>
      <w:r w:rsidRPr="00CA1AE1">
        <w:rPr>
          <w:sz w:val="20"/>
          <w:szCs w:val="22"/>
          <w:lang w:val="en-IN"/>
        </w:rPr>
        <w:t>To determine if the mean of u(t) is time-invariant, we calculate the expected value:</w:t>
      </w:r>
    </w:p>
    <w:p w14:paraId="53778123" w14:textId="77777777" w:rsidR="00CA1AE1" w:rsidRPr="00CA1AE1" w:rsidRDefault="00CA1AE1" w:rsidP="00CA1AE1">
      <w:pPr>
        <w:rPr>
          <w:sz w:val="20"/>
          <w:szCs w:val="22"/>
          <w:lang w:val="en-IN"/>
        </w:rPr>
      </w:pPr>
    </w:p>
    <w:p w14:paraId="2AA1F64E" w14:textId="77777777" w:rsidR="00CA1AE1" w:rsidRPr="00CA1AE1" w:rsidRDefault="00CA1AE1" w:rsidP="00CA1AE1">
      <w:pPr>
        <w:rPr>
          <w:sz w:val="20"/>
          <w:szCs w:val="22"/>
          <w:lang w:val="en-IN"/>
        </w:rPr>
      </w:pPr>
      <w:r w:rsidRPr="00CA1AE1">
        <w:rPr>
          <w:sz w:val="20"/>
          <w:szCs w:val="22"/>
          <w:lang w:val="en-IN"/>
        </w:rPr>
        <w:t>E[u(t)] = E[</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w:t>
      </w:r>
    </w:p>
    <w:p w14:paraId="2272D8F7" w14:textId="77777777" w:rsidR="00CA1AE1" w:rsidRPr="00CA1AE1" w:rsidRDefault="00CA1AE1" w:rsidP="00CA1AE1">
      <w:pPr>
        <w:rPr>
          <w:sz w:val="20"/>
          <w:szCs w:val="22"/>
          <w:lang w:val="en-IN"/>
        </w:rPr>
      </w:pPr>
    </w:p>
    <w:p w14:paraId="2AFA5246" w14:textId="77777777" w:rsidR="00CA1AE1" w:rsidRPr="00CA1AE1" w:rsidRDefault="00CA1AE1" w:rsidP="00CA1AE1">
      <w:pPr>
        <w:rPr>
          <w:sz w:val="20"/>
          <w:szCs w:val="22"/>
          <w:lang w:val="en-IN"/>
        </w:rPr>
      </w:pPr>
      <w:r w:rsidRPr="00CA1AE1">
        <w:rPr>
          <w:sz w:val="20"/>
          <w:szCs w:val="22"/>
          <w:lang w:val="en-IN"/>
        </w:rPr>
        <w:t>Since X and Y are independent standard normal random variables with zero mean, their expected values are both zero:</w:t>
      </w:r>
    </w:p>
    <w:p w14:paraId="60331966" w14:textId="77777777" w:rsidR="00CA1AE1" w:rsidRPr="00CA1AE1" w:rsidRDefault="00CA1AE1" w:rsidP="00CA1AE1">
      <w:pPr>
        <w:rPr>
          <w:sz w:val="20"/>
          <w:szCs w:val="22"/>
          <w:lang w:val="en-IN"/>
        </w:rPr>
      </w:pPr>
    </w:p>
    <w:p w14:paraId="23625352" w14:textId="77777777" w:rsidR="00CA1AE1" w:rsidRPr="00CA1AE1" w:rsidRDefault="00CA1AE1" w:rsidP="00CA1AE1">
      <w:pPr>
        <w:rPr>
          <w:sz w:val="20"/>
          <w:szCs w:val="22"/>
          <w:lang w:val="en-IN"/>
        </w:rPr>
      </w:pPr>
      <w:r w:rsidRPr="00CA1AE1">
        <w:rPr>
          <w:sz w:val="20"/>
          <w:szCs w:val="22"/>
          <w:lang w:val="en-IN"/>
        </w:rPr>
        <w:t>E[X] = E[Y] = 0</w:t>
      </w:r>
    </w:p>
    <w:p w14:paraId="0E232E89" w14:textId="77777777" w:rsidR="00CA1AE1" w:rsidRPr="00CA1AE1" w:rsidRDefault="00CA1AE1" w:rsidP="00CA1AE1">
      <w:pPr>
        <w:rPr>
          <w:sz w:val="20"/>
          <w:szCs w:val="22"/>
          <w:lang w:val="en-IN"/>
        </w:rPr>
      </w:pPr>
    </w:p>
    <w:p w14:paraId="76BCE4A8" w14:textId="77777777" w:rsidR="00CA1AE1" w:rsidRPr="00CA1AE1" w:rsidRDefault="00CA1AE1" w:rsidP="00CA1AE1">
      <w:pPr>
        <w:rPr>
          <w:sz w:val="20"/>
          <w:szCs w:val="22"/>
          <w:lang w:val="en-IN"/>
        </w:rPr>
      </w:pPr>
      <w:r w:rsidRPr="00CA1AE1">
        <w:rPr>
          <w:sz w:val="20"/>
          <w:szCs w:val="22"/>
          <w:lang w:val="en-IN"/>
        </w:rPr>
        <w:t>Therefore, the mean of u(t) is also zero, which does not depend on time.</w:t>
      </w:r>
    </w:p>
    <w:p w14:paraId="479CE549" w14:textId="77777777" w:rsidR="00CA1AE1" w:rsidRPr="00CA1AE1" w:rsidRDefault="00CA1AE1" w:rsidP="00CA1AE1">
      <w:pPr>
        <w:rPr>
          <w:sz w:val="20"/>
          <w:szCs w:val="22"/>
          <w:lang w:val="en-IN"/>
        </w:rPr>
      </w:pPr>
    </w:p>
    <w:p w14:paraId="6914FCDB" w14:textId="77777777" w:rsidR="00CA1AE1" w:rsidRPr="00CA1AE1" w:rsidRDefault="00CA1AE1" w:rsidP="00CA1AE1">
      <w:pPr>
        <w:rPr>
          <w:sz w:val="20"/>
          <w:szCs w:val="22"/>
          <w:lang w:val="en-IN"/>
        </w:rPr>
      </w:pPr>
      <w:r w:rsidRPr="00CA1AE1">
        <w:rPr>
          <w:sz w:val="20"/>
          <w:szCs w:val="22"/>
          <w:lang w:val="en-IN"/>
        </w:rPr>
        <w:t>b) Autocorrelation:</w:t>
      </w:r>
    </w:p>
    <w:p w14:paraId="65354781" w14:textId="77777777" w:rsidR="00CA1AE1" w:rsidRPr="00CA1AE1" w:rsidRDefault="00CA1AE1" w:rsidP="00CA1AE1">
      <w:pPr>
        <w:rPr>
          <w:sz w:val="20"/>
          <w:szCs w:val="22"/>
          <w:lang w:val="en-IN"/>
        </w:rPr>
      </w:pPr>
      <w:r w:rsidRPr="00CA1AE1">
        <w:rPr>
          <w:sz w:val="20"/>
          <w:szCs w:val="22"/>
          <w:lang w:val="en-IN"/>
        </w:rPr>
        <w:t>The autocorrelation function of a random process measures the correlation between the random variables at different time instances. To determine if the autocorrelation function of u(t) is time-invariant, we calculate the autocorrelation function:</w:t>
      </w:r>
    </w:p>
    <w:p w14:paraId="480519EC" w14:textId="77777777" w:rsidR="00CA1AE1" w:rsidRPr="00CA1AE1" w:rsidRDefault="00CA1AE1" w:rsidP="00CA1AE1">
      <w:pPr>
        <w:rPr>
          <w:sz w:val="20"/>
          <w:szCs w:val="22"/>
          <w:lang w:val="en-IN"/>
        </w:rPr>
      </w:pPr>
    </w:p>
    <w:p w14:paraId="06C04875"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w:t>
      </w:r>
      <w:proofErr w:type="spellEnd"/>
      <w:r w:rsidRPr="00CA1AE1">
        <w:rPr>
          <w:sz w:val="20"/>
          <w:szCs w:val="22"/>
          <w:lang w:val="en-IN"/>
        </w:rPr>
        <w:t>(</w:t>
      </w:r>
      <w:proofErr w:type="gramEnd"/>
      <w:r w:rsidRPr="00CA1AE1">
        <w:rPr>
          <w:sz w:val="20"/>
          <w:szCs w:val="22"/>
          <w:lang w:val="en-IN"/>
        </w:rPr>
        <w:t>t1, t2) = E[u(t1)u*(t2)]</w:t>
      </w:r>
    </w:p>
    <w:p w14:paraId="19A85C31" w14:textId="77777777" w:rsidR="00CA1AE1" w:rsidRPr="00CA1AE1" w:rsidRDefault="00CA1AE1" w:rsidP="00CA1AE1">
      <w:pPr>
        <w:rPr>
          <w:sz w:val="20"/>
          <w:szCs w:val="22"/>
          <w:lang w:val="en-IN"/>
        </w:rPr>
      </w:pPr>
    </w:p>
    <w:p w14:paraId="6AE5734E" w14:textId="77777777" w:rsidR="00CA1AE1" w:rsidRPr="00CA1AE1" w:rsidRDefault="00CA1AE1" w:rsidP="00CA1AE1">
      <w:pPr>
        <w:rPr>
          <w:sz w:val="20"/>
          <w:szCs w:val="22"/>
          <w:lang w:val="en-IN"/>
        </w:rPr>
      </w:pPr>
      <w:r w:rsidRPr="00CA1AE1">
        <w:rPr>
          <w:sz w:val="20"/>
          <w:szCs w:val="22"/>
          <w:lang w:val="en-IN"/>
        </w:rPr>
        <w:t>For the given process, we have:</w:t>
      </w:r>
    </w:p>
    <w:p w14:paraId="7F855751" w14:textId="77777777" w:rsidR="00CA1AE1" w:rsidRPr="00CA1AE1" w:rsidRDefault="00CA1AE1" w:rsidP="00CA1AE1">
      <w:pPr>
        <w:rPr>
          <w:sz w:val="20"/>
          <w:szCs w:val="22"/>
          <w:lang w:val="en-IN"/>
        </w:rPr>
      </w:pPr>
    </w:p>
    <w:p w14:paraId="3973B27E" w14:textId="77777777" w:rsidR="00CA1AE1" w:rsidRPr="00CA1AE1" w:rsidRDefault="00CA1AE1" w:rsidP="00CA1AE1">
      <w:pPr>
        <w:rPr>
          <w:sz w:val="20"/>
          <w:szCs w:val="22"/>
          <w:lang w:val="en-IN"/>
        </w:rPr>
      </w:pPr>
      <w:r w:rsidRPr="00CA1AE1">
        <w:rPr>
          <w:sz w:val="20"/>
          <w:szCs w:val="22"/>
          <w:lang w:val="en-IN"/>
        </w:rPr>
        <w:t xml:space="preserve">u(t1)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ft1)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ft1)</w:t>
      </w:r>
    </w:p>
    <w:p w14:paraId="26934D30" w14:textId="77777777" w:rsidR="00CA1AE1" w:rsidRPr="00CA1AE1" w:rsidRDefault="00CA1AE1" w:rsidP="00CA1AE1">
      <w:pPr>
        <w:rPr>
          <w:sz w:val="20"/>
          <w:szCs w:val="22"/>
          <w:lang w:val="en-IN"/>
        </w:rPr>
      </w:pPr>
      <w:r w:rsidRPr="00CA1AE1">
        <w:rPr>
          <w:sz w:val="20"/>
          <w:szCs w:val="22"/>
          <w:lang w:val="en-IN"/>
        </w:rPr>
        <w:t xml:space="preserve">u(t2)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ft2)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ft2)</w:t>
      </w:r>
    </w:p>
    <w:p w14:paraId="7C04F3DD" w14:textId="77777777" w:rsidR="00CA1AE1" w:rsidRPr="00CA1AE1" w:rsidRDefault="00CA1AE1" w:rsidP="00CA1AE1">
      <w:pPr>
        <w:rPr>
          <w:sz w:val="20"/>
          <w:szCs w:val="22"/>
          <w:lang w:val="en-IN"/>
        </w:rPr>
      </w:pPr>
    </w:p>
    <w:p w14:paraId="650C65C9"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w:t>
      </w:r>
      <w:proofErr w:type="spellEnd"/>
      <w:r w:rsidRPr="00CA1AE1">
        <w:rPr>
          <w:sz w:val="20"/>
          <w:szCs w:val="22"/>
          <w:lang w:val="en-IN"/>
        </w:rPr>
        <w:t>(</w:t>
      </w:r>
      <w:proofErr w:type="gramEnd"/>
      <w:r w:rsidRPr="00CA1AE1">
        <w:rPr>
          <w:sz w:val="20"/>
          <w:szCs w:val="22"/>
          <w:lang w:val="en-IN"/>
        </w:rPr>
        <w:t>t1, t2) = E[(</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ft1)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ft1))(</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ft2)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ft2))]</w:t>
      </w:r>
    </w:p>
    <w:p w14:paraId="27A9BDA4" w14:textId="77777777" w:rsidR="00CA1AE1" w:rsidRPr="00CA1AE1" w:rsidRDefault="00CA1AE1" w:rsidP="00CA1AE1">
      <w:pPr>
        <w:rPr>
          <w:sz w:val="20"/>
          <w:szCs w:val="22"/>
          <w:lang w:val="en-IN"/>
        </w:rPr>
      </w:pPr>
    </w:p>
    <w:p w14:paraId="35DD0C74" w14:textId="77777777" w:rsidR="00CA1AE1" w:rsidRPr="00CA1AE1" w:rsidRDefault="00CA1AE1" w:rsidP="00CA1AE1">
      <w:pPr>
        <w:rPr>
          <w:sz w:val="20"/>
          <w:szCs w:val="22"/>
          <w:lang w:val="en-IN"/>
        </w:rPr>
      </w:pPr>
      <w:r w:rsidRPr="00CA1AE1">
        <w:rPr>
          <w:sz w:val="20"/>
          <w:szCs w:val="22"/>
          <w:lang w:val="en-IN"/>
        </w:rPr>
        <w:t>Since X and Y are independent, their cross-product terms will be zero:</w:t>
      </w:r>
    </w:p>
    <w:p w14:paraId="7C3389BD" w14:textId="77777777" w:rsidR="00CA1AE1" w:rsidRPr="00CA1AE1" w:rsidRDefault="00CA1AE1" w:rsidP="00CA1AE1">
      <w:pPr>
        <w:rPr>
          <w:sz w:val="20"/>
          <w:szCs w:val="22"/>
          <w:lang w:val="en-IN"/>
        </w:rPr>
      </w:pPr>
    </w:p>
    <w:p w14:paraId="6038226D" w14:textId="77777777" w:rsidR="00CA1AE1" w:rsidRPr="00CA1AE1" w:rsidRDefault="00CA1AE1" w:rsidP="00CA1AE1">
      <w:pPr>
        <w:rPr>
          <w:sz w:val="20"/>
          <w:szCs w:val="22"/>
          <w:lang w:val="en-IN"/>
        </w:rPr>
      </w:pPr>
      <w:r w:rsidRPr="00CA1AE1">
        <w:rPr>
          <w:sz w:val="20"/>
          <w:szCs w:val="22"/>
          <w:lang w:val="en-IN"/>
        </w:rPr>
        <w:t>E[XY] = E[X]E[Y] = 0</w:t>
      </w:r>
    </w:p>
    <w:p w14:paraId="648D98B8" w14:textId="77777777" w:rsidR="00CA1AE1" w:rsidRPr="00CA1AE1" w:rsidRDefault="00CA1AE1" w:rsidP="00CA1AE1">
      <w:pPr>
        <w:rPr>
          <w:sz w:val="20"/>
          <w:szCs w:val="22"/>
          <w:lang w:val="en-IN"/>
        </w:rPr>
      </w:pPr>
    </w:p>
    <w:p w14:paraId="2728C4FB" w14:textId="77777777" w:rsidR="00CA1AE1" w:rsidRPr="00CA1AE1" w:rsidRDefault="00CA1AE1" w:rsidP="00CA1AE1">
      <w:pPr>
        <w:rPr>
          <w:sz w:val="20"/>
          <w:szCs w:val="22"/>
          <w:lang w:val="en-IN"/>
        </w:rPr>
      </w:pPr>
      <w:r w:rsidRPr="00CA1AE1">
        <w:rPr>
          <w:sz w:val="20"/>
          <w:szCs w:val="22"/>
          <w:lang w:val="en-IN"/>
        </w:rPr>
        <w:t>Therefore, the autocorrelation function simplifies to:</w:t>
      </w:r>
    </w:p>
    <w:p w14:paraId="62198781" w14:textId="77777777" w:rsidR="00CA1AE1" w:rsidRPr="00CA1AE1" w:rsidRDefault="00CA1AE1" w:rsidP="00CA1AE1">
      <w:pPr>
        <w:rPr>
          <w:sz w:val="20"/>
          <w:szCs w:val="22"/>
          <w:lang w:val="en-IN"/>
        </w:rPr>
      </w:pPr>
    </w:p>
    <w:p w14:paraId="08705428" w14:textId="77777777" w:rsidR="00CA1AE1" w:rsidRPr="00CA1AE1" w:rsidRDefault="00CA1AE1" w:rsidP="00CA1AE1">
      <w:pPr>
        <w:rPr>
          <w:sz w:val="20"/>
          <w:szCs w:val="22"/>
          <w:lang w:val="en-IN"/>
        </w:rPr>
      </w:pPr>
      <w:proofErr w:type="spellStart"/>
      <w:r w:rsidRPr="00CA1AE1">
        <w:rPr>
          <w:sz w:val="20"/>
          <w:szCs w:val="22"/>
          <w:lang w:val="en-IN"/>
        </w:rPr>
        <w:t>R_</w:t>
      </w:r>
      <w:proofErr w:type="gramStart"/>
      <w:r w:rsidRPr="00CA1AE1">
        <w:rPr>
          <w:sz w:val="20"/>
          <w:szCs w:val="22"/>
          <w:lang w:val="en-IN"/>
        </w:rPr>
        <w:t>u</w:t>
      </w:r>
      <w:proofErr w:type="spellEnd"/>
      <w:r w:rsidRPr="00CA1AE1">
        <w:rPr>
          <w:sz w:val="20"/>
          <w:szCs w:val="22"/>
          <w:lang w:val="en-IN"/>
        </w:rPr>
        <w:t>(</w:t>
      </w:r>
      <w:proofErr w:type="gramEnd"/>
      <w:r w:rsidRPr="00CA1AE1">
        <w:rPr>
          <w:sz w:val="20"/>
          <w:szCs w:val="22"/>
          <w:lang w:val="en-IN"/>
        </w:rPr>
        <w:t>t1, t2) = E[X^2cos(2</w:t>
      </w:r>
      <w:r w:rsidRPr="00CA1AE1">
        <w:rPr>
          <w:rFonts w:ascii="Cambria" w:hAnsi="Cambria" w:cs="Cambria"/>
          <w:sz w:val="20"/>
          <w:szCs w:val="22"/>
          <w:lang w:val="en-IN"/>
        </w:rPr>
        <w:t>π</w:t>
      </w:r>
      <w:r w:rsidRPr="00CA1AE1">
        <w:rPr>
          <w:sz w:val="20"/>
          <w:szCs w:val="22"/>
          <w:lang w:val="en-IN"/>
        </w:rPr>
        <w:t>ft1)cos(2</w:t>
      </w:r>
      <w:r w:rsidRPr="00CA1AE1">
        <w:rPr>
          <w:rFonts w:ascii="Cambria" w:hAnsi="Cambria" w:cs="Cambria"/>
          <w:sz w:val="20"/>
          <w:szCs w:val="22"/>
          <w:lang w:val="en-IN"/>
        </w:rPr>
        <w:t>π</w:t>
      </w:r>
      <w:r w:rsidRPr="00CA1AE1">
        <w:rPr>
          <w:sz w:val="20"/>
          <w:szCs w:val="22"/>
          <w:lang w:val="en-IN"/>
        </w:rPr>
        <w:t>ft2)] + E[Y^2sin(2</w:t>
      </w:r>
      <w:r w:rsidRPr="00CA1AE1">
        <w:rPr>
          <w:rFonts w:ascii="Cambria" w:hAnsi="Cambria" w:cs="Cambria"/>
          <w:sz w:val="20"/>
          <w:szCs w:val="22"/>
          <w:lang w:val="en-IN"/>
        </w:rPr>
        <w:t>π</w:t>
      </w:r>
      <w:r w:rsidRPr="00CA1AE1">
        <w:rPr>
          <w:sz w:val="20"/>
          <w:szCs w:val="22"/>
          <w:lang w:val="en-IN"/>
        </w:rPr>
        <w:t>ft1)sin(2</w:t>
      </w:r>
      <w:r w:rsidRPr="00CA1AE1">
        <w:rPr>
          <w:rFonts w:ascii="Cambria" w:hAnsi="Cambria" w:cs="Cambria"/>
          <w:sz w:val="20"/>
          <w:szCs w:val="22"/>
          <w:lang w:val="en-IN"/>
        </w:rPr>
        <w:t>π</w:t>
      </w:r>
      <w:r w:rsidRPr="00CA1AE1">
        <w:rPr>
          <w:sz w:val="20"/>
          <w:szCs w:val="22"/>
          <w:lang w:val="en-IN"/>
        </w:rPr>
        <w:t>ft2)]</w:t>
      </w:r>
    </w:p>
    <w:p w14:paraId="58593269" w14:textId="77777777" w:rsidR="00CA1AE1" w:rsidRPr="00CA1AE1" w:rsidRDefault="00CA1AE1" w:rsidP="00CA1AE1">
      <w:pPr>
        <w:rPr>
          <w:sz w:val="20"/>
          <w:szCs w:val="22"/>
          <w:lang w:val="en-IN"/>
        </w:rPr>
      </w:pPr>
    </w:p>
    <w:p w14:paraId="70EFC29A" w14:textId="77777777" w:rsidR="00CA1AE1" w:rsidRPr="00CA1AE1" w:rsidRDefault="00CA1AE1" w:rsidP="00CA1AE1">
      <w:pPr>
        <w:rPr>
          <w:sz w:val="20"/>
          <w:szCs w:val="22"/>
          <w:lang w:val="en-IN"/>
        </w:rPr>
      </w:pPr>
      <w:r w:rsidRPr="00CA1AE1">
        <w:rPr>
          <w:sz w:val="20"/>
          <w:szCs w:val="22"/>
          <w:lang w:val="en-IN"/>
        </w:rPr>
        <w:t>Both cosines and sines are periodic functions, and their statistical properties do not change with time. Additionally, since X and Y are independent and have zero mean, their squares have constant variances.</w:t>
      </w:r>
    </w:p>
    <w:p w14:paraId="390993B1" w14:textId="77777777" w:rsidR="00CA1AE1" w:rsidRPr="00CA1AE1" w:rsidRDefault="00CA1AE1" w:rsidP="00CA1AE1">
      <w:pPr>
        <w:rPr>
          <w:sz w:val="20"/>
          <w:szCs w:val="22"/>
          <w:lang w:val="en-IN"/>
        </w:rPr>
      </w:pPr>
    </w:p>
    <w:p w14:paraId="3F73CFFB" w14:textId="77777777" w:rsidR="00CA1AE1" w:rsidRPr="00CA1AE1" w:rsidRDefault="00CA1AE1" w:rsidP="00CA1AE1">
      <w:pPr>
        <w:rPr>
          <w:sz w:val="20"/>
          <w:szCs w:val="22"/>
          <w:lang w:val="en-IN"/>
        </w:rPr>
      </w:pPr>
      <w:r w:rsidRPr="00CA1AE1">
        <w:rPr>
          <w:sz w:val="20"/>
          <w:szCs w:val="22"/>
          <w:lang w:val="en-IN"/>
        </w:rPr>
        <w:t xml:space="preserve">Hence, the autocorrelation function </w:t>
      </w:r>
      <w:proofErr w:type="spellStart"/>
      <w:r w:rsidRPr="00CA1AE1">
        <w:rPr>
          <w:sz w:val="20"/>
          <w:szCs w:val="22"/>
          <w:lang w:val="en-IN"/>
        </w:rPr>
        <w:t>R_</w:t>
      </w:r>
      <w:proofErr w:type="gramStart"/>
      <w:r w:rsidRPr="00CA1AE1">
        <w:rPr>
          <w:sz w:val="20"/>
          <w:szCs w:val="22"/>
          <w:lang w:val="en-IN"/>
        </w:rPr>
        <w:t>u</w:t>
      </w:r>
      <w:proofErr w:type="spellEnd"/>
      <w:r w:rsidRPr="00CA1AE1">
        <w:rPr>
          <w:sz w:val="20"/>
          <w:szCs w:val="22"/>
          <w:lang w:val="en-IN"/>
        </w:rPr>
        <w:t>(</w:t>
      </w:r>
      <w:proofErr w:type="gramEnd"/>
      <w:r w:rsidRPr="00CA1AE1">
        <w:rPr>
          <w:sz w:val="20"/>
          <w:szCs w:val="22"/>
          <w:lang w:val="en-IN"/>
        </w:rPr>
        <w:t>t1, t2) depends only on the time difference |t1 - t2|, and not on the specific time instances t1 and t2.</w:t>
      </w:r>
    </w:p>
    <w:p w14:paraId="58FEB27D" w14:textId="77777777" w:rsidR="00CA1AE1" w:rsidRPr="00CA1AE1" w:rsidRDefault="00CA1AE1" w:rsidP="00CA1AE1">
      <w:pPr>
        <w:rPr>
          <w:sz w:val="20"/>
          <w:szCs w:val="22"/>
          <w:lang w:val="en-IN"/>
        </w:rPr>
      </w:pPr>
    </w:p>
    <w:p w14:paraId="499BC97C" w14:textId="3E124B3D" w:rsidR="00CA1AE1" w:rsidRDefault="00CA1AE1" w:rsidP="00CA1AE1">
      <w:pPr>
        <w:rPr>
          <w:sz w:val="20"/>
          <w:szCs w:val="22"/>
          <w:lang w:val="en-IN"/>
        </w:rPr>
      </w:pPr>
      <w:r w:rsidRPr="00CA1AE1">
        <w:rPr>
          <w:sz w:val="20"/>
          <w:szCs w:val="22"/>
          <w:lang w:val="en-IN"/>
        </w:rPr>
        <w:t xml:space="preserve">Based on the time-invariance of the mean and the constant autocorrelation function, we can conclude that the random process u(t) = </w:t>
      </w:r>
      <w:proofErr w:type="spellStart"/>
      <w:r w:rsidRPr="00CA1AE1">
        <w:rPr>
          <w:sz w:val="20"/>
          <w:szCs w:val="22"/>
          <w:lang w:val="en-IN"/>
        </w:rPr>
        <w:t>Xcos</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 xml:space="preserve">ft) + </w:t>
      </w:r>
      <w:proofErr w:type="spellStart"/>
      <w:r w:rsidRPr="00CA1AE1">
        <w:rPr>
          <w:sz w:val="20"/>
          <w:szCs w:val="22"/>
          <w:lang w:val="en-IN"/>
        </w:rPr>
        <w:t>Ysin</w:t>
      </w:r>
      <w:proofErr w:type="spellEnd"/>
      <w:r w:rsidRPr="00CA1AE1">
        <w:rPr>
          <w:sz w:val="20"/>
          <w:szCs w:val="22"/>
          <w:lang w:val="en-IN"/>
        </w:rPr>
        <w:t>(2</w:t>
      </w:r>
      <w:r w:rsidRPr="00CA1AE1">
        <w:rPr>
          <w:rFonts w:ascii="Cambria" w:hAnsi="Cambria" w:cs="Cambria"/>
          <w:sz w:val="20"/>
          <w:szCs w:val="22"/>
          <w:lang w:val="en-IN"/>
        </w:rPr>
        <w:t>π</w:t>
      </w:r>
      <w:r w:rsidRPr="00CA1AE1">
        <w:rPr>
          <w:sz w:val="20"/>
          <w:szCs w:val="22"/>
          <w:lang w:val="en-IN"/>
        </w:rPr>
        <w:t>ft) is indeed a wide-sense stationary (WSS) random process.</w:t>
      </w:r>
    </w:p>
    <w:p w14:paraId="30E0DC38" w14:textId="77777777" w:rsidR="00CA1AE1" w:rsidRPr="00CA1AE1" w:rsidRDefault="00CA1AE1" w:rsidP="00CA1AE1">
      <w:pPr>
        <w:rPr>
          <w:sz w:val="20"/>
          <w:szCs w:val="22"/>
          <w:lang w:val="en-IN"/>
        </w:rPr>
      </w:pPr>
    </w:p>
    <w:sectPr w:rsidR="00CA1AE1" w:rsidRPr="00CA1AE1" w:rsidSect="00304801">
      <w:headerReference w:type="default" r:id="rId16"/>
      <w:footerReference w:type="default" r:id="rId17"/>
      <w:headerReference w:type="first" r:id="rId18"/>
      <w:footerReference w:type="first" r:id="rId19"/>
      <w:pgSz w:w="11907" w:h="16839" w:code="9"/>
      <w:pgMar w:top="1135" w:right="850" w:bottom="709" w:left="993" w:header="142" w:footer="1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D5BF" w14:textId="77777777" w:rsidR="00C05687" w:rsidRDefault="00C05687" w:rsidP="00D72336">
      <w:r>
        <w:separator/>
      </w:r>
    </w:p>
  </w:endnote>
  <w:endnote w:type="continuationSeparator" w:id="0">
    <w:p w14:paraId="4D8A7ED4" w14:textId="77777777" w:rsidR="00C05687" w:rsidRDefault="00C05687" w:rsidP="00D7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aford">
    <w:altName w:val="Calibri"/>
    <w:charset w:val="00"/>
    <w:family w:val="auto"/>
    <w:pitch w:val="variable"/>
    <w:sig w:usb0="80000003" w:usb1="00000001"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tham Rounded Light">
    <w:altName w:val="Calibri"/>
    <w:panose1 w:val="00000000000000000000"/>
    <w:charset w:val="00"/>
    <w:family w:val="modern"/>
    <w:notTrueType/>
    <w:pitch w:val="variable"/>
    <w:sig w:usb0="A00000FF" w:usb1="4000004A" w:usb2="00000000" w:usb3="00000000" w:csb0="0000000B" w:csb1="00000000"/>
  </w:font>
  <w:font w:name="Cambria Math">
    <w:panose1 w:val="02040503050406030204"/>
    <w:charset w:val="00"/>
    <w:family w:val="roman"/>
    <w:pitch w:val="variable"/>
    <w:sig w:usb0="E00006FF" w:usb1="420024FF" w:usb2="02000000" w:usb3="00000000" w:csb0="0000019F" w:csb1="00000000"/>
  </w:font>
  <w:font w:name="Estrangelo Edessa">
    <w:altName w:val="Segoe UI Historic"/>
    <w:panose1 w:val="00000000000000000000"/>
    <w:charset w:val="00"/>
    <w:family w:val="script"/>
    <w:pitch w:val="variable"/>
    <w:sig w:usb0="00000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4A2A" w14:textId="77777777" w:rsidR="00142D3A" w:rsidRPr="00304801" w:rsidRDefault="00142D3A" w:rsidP="00142D3A">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97152" behindDoc="0" locked="0" layoutInCell="1" allowOverlap="1" wp14:anchorId="1ACF0E12" wp14:editId="145B8BD4">
              <wp:simplePos x="0" y="0"/>
              <wp:positionH relativeFrom="column">
                <wp:posOffset>6659245</wp:posOffset>
              </wp:positionH>
              <wp:positionV relativeFrom="paragraph">
                <wp:posOffset>-3705225</wp:posOffset>
              </wp:positionV>
              <wp:extent cx="298450" cy="4153535"/>
              <wp:effectExtent l="0" t="0" r="6350" b="0"/>
              <wp:wrapNone/>
              <wp:docPr id="895053109" name="Group 895053109"/>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066429483" name="Group 1066429483"/>
                      <wpg:cNvGrpSpPr>
                        <a:grpSpLocks/>
                      </wpg:cNvGrpSpPr>
                      <wpg:grpSpPr bwMode="auto">
                        <a:xfrm rot="5400000">
                          <a:off x="-6394" y="3887799"/>
                          <a:ext cx="297895" cy="233951"/>
                          <a:chOff x="10217" y="9410"/>
                          <a:chExt cx="1566" cy="590"/>
                        </a:xfrm>
                        <a:solidFill>
                          <a:srgbClr val="1116E9"/>
                        </a:solidFill>
                      </wpg:grpSpPr>
                      <wps:wsp>
                        <wps:cNvPr id="34063145"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68212014"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780538090"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1680097024" name="Rectangle 1680097024"/>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173F6"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1ACF0E12" id="Group 895053109" o:spid="_x0000_s1028" style="position:absolute;left:0;text-align:left;margin-left:524.35pt;margin-top:-291.75pt;width:23.5pt;height:327.05pt;z-index:251697152"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">
              <v:group id="Group 1066429483" o:spid="_x0000_s1029"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0"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" adj="7304" fillcolor="#e36c0a [2409]" stroked="f" strokecolor="white [3212]"/>
                <v:shape id="AutoShape 9" o:spid="_x0000_s1031"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" adj="7304" fillcolor="#e36c0a [2409]" stroked="f"/>
                <v:shape id="AutoShape 10" o:spid="_x0000_s1032"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" adj="7304" fillcolor="#e36c0a [2409]" stroked="f" strokecolor="white [3212]"/>
              </v:group>
              <v:rect id="Rectangle 1680097024" o:spid="_x0000_s1033"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" filled="f" stroked="f">
                <v:textbox style="layout-flow:vertical;mso-layout-flow-alt:bottom-to-top;mso-fit-shape-to-text:t">
                  <w:txbxContent>
                    <w:p w14:paraId="1C1173F6"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Pr="00304801">
      <w:rPr>
        <w:noProof/>
        <w:color w:val="E36C0A" w:themeColor="accent6" w:themeShade="BF"/>
        <w:sz w:val="16"/>
        <w:lang w:val="en-IN" w:eastAsia="en-IN" w:bidi="hi-IN"/>
      </w:rPr>
      <mc:AlternateContent>
        <mc:Choice Requires="wps">
          <w:drawing>
            <wp:anchor distT="0" distB="0" distL="114300" distR="114300" simplePos="0" relativeHeight="251698176" behindDoc="0" locked="0" layoutInCell="1" allowOverlap="1" wp14:anchorId="170FFBD7" wp14:editId="5B3D26F1">
              <wp:simplePos x="0" y="0"/>
              <wp:positionH relativeFrom="margin">
                <wp:posOffset>20320</wp:posOffset>
              </wp:positionH>
              <wp:positionV relativeFrom="paragraph">
                <wp:posOffset>-10795</wp:posOffset>
              </wp:positionV>
              <wp:extent cx="6383655" cy="0"/>
              <wp:effectExtent l="0" t="0" r="0" b="0"/>
              <wp:wrapNone/>
              <wp:docPr id="601463358" name="Straight Connector 601463358"/>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ABA95D" id="Straight Connector 601463358"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Pr="00304801">
      <w:rPr>
        <w:rFonts w:cs="Estrangelo Edessa"/>
        <w:color w:val="E36C0A" w:themeColor="accent6" w:themeShade="BF"/>
        <w:sz w:val="14"/>
        <w:szCs w:val="14"/>
      </w:rPr>
      <w:t>C-501</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Salarpuria Serenity</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5</w:t>
    </w:r>
    <w:r w:rsidRPr="00304801">
      <w:rPr>
        <w:rFonts w:cs="Estrangelo Edessa"/>
        <w:color w:val="E36C0A" w:themeColor="accent6" w:themeShade="BF"/>
        <w:sz w:val="14"/>
        <w:szCs w:val="14"/>
        <w:vertAlign w:val="superscript"/>
      </w:rPr>
      <w:t>th</w:t>
    </w:r>
    <w:r w:rsidRPr="00304801">
      <w:rPr>
        <w:rFonts w:cs="Estrangelo Edessa"/>
        <w:color w:val="E36C0A" w:themeColor="accent6" w:themeShade="BF"/>
        <w:sz w:val="14"/>
        <w:szCs w:val="14"/>
      </w:rPr>
      <w:t xml:space="preserve"> Main</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Sector 7</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HSR Layout</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Bengaluru</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Karnataka</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PIN 560102</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India</w:t>
    </w:r>
  </w:p>
  <w:p w14:paraId="1C82EEAC" w14:textId="77777777" w:rsidR="00142D3A" w:rsidRPr="00304801" w:rsidRDefault="00303CA5" w:rsidP="00303CA5">
    <w:pPr>
      <w:pStyle w:val="BodyText"/>
      <w:spacing w:after="0" w:line="20" w:lineRule="atLeast"/>
      <w:jc w:val="center"/>
      <w:rPr>
        <w:rFonts w:cs="Estrangelo Edessa"/>
        <w:color w:val="002060"/>
        <w:sz w:val="18"/>
      </w:rPr>
    </w:pPr>
    <w:r w:rsidRPr="00304801">
      <w:rPr>
        <w:rFonts w:cs="Estrangelo Edessa"/>
        <w:color w:val="00B050"/>
        <w:sz w:val="14"/>
        <w:szCs w:val="14"/>
      </w:rPr>
      <w:t xml:space="preserve">Mobile: </w:t>
    </w:r>
    <w:r>
      <w:rPr>
        <w:rFonts w:cs="Estrangelo Edessa"/>
        <w:color w:val="00B050"/>
        <w:sz w:val="14"/>
        <w:szCs w:val="14"/>
      </w:rPr>
      <w:t xml:space="preserve">+91 </w:t>
    </w:r>
    <w:r w:rsidRPr="00304801">
      <w:rPr>
        <w:rFonts w:cs="Estrangelo Edessa"/>
        <w:color w:val="00B050"/>
        <w:sz w:val="14"/>
        <w:szCs w:val="14"/>
      </w:rPr>
      <w:t>97012 22130</w:t>
    </w:r>
    <w:r>
      <w:rPr>
        <w:rFonts w:cs="Estrangelo Edessa"/>
        <w:color w:val="00B050"/>
        <w:sz w:val="14"/>
        <w:szCs w:val="14"/>
      </w:rPr>
      <w:t xml:space="preserve">, </w:t>
    </w:r>
    <w:r w:rsidRPr="00304801">
      <w:rPr>
        <w:rFonts w:cs="Estrangelo Edessa"/>
        <w:color w:val="00B050"/>
        <w:sz w:val="14"/>
        <w:szCs w:val="14"/>
      </w:rPr>
      <w:t xml:space="preserve"> Email: </w:t>
    </w:r>
    <w:hyperlink r:id="rId1" w:history="1">
      <w:r w:rsidRPr="00642576">
        <w:rPr>
          <w:rStyle w:val="Hyperlink"/>
          <w:rFonts w:cs="Estrangelo Edessa"/>
          <w:sz w:val="14"/>
          <w:szCs w:val="14"/>
        </w:rPr>
        <w:t>vmelachervu@gmail.com</w:t>
      </w:r>
    </w:hyperlink>
    <w:r>
      <w:rPr>
        <w:rFonts w:cs="Estrangelo Edessa"/>
        <w:color w:val="00B050"/>
        <w:sz w:val="14"/>
        <w:szCs w:val="14"/>
      </w:rPr>
      <w:t xml:space="preserve">, </w:t>
    </w:r>
    <w:hyperlink r:id="rId2" w:history="1">
      <w:r w:rsidRPr="00642576">
        <w:rPr>
          <w:rStyle w:val="Hyperlink"/>
          <w:rFonts w:cs="Estrangelo Edessa"/>
          <w:sz w:val="14"/>
          <w:szCs w:val="14"/>
        </w:rPr>
        <w:t>vmela23@iitk.ac.in</w:t>
      </w:r>
    </w:hyperlink>
    <w:r>
      <w:rPr>
        <w:rFonts w:cs="Estrangelo Edessa"/>
        <w:color w:val="00B050"/>
        <w:sz w:val="14"/>
        <w:szCs w:val="14"/>
      </w:rPr>
      <w:t xml:space="preserve">, Website: </w:t>
    </w:r>
    <w:hyperlink r:id="rId3" w:history="1">
      <w:r w:rsidRPr="00642576">
        <w:rPr>
          <w:rStyle w:val="Hyperlink"/>
          <w:rFonts w:cs="Estrangelo Edessa"/>
          <w:sz w:val="14"/>
          <w:szCs w:val="14"/>
        </w:rPr>
        <w:t>www.linkedin.com/in/vmelachervu</w:t>
      </w:r>
    </w:hyperlink>
  </w:p>
  <w:p w14:paraId="660B05E9" w14:textId="77777777" w:rsidR="00142D3A" w:rsidRDefault="00142D3A" w:rsidP="00142D3A">
    <w:pPr>
      <w:pStyle w:val="BodyText"/>
      <w:spacing w:after="0" w:line="20" w:lineRule="atLeast"/>
      <w:jc w:val="center"/>
      <w:rPr>
        <w:rFonts w:cs="Estrangelo Edessa"/>
        <w:sz w:val="10"/>
        <w:szCs w:val="10"/>
      </w:rPr>
    </w:pPr>
  </w:p>
  <w:p w14:paraId="4FEEBC25" w14:textId="77777777" w:rsidR="00714DBB" w:rsidRPr="00142D3A" w:rsidRDefault="00142D3A" w:rsidP="00142D3A">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 Venkateswar Reddy Melachervu 2009-202</w:t>
    </w:r>
    <w:r>
      <w:rPr>
        <w:rFonts w:cs="Estrangelo Edessa"/>
        <w:sz w:val="10"/>
        <w:szCs w:val="10"/>
      </w:rPr>
      <w:t>3</w:t>
    </w:r>
    <w:r w:rsidRPr="00304801">
      <w:rPr>
        <w:rFonts w:cs="Estrangelo Edessa"/>
        <w:sz w:val="10"/>
        <w:szCs w:val="10"/>
      </w:rPr>
      <w:t>. All rights reserved.</w:t>
    </w:r>
    <w:r w:rsidR="00457536" w:rsidRPr="003632EA">
      <w:rPr>
        <w:rFonts w:cs="Estrangelo Edessa"/>
        <w:noProof/>
        <w:color w:val="E36C0A" w:themeColor="accent6" w:themeShade="BF"/>
        <w:sz w:val="18"/>
        <w:lang w:val="en-IN" w:eastAsia="en-IN" w:bidi="hi-IN"/>
      </w:rPr>
      <mc:AlternateContent>
        <mc:Choice Requires="wps">
          <w:drawing>
            <wp:anchor distT="0" distB="0" distL="114300" distR="114300" simplePos="0" relativeHeight="251683840" behindDoc="0" locked="0" layoutInCell="0" allowOverlap="1" wp14:anchorId="540BE276" wp14:editId="66FBACD2">
              <wp:simplePos x="0" y="0"/>
              <wp:positionH relativeFrom="rightMargin">
                <wp:posOffset>417195</wp:posOffset>
              </wp:positionH>
              <wp:positionV relativeFrom="margin">
                <wp:posOffset>5868035</wp:posOffset>
              </wp:positionV>
              <wp:extent cx="343535" cy="3426460"/>
              <wp:effectExtent l="0" t="0" r="0" b="254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53D3C"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0</wp14:pctHeight>
              </wp14:sizeRelV>
            </wp:anchor>
          </w:drawing>
        </mc:Choice>
        <mc:Fallback>
          <w:pict>
            <v:rect w14:anchorId="540BE276" id="Rectangle 61" o:spid="_x0000_s1034" style="position:absolute;left:0;text-align:left;margin-left:32.85pt;margin-top:462.05pt;width:27.05pt;height:269.8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" o:allowincell="f" filled="f" stroked="f">
              <v:textbox style="layout-flow:vertical;mso-layout-flow-alt:bottom-to-top;mso-fit-shape-to-text:t">
                <w:txbxContent>
                  <w:p w14:paraId="14253D3C"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90EC" w14:textId="77777777" w:rsidR="003A4B64" w:rsidRPr="00304801" w:rsidRDefault="00142D3A" w:rsidP="003A4B64">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65408" behindDoc="0" locked="0" layoutInCell="1" allowOverlap="1" wp14:anchorId="0D731858" wp14:editId="1379B140">
              <wp:simplePos x="0" y="0"/>
              <wp:positionH relativeFrom="column">
                <wp:posOffset>6659245</wp:posOffset>
              </wp:positionH>
              <wp:positionV relativeFrom="paragraph">
                <wp:posOffset>-3705225</wp:posOffset>
              </wp:positionV>
              <wp:extent cx="298450" cy="4153535"/>
              <wp:effectExtent l="0" t="0" r="6350" b="0"/>
              <wp:wrapNone/>
              <wp:docPr id="4" name="Group 4"/>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5" name="Group 15"/>
                      <wpg:cNvGrpSpPr>
                        <a:grpSpLocks/>
                      </wpg:cNvGrpSpPr>
                      <wpg:grpSpPr bwMode="auto">
                        <a:xfrm rot="5400000">
                          <a:off x="-6394" y="3887799"/>
                          <a:ext cx="297895" cy="233951"/>
                          <a:chOff x="10217" y="9410"/>
                          <a:chExt cx="1566" cy="590"/>
                        </a:xfrm>
                        <a:solidFill>
                          <a:srgbClr val="1116E9"/>
                        </a:solidFill>
                      </wpg:grpSpPr>
                      <wps:wsp>
                        <wps:cNvPr id="17"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8"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20" name="Rectangle 20"/>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2031"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0D731858" id="Group 4" o:spid="_x0000_s1037" style="position:absolute;left:0;text-align:left;margin-left:524.35pt;margin-top:-291.75pt;width:23.5pt;height:327.05pt;z-index:251665408"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">
              <v:group id="Group 15" o:spid="_x0000_s1038"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inwQAAANsAAAAPAAAAZHJzL2Rvd25yZXYueG1sRE9NawIx&#10;EL0X/A9hCr0UzVqw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LqAWKfBAAAA2wAAAA8AAAAA&#10;AAAAAAAAAAAABwIAAGRycy9kb3ducmV2LnhtbFBLBQYAAAAAAwADALcAAAD1A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9"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" adj="7304" fillcolor="#e36c0a [2409]" stroked="f" strokecolor="white [3212]"/>
                <v:shape id="AutoShape 9" o:spid="_x0000_s1040"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" adj="7304" fillcolor="#e36c0a [2409]" stroked="f"/>
                <v:shape id="AutoShape 10" o:spid="_x0000_s1041"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" adj="7304" fillcolor="#e36c0a [2409]" stroked="f" strokecolor="white [3212]"/>
              </v:group>
              <v:rect id="Rectangle 20" o:spid="_x0000_s1042"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" filled="f" stroked="f">
                <v:textbox style="layout-flow:vertical;mso-layout-flow-alt:bottom-to-top;mso-fit-shape-to-text:t">
                  <w:txbxContent>
                    <w:p w14:paraId="3ABF2031"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00D2639D" w:rsidRPr="00304801">
      <w:rPr>
        <w:noProof/>
        <w:color w:val="E36C0A" w:themeColor="accent6" w:themeShade="BF"/>
        <w:sz w:val="16"/>
        <w:lang w:val="en-IN" w:eastAsia="en-IN" w:bidi="hi-IN"/>
      </w:rPr>
      <mc:AlternateContent>
        <mc:Choice Requires="wps">
          <w:drawing>
            <wp:anchor distT="0" distB="0" distL="114300" distR="114300" simplePos="0" relativeHeight="251672576" behindDoc="0" locked="0" layoutInCell="1" allowOverlap="1" wp14:anchorId="3E91B074" wp14:editId="762B2190">
              <wp:simplePos x="0" y="0"/>
              <wp:positionH relativeFrom="margin">
                <wp:posOffset>20320</wp:posOffset>
              </wp:positionH>
              <wp:positionV relativeFrom="paragraph">
                <wp:posOffset>-10795</wp:posOffset>
              </wp:positionV>
              <wp:extent cx="63836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F17E46" id="Straight Connector 1"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008E4E4F" w:rsidRPr="00304801">
      <w:rPr>
        <w:rFonts w:cs="Estrangelo Edessa"/>
        <w:color w:val="E36C0A" w:themeColor="accent6" w:themeShade="BF"/>
        <w:sz w:val="14"/>
        <w:szCs w:val="14"/>
      </w:rPr>
      <w:t>C</w:t>
    </w:r>
    <w:r w:rsidR="003A4B64" w:rsidRPr="00304801">
      <w:rPr>
        <w:rFonts w:cs="Estrangelo Edessa"/>
        <w:color w:val="E36C0A" w:themeColor="accent6" w:themeShade="BF"/>
        <w:sz w:val="14"/>
        <w:szCs w:val="14"/>
      </w:rPr>
      <w:t>-501</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Salarpuria Serenity</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5</w:t>
    </w:r>
    <w:r w:rsidR="003A4B64" w:rsidRPr="00304801">
      <w:rPr>
        <w:rFonts w:cs="Estrangelo Edessa"/>
        <w:color w:val="E36C0A" w:themeColor="accent6" w:themeShade="BF"/>
        <w:sz w:val="14"/>
        <w:szCs w:val="14"/>
        <w:vertAlign w:val="superscript"/>
      </w:rPr>
      <w:t>th</w:t>
    </w:r>
    <w:r w:rsidR="003A4B64" w:rsidRPr="00304801">
      <w:rPr>
        <w:rFonts w:cs="Estrangelo Edessa"/>
        <w:color w:val="E36C0A" w:themeColor="accent6" w:themeShade="BF"/>
        <w:sz w:val="14"/>
        <w:szCs w:val="14"/>
      </w:rPr>
      <w:t xml:space="preserve"> Main</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Sector 7</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HSR Layout</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Bengaluru</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Karnataka</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PIN 560102</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India</w:t>
    </w:r>
  </w:p>
  <w:p w14:paraId="5C82AACA" w14:textId="77777777" w:rsidR="003A4B64" w:rsidRPr="00304801" w:rsidRDefault="003A4B64" w:rsidP="003A4B64">
    <w:pPr>
      <w:pStyle w:val="BodyText"/>
      <w:spacing w:after="0" w:line="20" w:lineRule="atLeast"/>
      <w:jc w:val="center"/>
      <w:rPr>
        <w:rFonts w:cs="Estrangelo Edessa"/>
        <w:color w:val="002060"/>
        <w:sz w:val="18"/>
      </w:rPr>
    </w:pPr>
    <w:r w:rsidRPr="00304801">
      <w:rPr>
        <w:rFonts w:cs="Estrangelo Edessa"/>
        <w:color w:val="00B050"/>
        <w:sz w:val="14"/>
        <w:szCs w:val="14"/>
      </w:rPr>
      <w:t xml:space="preserve">Mobile: </w:t>
    </w:r>
    <w:r>
      <w:rPr>
        <w:rFonts w:cs="Estrangelo Edessa"/>
        <w:color w:val="00B050"/>
        <w:sz w:val="14"/>
        <w:szCs w:val="14"/>
      </w:rPr>
      <w:t xml:space="preserve">+91 </w:t>
    </w:r>
    <w:r w:rsidRPr="00304801">
      <w:rPr>
        <w:rFonts w:cs="Estrangelo Edessa"/>
        <w:color w:val="00B050"/>
        <w:sz w:val="14"/>
        <w:szCs w:val="14"/>
      </w:rPr>
      <w:t>97012 22130</w:t>
    </w:r>
    <w:r>
      <w:rPr>
        <w:rFonts w:cs="Estrangelo Edessa"/>
        <w:color w:val="00B050"/>
        <w:sz w:val="14"/>
        <w:szCs w:val="14"/>
      </w:rPr>
      <w:t xml:space="preserve">, </w:t>
    </w:r>
    <w:r w:rsidRPr="00304801">
      <w:rPr>
        <w:rFonts w:cs="Estrangelo Edessa"/>
        <w:color w:val="00B050"/>
        <w:sz w:val="14"/>
        <w:szCs w:val="14"/>
      </w:rPr>
      <w:t xml:space="preserve"> Email: </w:t>
    </w:r>
    <w:hyperlink r:id="rId1" w:history="1">
      <w:r w:rsidRPr="00642576">
        <w:rPr>
          <w:rStyle w:val="Hyperlink"/>
          <w:rFonts w:cs="Estrangelo Edessa"/>
          <w:sz w:val="14"/>
          <w:szCs w:val="14"/>
        </w:rPr>
        <w:t>vmelachervu@gmail.com</w:t>
      </w:r>
    </w:hyperlink>
    <w:r>
      <w:rPr>
        <w:rFonts w:cs="Estrangelo Edessa"/>
        <w:color w:val="00B050"/>
        <w:sz w:val="14"/>
        <w:szCs w:val="14"/>
      </w:rPr>
      <w:t xml:space="preserve">, </w:t>
    </w:r>
    <w:hyperlink r:id="rId2" w:history="1">
      <w:r w:rsidRPr="00642576">
        <w:rPr>
          <w:rStyle w:val="Hyperlink"/>
          <w:rFonts w:cs="Estrangelo Edessa"/>
          <w:sz w:val="14"/>
          <w:szCs w:val="14"/>
        </w:rPr>
        <w:t>vmela23@iitk.ac.in</w:t>
      </w:r>
    </w:hyperlink>
    <w:r>
      <w:rPr>
        <w:rFonts w:cs="Estrangelo Edessa"/>
        <w:color w:val="00B050"/>
        <w:sz w:val="14"/>
        <w:szCs w:val="14"/>
      </w:rPr>
      <w:t xml:space="preserve">, </w:t>
    </w:r>
    <w:r w:rsidR="00303CA5">
      <w:rPr>
        <w:rFonts w:cs="Estrangelo Edessa"/>
        <w:color w:val="00B050"/>
        <w:sz w:val="14"/>
        <w:szCs w:val="14"/>
      </w:rPr>
      <w:t xml:space="preserve">Website: </w:t>
    </w:r>
    <w:hyperlink r:id="rId3" w:history="1">
      <w:r w:rsidRPr="00642576">
        <w:rPr>
          <w:rStyle w:val="Hyperlink"/>
          <w:rFonts w:cs="Estrangelo Edessa"/>
          <w:sz w:val="14"/>
          <w:szCs w:val="14"/>
        </w:rPr>
        <w:t>www.linkedin.com/in/vmelachervu</w:t>
      </w:r>
    </w:hyperlink>
  </w:p>
  <w:p w14:paraId="1BDEE74B" w14:textId="77777777" w:rsidR="00D2639D" w:rsidRDefault="00D2639D" w:rsidP="003A4B64">
    <w:pPr>
      <w:pStyle w:val="BodyText"/>
      <w:spacing w:after="0" w:line="20" w:lineRule="atLeast"/>
      <w:ind w:left="-709" w:right="-624"/>
      <w:jc w:val="center"/>
      <w:rPr>
        <w:rFonts w:cs="Estrangelo Edessa"/>
        <w:sz w:val="10"/>
        <w:szCs w:val="10"/>
      </w:rPr>
    </w:pPr>
  </w:p>
  <w:p w14:paraId="515BEEE7" w14:textId="77777777" w:rsidR="004640C4" w:rsidRPr="00304801" w:rsidRDefault="0058172A" w:rsidP="001B6419">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w:t>
    </w:r>
    <w:r w:rsidR="00796FFD" w:rsidRPr="00304801">
      <w:rPr>
        <w:rFonts w:cs="Estrangelo Edessa"/>
        <w:sz w:val="10"/>
        <w:szCs w:val="10"/>
      </w:rPr>
      <w:t xml:space="preserve"> V</w:t>
    </w:r>
    <w:r w:rsidR="00F36EE8" w:rsidRPr="00304801">
      <w:rPr>
        <w:rFonts w:cs="Estrangelo Edessa"/>
        <w:sz w:val="10"/>
        <w:szCs w:val="10"/>
      </w:rPr>
      <w:t xml:space="preserve">enkateswar Reddy Melachervu </w:t>
    </w:r>
    <w:r w:rsidR="00024874" w:rsidRPr="00304801">
      <w:rPr>
        <w:rFonts w:cs="Estrangelo Edessa"/>
        <w:sz w:val="10"/>
        <w:szCs w:val="10"/>
      </w:rPr>
      <w:t>2009</w:t>
    </w:r>
    <w:r w:rsidR="005E06C6" w:rsidRPr="00304801">
      <w:rPr>
        <w:rFonts w:cs="Estrangelo Edessa"/>
        <w:sz w:val="10"/>
        <w:szCs w:val="10"/>
      </w:rPr>
      <w:t>-20</w:t>
    </w:r>
    <w:r w:rsidR="00465A79" w:rsidRPr="00304801">
      <w:rPr>
        <w:rFonts w:cs="Estrangelo Edessa"/>
        <w:sz w:val="10"/>
        <w:szCs w:val="10"/>
      </w:rPr>
      <w:t>2</w:t>
    </w:r>
    <w:r w:rsidR="00D2639D">
      <w:rPr>
        <w:rFonts w:cs="Estrangelo Edessa"/>
        <w:sz w:val="10"/>
        <w:szCs w:val="10"/>
      </w:rPr>
      <w:t>3</w:t>
    </w:r>
    <w:r w:rsidRPr="00304801">
      <w:rPr>
        <w:rFonts w:cs="Estrangelo Edessa"/>
        <w:sz w:val="10"/>
        <w:szCs w:val="10"/>
      </w:rPr>
      <w:t>. All rights reserved</w:t>
    </w:r>
    <w:r w:rsidR="00E65B2E" w:rsidRPr="00304801">
      <w:rPr>
        <w:rFonts w:cs="Estrangelo Edessa"/>
        <w:sz w:val="10"/>
        <w:szCs w:val="10"/>
      </w:rPr>
      <w:t>.</w:t>
    </w:r>
    <w:r w:rsidR="00457536" w:rsidRPr="00304801">
      <w:rPr>
        <w:rFonts w:cs="Estrangelo Edessa"/>
        <w:noProof/>
        <w:color w:val="002060"/>
        <w:sz w:val="10"/>
        <w:szCs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494D" w14:textId="77777777" w:rsidR="00C05687" w:rsidRDefault="00C05687" w:rsidP="00D72336">
      <w:r>
        <w:separator/>
      </w:r>
    </w:p>
  </w:footnote>
  <w:footnote w:type="continuationSeparator" w:id="0">
    <w:p w14:paraId="153991F8" w14:textId="77777777" w:rsidR="00C05687" w:rsidRDefault="00C05687" w:rsidP="00D72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5EEB" w14:textId="77777777" w:rsidR="00142D3A" w:rsidRPr="00304801" w:rsidRDefault="00142D3A" w:rsidP="00142D3A">
    <w:r w:rsidRPr="00304801">
      <w:rPr>
        <w:rFonts w:eastAsiaTheme="majorEastAsia" w:cstheme="majorBidi"/>
        <w:noProof/>
        <w:color w:val="4F81BD" w:themeColor="accent1"/>
        <w:lang w:val="en-IN" w:eastAsia="en-IN" w:bidi="hi-IN"/>
      </w:rPr>
      <w:drawing>
        <wp:anchor distT="0" distB="0" distL="114300" distR="114300" simplePos="0" relativeHeight="251692032" behindDoc="0" locked="0" layoutInCell="1" allowOverlap="1" wp14:anchorId="426C421F" wp14:editId="4E317E32">
          <wp:simplePos x="0" y="0"/>
          <wp:positionH relativeFrom="page">
            <wp:posOffset>30480</wp:posOffset>
          </wp:positionH>
          <wp:positionV relativeFrom="paragraph">
            <wp:posOffset>-6350</wp:posOffset>
          </wp:positionV>
          <wp:extent cx="549275" cy="502920"/>
          <wp:effectExtent l="0" t="0" r="3175" b="0"/>
          <wp:wrapNone/>
          <wp:docPr id="1994200022" name="Picture 1994200022" descr="A green sun with orang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00022" name="Picture 1994200022" descr="A green sun with orange text&#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3056" behindDoc="0" locked="0" layoutInCell="1" allowOverlap="1" wp14:anchorId="5BC32352" wp14:editId="682EF4DA">
              <wp:simplePos x="0" y="0"/>
              <wp:positionH relativeFrom="margin">
                <wp:posOffset>-89535</wp:posOffset>
              </wp:positionH>
              <wp:positionV relativeFrom="paragraph">
                <wp:posOffset>-59690</wp:posOffset>
              </wp:positionV>
              <wp:extent cx="4467225" cy="636270"/>
              <wp:effectExtent l="0" t="0" r="0" b="0"/>
              <wp:wrapNone/>
              <wp:docPr id="149346659" name="Text Box 149346659"/>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37FD4" w14:textId="77777777" w:rsidR="00142D3A" w:rsidRPr="00304801" w:rsidRDefault="00142D3A" w:rsidP="00142D3A">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543BE53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18D58344"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C32352" id="_x0000_t202" coordsize="21600,21600" o:spt="202" path="m,l,21600r21600,l21600,xe">
              <v:stroke joinstyle="miter"/>
              <v:path gradientshapeok="t" o:connecttype="rect"/>
            </v:shapetype>
            <v:shape id="Text Box 149346659" o:spid="_x0000_s1026" type="#_x0000_t202" style="position:absolute;left:0;text-align:left;margin-left:-7.05pt;margin-top:-4.7pt;width:351.75pt;height:50.1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" filled="f" stroked="f" strokeweight=".5pt">
              <v:textbox>
                <w:txbxContent>
                  <w:p w14:paraId="6FB37FD4" w14:textId="77777777" w:rsidR="00142D3A" w:rsidRPr="00304801" w:rsidRDefault="00142D3A" w:rsidP="00142D3A">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543BE53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18D58344"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4080" behindDoc="0" locked="0" layoutInCell="1" allowOverlap="1" wp14:anchorId="6C7436E5" wp14:editId="416AD804">
              <wp:simplePos x="0" y="0"/>
              <wp:positionH relativeFrom="rightMargin">
                <wp:posOffset>-1191895</wp:posOffset>
              </wp:positionH>
              <wp:positionV relativeFrom="paragraph">
                <wp:posOffset>77470</wp:posOffset>
              </wp:positionV>
              <wp:extent cx="1693545" cy="289560"/>
              <wp:effectExtent l="0" t="0" r="0" b="0"/>
              <wp:wrapNone/>
              <wp:docPr id="1196415268" name="Text Box 1196415268"/>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6667A" w14:textId="7777777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C05687">
                            <w:rPr>
                              <w:rFonts w:cs="Estrangelo Edessa"/>
                              <w:b/>
                              <w:noProof/>
                              <w:sz w:val="20"/>
                              <w:szCs w:val="20"/>
                            </w:rPr>
                            <w:t>15-May-23</w:t>
                          </w:r>
                          <w:r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36E5" id="Text Box 1196415268" o:spid="_x0000_s1027" type="#_x0000_t202" style="position:absolute;left:0;text-align:left;margin-left:-93.85pt;margin-top:6.1pt;width:133.35pt;height:22.8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" filled="f" stroked="f" strokeweight=".5pt">
              <v:textbox>
                <w:txbxContent>
                  <w:p w14:paraId="3946667A" w14:textId="7777777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C05687">
                      <w:rPr>
                        <w:rFonts w:cs="Estrangelo Edessa"/>
                        <w:b/>
                        <w:noProof/>
                        <w:sz w:val="20"/>
                        <w:szCs w:val="20"/>
                      </w:rPr>
                      <w:t>15-May-23</w:t>
                    </w:r>
                    <w:r w:rsidRPr="00304801">
                      <w:rPr>
                        <w:rFonts w:cs="Estrangelo Edessa"/>
                        <w:b/>
                        <w:sz w:val="20"/>
                        <w:szCs w:val="20"/>
                      </w:rPr>
                      <w:fldChar w:fldCharType="end"/>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1008" behindDoc="0" locked="0" layoutInCell="1" allowOverlap="1" wp14:anchorId="3AEDEFCA" wp14:editId="5514E628">
              <wp:simplePos x="0" y="0"/>
              <wp:positionH relativeFrom="page">
                <wp:align>left</wp:align>
              </wp:positionH>
              <wp:positionV relativeFrom="paragraph">
                <wp:posOffset>-90170</wp:posOffset>
              </wp:positionV>
              <wp:extent cx="7551420" cy="571500"/>
              <wp:effectExtent l="0" t="0" r="0" b="0"/>
              <wp:wrapNone/>
              <wp:docPr id="1988129035" name="Rectangle 1988129035"/>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926271" id="Rectangle 1988129035" o:spid="_x0000_s1026" style="position:absolute;margin-left:0;margin-top:-7.1pt;width:594.6pt;height:45pt;z-index:2516910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75642F44" w14:textId="77777777" w:rsidR="00142D3A" w:rsidRPr="00304801" w:rsidRDefault="00142D3A" w:rsidP="00142D3A">
    <w:pPr>
      <w:pStyle w:val="BodyText"/>
      <w:spacing w:after="0" w:line="20" w:lineRule="atLeast"/>
      <w:rPr>
        <w:color w:val="002060"/>
        <w:sz w:val="16"/>
      </w:rPr>
    </w:pPr>
  </w:p>
  <w:p w14:paraId="1F763200" w14:textId="77777777" w:rsidR="00142D3A" w:rsidRPr="00304801" w:rsidRDefault="00142D3A" w:rsidP="00142D3A">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95104" behindDoc="0" locked="0" layoutInCell="1" allowOverlap="1" wp14:anchorId="1DCE7B34" wp14:editId="1559383C">
              <wp:simplePos x="0" y="0"/>
              <wp:positionH relativeFrom="column">
                <wp:posOffset>-1030605</wp:posOffset>
              </wp:positionH>
              <wp:positionV relativeFrom="paragraph">
                <wp:posOffset>292100</wp:posOffset>
              </wp:positionV>
              <wp:extent cx="8079738" cy="7620"/>
              <wp:effectExtent l="0" t="19050" r="55245" b="49530"/>
              <wp:wrapNone/>
              <wp:docPr id="728888539" name="Straight Connector 728888539"/>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69242" id="Straight Connector 72888853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E6D0" w14:textId="77777777" w:rsidR="00AE63B7" w:rsidRPr="00304801" w:rsidRDefault="00D2639D">
    <w:r w:rsidRPr="00304801">
      <w:rPr>
        <w:rFonts w:eastAsiaTheme="majorEastAsia" w:cstheme="majorBidi"/>
        <w:noProof/>
        <w:color w:val="4F81BD" w:themeColor="accent1"/>
        <w:lang w:val="en-IN" w:eastAsia="en-IN" w:bidi="hi-IN"/>
      </w:rPr>
      <w:drawing>
        <wp:anchor distT="0" distB="0" distL="114300" distR="114300" simplePos="0" relativeHeight="251660288" behindDoc="0" locked="0" layoutInCell="1" allowOverlap="1" wp14:anchorId="6021D9F7" wp14:editId="0DB3C53B">
          <wp:simplePos x="0" y="0"/>
          <wp:positionH relativeFrom="page">
            <wp:posOffset>30480</wp:posOffset>
          </wp:positionH>
          <wp:positionV relativeFrom="paragraph">
            <wp:posOffset>-6350</wp:posOffset>
          </wp:positionV>
          <wp:extent cx="549275" cy="502920"/>
          <wp:effectExtent l="0" t="0" r="317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1FC"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3600" behindDoc="0" locked="0" layoutInCell="1" allowOverlap="1" wp14:anchorId="44A21C82" wp14:editId="1A2C8A49">
              <wp:simplePos x="0" y="0"/>
              <wp:positionH relativeFrom="margin">
                <wp:posOffset>-89535</wp:posOffset>
              </wp:positionH>
              <wp:positionV relativeFrom="paragraph">
                <wp:posOffset>-59690</wp:posOffset>
              </wp:positionV>
              <wp:extent cx="4467225" cy="63627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CEACC" w14:textId="77777777" w:rsidR="00304801" w:rsidRPr="00304801" w:rsidRDefault="0092370C">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33B8961C"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4B638FB4"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A21C82" id="_x0000_t202" coordsize="21600,21600" o:spt="202" path="m,l,21600r21600,l21600,xe">
              <v:stroke joinstyle="miter"/>
              <v:path gradientshapeok="t" o:connecttype="rect"/>
            </v:shapetype>
            <v:shape id="Text Box 2" o:spid="_x0000_s1035" type="#_x0000_t202" style="position:absolute;left:0;text-align:left;margin-left:-7.05pt;margin-top:-4.7pt;width:351.75pt;height:50.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" filled="f" stroked="f" strokeweight=".5pt">
              <v:textbox>
                <w:txbxContent>
                  <w:p w14:paraId="7BACEACC" w14:textId="77777777" w:rsidR="00304801" w:rsidRPr="00304801" w:rsidRDefault="0092370C">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33B8961C"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4B638FB4"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v:textbox>
              <w10:wrap anchorx="margin"/>
            </v:shape>
          </w:pict>
        </mc:Fallback>
      </mc:AlternateContent>
    </w:r>
    <w:r w:rsidR="00304801"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5648" behindDoc="0" locked="0" layoutInCell="1" allowOverlap="1" wp14:anchorId="39C1CAF1" wp14:editId="5A9350C6">
              <wp:simplePos x="0" y="0"/>
              <wp:positionH relativeFrom="rightMargin">
                <wp:posOffset>-1191895</wp:posOffset>
              </wp:positionH>
              <wp:positionV relativeFrom="paragraph">
                <wp:posOffset>77470</wp:posOffset>
              </wp:positionV>
              <wp:extent cx="1693545"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48FEB" w14:textId="77777777"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C05687">
                            <w:rPr>
                              <w:rFonts w:cs="Estrangelo Edessa"/>
                              <w:b/>
                              <w:noProof/>
                              <w:sz w:val="20"/>
                              <w:szCs w:val="20"/>
                            </w:rPr>
                            <w:t>15-May-23</w:t>
                          </w:r>
                          <w:r w:rsidR="00304801"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CAF1" id="Text Box 3" o:spid="_x0000_s1036" type="#_x0000_t202" style="position:absolute;left:0;text-align:left;margin-left:-93.85pt;margin-top:6.1pt;width:133.35pt;height:22.8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" filled="f" stroked="f" strokeweight=".5pt">
              <v:textbox>
                <w:txbxContent>
                  <w:p w14:paraId="48048FEB" w14:textId="77777777"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C05687">
                      <w:rPr>
                        <w:rFonts w:cs="Estrangelo Edessa"/>
                        <w:b/>
                        <w:noProof/>
                        <w:sz w:val="20"/>
                        <w:szCs w:val="20"/>
                      </w:rPr>
                      <w:t>15-May-23</w:t>
                    </w:r>
                    <w:r w:rsidR="00304801" w:rsidRPr="00304801">
                      <w:rPr>
                        <w:rFonts w:cs="Estrangelo Edessa"/>
                        <w:b/>
                        <w:sz w:val="20"/>
                        <w:szCs w:val="20"/>
                      </w:rPr>
                      <w:fldChar w:fldCharType="end"/>
                    </w:r>
                  </w:p>
                </w:txbxContent>
              </v:textbox>
              <w10:wrap anchorx="margin"/>
            </v:shape>
          </w:pict>
        </mc:Fallback>
      </mc:AlternateContent>
    </w:r>
    <w:r w:rsidR="00555E93"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59263" behindDoc="0" locked="0" layoutInCell="1" allowOverlap="1" wp14:anchorId="608E91DF" wp14:editId="587EFEF6">
              <wp:simplePos x="0" y="0"/>
              <wp:positionH relativeFrom="page">
                <wp:align>left</wp:align>
              </wp:positionH>
              <wp:positionV relativeFrom="paragraph">
                <wp:posOffset>-90170</wp:posOffset>
              </wp:positionV>
              <wp:extent cx="7551420"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AC0BFA" id="Rectangle 46" o:spid="_x0000_s1026" style="position:absolute;margin-left:0;margin-top:-7.1pt;width:594.6pt;height:45pt;z-index:251659263;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75A4AFA6" w14:textId="77777777" w:rsidR="0040746E" w:rsidRPr="00304801" w:rsidRDefault="0040746E" w:rsidP="005E06C6">
    <w:pPr>
      <w:pStyle w:val="BodyText"/>
      <w:spacing w:after="0" w:line="20" w:lineRule="atLeast"/>
      <w:rPr>
        <w:color w:val="002060"/>
        <w:sz w:val="16"/>
      </w:rPr>
    </w:pPr>
  </w:p>
  <w:p w14:paraId="49F35755" w14:textId="77777777" w:rsidR="00A923C7" w:rsidRPr="00304801" w:rsidRDefault="00465A79" w:rsidP="001F0885">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88960" behindDoc="0" locked="0" layoutInCell="1" allowOverlap="1" wp14:anchorId="1B08133D" wp14:editId="1FD6C5E8">
              <wp:simplePos x="0" y="0"/>
              <wp:positionH relativeFrom="column">
                <wp:posOffset>-1030605</wp:posOffset>
              </wp:positionH>
              <wp:positionV relativeFrom="paragraph">
                <wp:posOffset>292100</wp:posOffset>
              </wp:positionV>
              <wp:extent cx="8079738" cy="7620"/>
              <wp:effectExtent l="0" t="19050" r="55245" b="49530"/>
              <wp:wrapNone/>
              <wp:docPr id="5" name="Straight Connector 5"/>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3866F" id="Straight Connector 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7956"/>
    <w:multiLevelType w:val="multilevel"/>
    <w:tmpl w:val="649C123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97327BE"/>
    <w:multiLevelType w:val="hybridMultilevel"/>
    <w:tmpl w:val="9A343B90"/>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EB7908"/>
    <w:multiLevelType w:val="hybridMultilevel"/>
    <w:tmpl w:val="0B0C18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DF7318"/>
    <w:multiLevelType w:val="hybridMultilevel"/>
    <w:tmpl w:val="BECC1F3C"/>
    <w:lvl w:ilvl="0" w:tplc="4009000F">
      <w:start w:val="1"/>
      <w:numFmt w:val="decimal"/>
      <w:lvlText w:val="%1."/>
      <w:lvlJc w:val="left"/>
      <w:pPr>
        <w:ind w:left="360" w:hanging="360"/>
      </w:p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47BD8"/>
    <w:multiLevelType w:val="hybridMultilevel"/>
    <w:tmpl w:val="CB1ED3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D64292"/>
    <w:multiLevelType w:val="hybridMultilevel"/>
    <w:tmpl w:val="2190E0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D95293"/>
    <w:multiLevelType w:val="hybridMultilevel"/>
    <w:tmpl w:val="4168C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2C11AF"/>
    <w:multiLevelType w:val="hybridMultilevel"/>
    <w:tmpl w:val="7AD85326"/>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730A12"/>
    <w:multiLevelType w:val="hybridMultilevel"/>
    <w:tmpl w:val="3B14CDCC"/>
    <w:lvl w:ilvl="0" w:tplc="EFB8F37A">
      <w:start w:val="1"/>
      <w:numFmt w:val="lowerLetter"/>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abstractNum w:abstractNumId="19" w15:restartNumberingAfterBreak="0">
    <w:nsid w:val="59B65755"/>
    <w:multiLevelType w:val="hybridMultilevel"/>
    <w:tmpl w:val="DBAE3B2C"/>
    <w:lvl w:ilvl="0" w:tplc="6364504C">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84351F"/>
    <w:multiLevelType w:val="hybridMultilevel"/>
    <w:tmpl w:val="3636074E"/>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A52AC3"/>
    <w:multiLevelType w:val="hybridMultilevel"/>
    <w:tmpl w:val="25E63D6C"/>
    <w:lvl w:ilvl="0" w:tplc="A49C95FA">
      <w:numFmt w:val="bullet"/>
      <w:lvlText w:val="-"/>
      <w:lvlJc w:val="left"/>
      <w:pPr>
        <w:ind w:left="720" w:hanging="360"/>
      </w:pPr>
      <w:rPr>
        <w:rFonts w:ascii="HelveticaNeue" w:eastAsia="Times New Roman" w:hAnsi="HelveticaNeue"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5146AF"/>
    <w:multiLevelType w:val="hybridMultilevel"/>
    <w:tmpl w:val="6B586B82"/>
    <w:lvl w:ilvl="0" w:tplc="EB2CA7A8">
      <w:numFmt w:val="bullet"/>
      <w:lvlText w:val="-"/>
      <w:lvlJc w:val="left"/>
      <w:pPr>
        <w:ind w:left="432" w:hanging="360"/>
      </w:pPr>
      <w:rPr>
        <w:rFonts w:ascii="HelveticaNeue" w:eastAsia="Times New Roman" w:hAnsi="HelveticaNeue" w:cs="HelveticaNeue"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609653731">
    <w:abstractNumId w:val="9"/>
  </w:num>
  <w:num w:numId="2" w16cid:durableId="1336687193">
    <w:abstractNumId w:val="7"/>
  </w:num>
  <w:num w:numId="3" w16cid:durableId="589781246">
    <w:abstractNumId w:val="6"/>
  </w:num>
  <w:num w:numId="4" w16cid:durableId="1511876310">
    <w:abstractNumId w:val="5"/>
  </w:num>
  <w:num w:numId="5" w16cid:durableId="864172561">
    <w:abstractNumId w:val="4"/>
  </w:num>
  <w:num w:numId="6" w16cid:durableId="1811170355">
    <w:abstractNumId w:val="8"/>
  </w:num>
  <w:num w:numId="7" w16cid:durableId="1935741020">
    <w:abstractNumId w:val="3"/>
  </w:num>
  <w:num w:numId="8" w16cid:durableId="423887065">
    <w:abstractNumId w:val="2"/>
  </w:num>
  <w:num w:numId="9" w16cid:durableId="1630015980">
    <w:abstractNumId w:val="1"/>
  </w:num>
  <w:num w:numId="10" w16cid:durableId="680812532">
    <w:abstractNumId w:val="0"/>
  </w:num>
  <w:num w:numId="11" w16cid:durableId="1612321470">
    <w:abstractNumId w:val="13"/>
  </w:num>
  <w:num w:numId="12" w16cid:durableId="1115490949">
    <w:abstractNumId w:val="10"/>
  </w:num>
  <w:num w:numId="13" w16cid:durableId="1324043159">
    <w:abstractNumId w:val="18"/>
  </w:num>
  <w:num w:numId="14" w16cid:durableId="1001736547">
    <w:abstractNumId w:val="16"/>
  </w:num>
  <w:num w:numId="15" w16cid:durableId="2039231152">
    <w:abstractNumId w:val="22"/>
  </w:num>
  <w:num w:numId="16" w16cid:durableId="375546417">
    <w:abstractNumId w:val="20"/>
  </w:num>
  <w:num w:numId="17" w16cid:durableId="13042671">
    <w:abstractNumId w:val="15"/>
  </w:num>
  <w:num w:numId="18" w16cid:durableId="1058866331">
    <w:abstractNumId w:val="21"/>
  </w:num>
  <w:num w:numId="19" w16cid:durableId="1547525609">
    <w:abstractNumId w:val="14"/>
  </w:num>
  <w:num w:numId="20" w16cid:durableId="511147070">
    <w:abstractNumId w:val="17"/>
  </w:num>
  <w:num w:numId="21" w16cid:durableId="525292264">
    <w:abstractNumId w:val="11"/>
  </w:num>
  <w:num w:numId="22" w16cid:durableId="1596786450">
    <w:abstractNumId w:val="12"/>
  </w:num>
  <w:num w:numId="23" w16cid:durableId="643001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de7620,#0f49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87"/>
    <w:rsid w:val="000060BB"/>
    <w:rsid w:val="00011D78"/>
    <w:rsid w:val="00024874"/>
    <w:rsid w:val="00026A73"/>
    <w:rsid w:val="0003725B"/>
    <w:rsid w:val="00046EE1"/>
    <w:rsid w:val="00047152"/>
    <w:rsid w:val="00053B16"/>
    <w:rsid w:val="00057E27"/>
    <w:rsid w:val="00075B15"/>
    <w:rsid w:val="0009286B"/>
    <w:rsid w:val="000A6C73"/>
    <w:rsid w:val="000B7DA8"/>
    <w:rsid w:val="000C47F6"/>
    <w:rsid w:val="000D0BB7"/>
    <w:rsid w:val="000D3A0D"/>
    <w:rsid w:val="000D4AEE"/>
    <w:rsid w:val="000F2F1D"/>
    <w:rsid w:val="001010C3"/>
    <w:rsid w:val="0011640D"/>
    <w:rsid w:val="001203EE"/>
    <w:rsid w:val="00122A2E"/>
    <w:rsid w:val="00124C01"/>
    <w:rsid w:val="00127748"/>
    <w:rsid w:val="00131B0D"/>
    <w:rsid w:val="00134ABC"/>
    <w:rsid w:val="0013733D"/>
    <w:rsid w:val="00142D3A"/>
    <w:rsid w:val="00145B27"/>
    <w:rsid w:val="00147E05"/>
    <w:rsid w:val="0016440D"/>
    <w:rsid w:val="0016443E"/>
    <w:rsid w:val="00165240"/>
    <w:rsid w:val="00180E51"/>
    <w:rsid w:val="001832C4"/>
    <w:rsid w:val="0019525C"/>
    <w:rsid w:val="001A400C"/>
    <w:rsid w:val="001A48D9"/>
    <w:rsid w:val="001A5467"/>
    <w:rsid w:val="001A557E"/>
    <w:rsid w:val="001B0EB0"/>
    <w:rsid w:val="001B56F6"/>
    <w:rsid w:val="001B6419"/>
    <w:rsid w:val="001B7120"/>
    <w:rsid w:val="001C39C4"/>
    <w:rsid w:val="001C3B37"/>
    <w:rsid w:val="001C61E5"/>
    <w:rsid w:val="001D15AE"/>
    <w:rsid w:val="001D185A"/>
    <w:rsid w:val="001D3FEB"/>
    <w:rsid w:val="001D4F8A"/>
    <w:rsid w:val="001E0727"/>
    <w:rsid w:val="001E24F4"/>
    <w:rsid w:val="001F0200"/>
    <w:rsid w:val="001F0885"/>
    <w:rsid w:val="00204EBD"/>
    <w:rsid w:val="0021430B"/>
    <w:rsid w:val="0022262E"/>
    <w:rsid w:val="00222A86"/>
    <w:rsid w:val="0025520C"/>
    <w:rsid w:val="00255735"/>
    <w:rsid w:val="00261CC2"/>
    <w:rsid w:val="00264AC2"/>
    <w:rsid w:val="00267CC0"/>
    <w:rsid w:val="0027200D"/>
    <w:rsid w:val="00272AE7"/>
    <w:rsid w:val="00294BD9"/>
    <w:rsid w:val="00296AA9"/>
    <w:rsid w:val="002A2955"/>
    <w:rsid w:val="002B01F3"/>
    <w:rsid w:val="002C427A"/>
    <w:rsid w:val="002C5E35"/>
    <w:rsid w:val="002E3949"/>
    <w:rsid w:val="002E56A8"/>
    <w:rsid w:val="002F341B"/>
    <w:rsid w:val="002F4D55"/>
    <w:rsid w:val="0030219B"/>
    <w:rsid w:val="00303CA5"/>
    <w:rsid w:val="00304801"/>
    <w:rsid w:val="00305F7F"/>
    <w:rsid w:val="0031440B"/>
    <w:rsid w:val="003178E7"/>
    <w:rsid w:val="0033246F"/>
    <w:rsid w:val="003329AB"/>
    <w:rsid w:val="00333A3F"/>
    <w:rsid w:val="00350040"/>
    <w:rsid w:val="00362597"/>
    <w:rsid w:val="003632EA"/>
    <w:rsid w:val="00375D94"/>
    <w:rsid w:val="003770F2"/>
    <w:rsid w:val="00391DA7"/>
    <w:rsid w:val="003A4B64"/>
    <w:rsid w:val="003A590B"/>
    <w:rsid w:val="003A65CF"/>
    <w:rsid w:val="003B6450"/>
    <w:rsid w:val="003C698C"/>
    <w:rsid w:val="003D6709"/>
    <w:rsid w:val="003E4CF2"/>
    <w:rsid w:val="003E5122"/>
    <w:rsid w:val="003F05A1"/>
    <w:rsid w:val="003F1BD0"/>
    <w:rsid w:val="00401160"/>
    <w:rsid w:val="004029BF"/>
    <w:rsid w:val="0040746E"/>
    <w:rsid w:val="00407A71"/>
    <w:rsid w:val="00422D2C"/>
    <w:rsid w:val="00432569"/>
    <w:rsid w:val="00436B0E"/>
    <w:rsid w:val="00436C32"/>
    <w:rsid w:val="00440BC9"/>
    <w:rsid w:val="004470A6"/>
    <w:rsid w:val="004478B7"/>
    <w:rsid w:val="00452DEA"/>
    <w:rsid w:val="0045482B"/>
    <w:rsid w:val="00457536"/>
    <w:rsid w:val="004640C4"/>
    <w:rsid w:val="00465A79"/>
    <w:rsid w:val="00481F74"/>
    <w:rsid w:val="00496E33"/>
    <w:rsid w:val="004A6B9C"/>
    <w:rsid w:val="004B5B67"/>
    <w:rsid w:val="004F3A04"/>
    <w:rsid w:val="004F3EE7"/>
    <w:rsid w:val="00501B26"/>
    <w:rsid w:val="00507F50"/>
    <w:rsid w:val="00517A98"/>
    <w:rsid w:val="00520373"/>
    <w:rsid w:val="00520AB7"/>
    <w:rsid w:val="00530AAD"/>
    <w:rsid w:val="005334CD"/>
    <w:rsid w:val="00553864"/>
    <w:rsid w:val="00555E93"/>
    <w:rsid w:val="00562B67"/>
    <w:rsid w:val="00564734"/>
    <w:rsid w:val="00564E49"/>
    <w:rsid w:val="00575B10"/>
    <w:rsid w:val="0058172A"/>
    <w:rsid w:val="005B2344"/>
    <w:rsid w:val="005B6498"/>
    <w:rsid w:val="005E06C6"/>
    <w:rsid w:val="005E3C89"/>
    <w:rsid w:val="005E5EA3"/>
    <w:rsid w:val="005F015A"/>
    <w:rsid w:val="005F4F00"/>
    <w:rsid w:val="005F552F"/>
    <w:rsid w:val="0061751D"/>
    <w:rsid w:val="006179F4"/>
    <w:rsid w:val="0062222D"/>
    <w:rsid w:val="006278B6"/>
    <w:rsid w:val="006308D8"/>
    <w:rsid w:val="00641E1A"/>
    <w:rsid w:val="00643A94"/>
    <w:rsid w:val="00650B2F"/>
    <w:rsid w:val="00654930"/>
    <w:rsid w:val="00655AB6"/>
    <w:rsid w:val="00673337"/>
    <w:rsid w:val="00676983"/>
    <w:rsid w:val="00684A3B"/>
    <w:rsid w:val="006A4DCE"/>
    <w:rsid w:val="006D2A1A"/>
    <w:rsid w:val="006D5EC5"/>
    <w:rsid w:val="006F02C2"/>
    <w:rsid w:val="006F3886"/>
    <w:rsid w:val="00700046"/>
    <w:rsid w:val="00701B3E"/>
    <w:rsid w:val="00703672"/>
    <w:rsid w:val="00714DBB"/>
    <w:rsid w:val="0073169F"/>
    <w:rsid w:val="007334AD"/>
    <w:rsid w:val="00733A8B"/>
    <w:rsid w:val="007347D7"/>
    <w:rsid w:val="00735DFE"/>
    <w:rsid w:val="00740C28"/>
    <w:rsid w:val="00744147"/>
    <w:rsid w:val="0076154F"/>
    <w:rsid w:val="00766732"/>
    <w:rsid w:val="00767097"/>
    <w:rsid w:val="00773275"/>
    <w:rsid w:val="007834BF"/>
    <w:rsid w:val="00784F9D"/>
    <w:rsid w:val="00785CC0"/>
    <w:rsid w:val="007916D7"/>
    <w:rsid w:val="00796FFD"/>
    <w:rsid w:val="007A395A"/>
    <w:rsid w:val="007A7FB6"/>
    <w:rsid w:val="007B19A7"/>
    <w:rsid w:val="007B5D07"/>
    <w:rsid w:val="007C1997"/>
    <w:rsid w:val="007C2960"/>
    <w:rsid w:val="007D03C5"/>
    <w:rsid w:val="007D1426"/>
    <w:rsid w:val="007D31FC"/>
    <w:rsid w:val="007D3831"/>
    <w:rsid w:val="007E75D7"/>
    <w:rsid w:val="007F1A3F"/>
    <w:rsid w:val="007F303E"/>
    <w:rsid w:val="00811D0E"/>
    <w:rsid w:val="008174B2"/>
    <w:rsid w:val="00824F5E"/>
    <w:rsid w:val="0082769C"/>
    <w:rsid w:val="00835E71"/>
    <w:rsid w:val="00840196"/>
    <w:rsid w:val="00840F03"/>
    <w:rsid w:val="00844845"/>
    <w:rsid w:val="00846578"/>
    <w:rsid w:val="00852CDA"/>
    <w:rsid w:val="0085529E"/>
    <w:rsid w:val="00862408"/>
    <w:rsid w:val="00876FF3"/>
    <w:rsid w:val="008772D2"/>
    <w:rsid w:val="0087789C"/>
    <w:rsid w:val="00886270"/>
    <w:rsid w:val="0089621B"/>
    <w:rsid w:val="008B31F3"/>
    <w:rsid w:val="008C0A78"/>
    <w:rsid w:val="008C7530"/>
    <w:rsid w:val="008D2138"/>
    <w:rsid w:val="008D41CD"/>
    <w:rsid w:val="008D45D8"/>
    <w:rsid w:val="008E4E4F"/>
    <w:rsid w:val="008F371F"/>
    <w:rsid w:val="00903A64"/>
    <w:rsid w:val="00905CB2"/>
    <w:rsid w:val="009202CC"/>
    <w:rsid w:val="0092370C"/>
    <w:rsid w:val="00923D92"/>
    <w:rsid w:val="009321DF"/>
    <w:rsid w:val="00933D25"/>
    <w:rsid w:val="00943836"/>
    <w:rsid w:val="00954C86"/>
    <w:rsid w:val="00955664"/>
    <w:rsid w:val="00956F81"/>
    <w:rsid w:val="00970ED8"/>
    <w:rsid w:val="009804A5"/>
    <w:rsid w:val="00981E11"/>
    <w:rsid w:val="009A462A"/>
    <w:rsid w:val="009A50F6"/>
    <w:rsid w:val="009B48A4"/>
    <w:rsid w:val="009B729B"/>
    <w:rsid w:val="009C221C"/>
    <w:rsid w:val="009C58A4"/>
    <w:rsid w:val="009D2EB9"/>
    <w:rsid w:val="009E1724"/>
    <w:rsid w:val="009F109D"/>
    <w:rsid w:val="009F2F6E"/>
    <w:rsid w:val="009F34DD"/>
    <w:rsid w:val="009F4B19"/>
    <w:rsid w:val="009F7D32"/>
    <w:rsid w:val="00A35490"/>
    <w:rsid w:val="00A3697C"/>
    <w:rsid w:val="00A40585"/>
    <w:rsid w:val="00A46190"/>
    <w:rsid w:val="00A50AEA"/>
    <w:rsid w:val="00A51582"/>
    <w:rsid w:val="00A627B7"/>
    <w:rsid w:val="00A62C6F"/>
    <w:rsid w:val="00A6681F"/>
    <w:rsid w:val="00A67494"/>
    <w:rsid w:val="00A75ECB"/>
    <w:rsid w:val="00A81885"/>
    <w:rsid w:val="00A83380"/>
    <w:rsid w:val="00A923C7"/>
    <w:rsid w:val="00A954E7"/>
    <w:rsid w:val="00AA3234"/>
    <w:rsid w:val="00AB18F0"/>
    <w:rsid w:val="00AB4102"/>
    <w:rsid w:val="00AB47D7"/>
    <w:rsid w:val="00AB4C97"/>
    <w:rsid w:val="00AB575C"/>
    <w:rsid w:val="00AC1BF7"/>
    <w:rsid w:val="00AD6190"/>
    <w:rsid w:val="00AD61EB"/>
    <w:rsid w:val="00AE27A5"/>
    <w:rsid w:val="00AE63B7"/>
    <w:rsid w:val="00AE7942"/>
    <w:rsid w:val="00B034E7"/>
    <w:rsid w:val="00B05218"/>
    <w:rsid w:val="00B066E4"/>
    <w:rsid w:val="00B06C23"/>
    <w:rsid w:val="00B17661"/>
    <w:rsid w:val="00B244FB"/>
    <w:rsid w:val="00B26817"/>
    <w:rsid w:val="00B42D1B"/>
    <w:rsid w:val="00B4427B"/>
    <w:rsid w:val="00B47B64"/>
    <w:rsid w:val="00B578AA"/>
    <w:rsid w:val="00B601B1"/>
    <w:rsid w:val="00B612EC"/>
    <w:rsid w:val="00B64FFB"/>
    <w:rsid w:val="00B65111"/>
    <w:rsid w:val="00B66C6E"/>
    <w:rsid w:val="00B714B1"/>
    <w:rsid w:val="00B72D41"/>
    <w:rsid w:val="00B76823"/>
    <w:rsid w:val="00B91510"/>
    <w:rsid w:val="00B915CB"/>
    <w:rsid w:val="00B93282"/>
    <w:rsid w:val="00B95FA7"/>
    <w:rsid w:val="00BA103A"/>
    <w:rsid w:val="00BA266F"/>
    <w:rsid w:val="00BA2731"/>
    <w:rsid w:val="00BA7FF0"/>
    <w:rsid w:val="00BB2C11"/>
    <w:rsid w:val="00BB6B23"/>
    <w:rsid w:val="00BC3B5C"/>
    <w:rsid w:val="00BD0BBB"/>
    <w:rsid w:val="00BD4DFA"/>
    <w:rsid w:val="00BE23AA"/>
    <w:rsid w:val="00C05687"/>
    <w:rsid w:val="00C1546E"/>
    <w:rsid w:val="00C4480A"/>
    <w:rsid w:val="00C479DB"/>
    <w:rsid w:val="00C61744"/>
    <w:rsid w:val="00C64A65"/>
    <w:rsid w:val="00C710BA"/>
    <w:rsid w:val="00C833FF"/>
    <w:rsid w:val="00C95519"/>
    <w:rsid w:val="00C95D6E"/>
    <w:rsid w:val="00CA1AE1"/>
    <w:rsid w:val="00CA6AD8"/>
    <w:rsid w:val="00CB738D"/>
    <w:rsid w:val="00CC2ADC"/>
    <w:rsid w:val="00CC446D"/>
    <w:rsid w:val="00CD40E7"/>
    <w:rsid w:val="00CE2C65"/>
    <w:rsid w:val="00CE4C59"/>
    <w:rsid w:val="00CF13D7"/>
    <w:rsid w:val="00D06723"/>
    <w:rsid w:val="00D075A5"/>
    <w:rsid w:val="00D100C9"/>
    <w:rsid w:val="00D12684"/>
    <w:rsid w:val="00D2639D"/>
    <w:rsid w:val="00D27A70"/>
    <w:rsid w:val="00D30B7B"/>
    <w:rsid w:val="00D41170"/>
    <w:rsid w:val="00D5154A"/>
    <w:rsid w:val="00D61442"/>
    <w:rsid w:val="00D7454D"/>
    <w:rsid w:val="00D749F1"/>
    <w:rsid w:val="00D83B68"/>
    <w:rsid w:val="00D9052F"/>
    <w:rsid w:val="00D90CB9"/>
    <w:rsid w:val="00D91208"/>
    <w:rsid w:val="00DA19B3"/>
    <w:rsid w:val="00DA1D02"/>
    <w:rsid w:val="00DA5693"/>
    <w:rsid w:val="00DB19D9"/>
    <w:rsid w:val="00DC4C70"/>
    <w:rsid w:val="00DE1060"/>
    <w:rsid w:val="00DF4659"/>
    <w:rsid w:val="00E053B3"/>
    <w:rsid w:val="00E2026A"/>
    <w:rsid w:val="00E229EE"/>
    <w:rsid w:val="00E23B00"/>
    <w:rsid w:val="00E247DF"/>
    <w:rsid w:val="00E42044"/>
    <w:rsid w:val="00E50155"/>
    <w:rsid w:val="00E570CE"/>
    <w:rsid w:val="00E65B2E"/>
    <w:rsid w:val="00E72062"/>
    <w:rsid w:val="00E723DF"/>
    <w:rsid w:val="00E81C6E"/>
    <w:rsid w:val="00EA4973"/>
    <w:rsid w:val="00EA5EAF"/>
    <w:rsid w:val="00EB3841"/>
    <w:rsid w:val="00EC6834"/>
    <w:rsid w:val="00ED1C97"/>
    <w:rsid w:val="00EE28DE"/>
    <w:rsid w:val="00EF1502"/>
    <w:rsid w:val="00F00D9B"/>
    <w:rsid w:val="00F07C74"/>
    <w:rsid w:val="00F117E7"/>
    <w:rsid w:val="00F11B60"/>
    <w:rsid w:val="00F1515E"/>
    <w:rsid w:val="00F31ECD"/>
    <w:rsid w:val="00F327CA"/>
    <w:rsid w:val="00F36EE8"/>
    <w:rsid w:val="00F61AF0"/>
    <w:rsid w:val="00F6376E"/>
    <w:rsid w:val="00F63C4F"/>
    <w:rsid w:val="00F71E48"/>
    <w:rsid w:val="00F75D35"/>
    <w:rsid w:val="00F766D6"/>
    <w:rsid w:val="00F76B3C"/>
    <w:rsid w:val="00F779A4"/>
    <w:rsid w:val="00F77EE2"/>
    <w:rsid w:val="00F8612C"/>
    <w:rsid w:val="00F91BAB"/>
    <w:rsid w:val="00FA013E"/>
    <w:rsid w:val="00FA0410"/>
    <w:rsid w:val="00FB5FBD"/>
    <w:rsid w:val="00FC7BFB"/>
    <w:rsid w:val="00FD0588"/>
    <w:rsid w:val="00FD5F91"/>
    <w:rsid w:val="00FE4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e7620,#0f49eb"/>
    </o:shapedefaults>
    <o:shapelayout v:ext="edit">
      <o:idmap v:ext="edit" data="2"/>
    </o:shapelayout>
  </w:shapeDefaults>
  <w:decimalSymbol w:val="."/>
  <w:listSeparator w:val=","/>
  <w14:docId w14:val="6B02A125"/>
  <w15:docId w15:val="{40C91283-8746-41C2-9867-6ACEEDF0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3A"/>
    <w:pPr>
      <w:spacing w:line="0" w:lineRule="atLeast"/>
      <w:jc w:val="both"/>
    </w:pPr>
    <w:rPr>
      <w:rFonts w:ascii="Seaford" w:hAnsi="Seaford"/>
      <w:color w:val="000000" w:themeColor="text1"/>
      <w:sz w:val="22"/>
      <w:szCs w:val="24"/>
    </w:rPr>
  </w:style>
  <w:style w:type="paragraph" w:styleId="Heading1">
    <w:name w:val="heading 1"/>
    <w:basedOn w:val="Normal"/>
    <w:next w:val="Normal"/>
    <w:qFormat/>
    <w:rsid w:val="008E4E4F"/>
    <w:pPr>
      <w:keepNext/>
      <w:spacing w:before="240" w:after="60"/>
      <w:outlineLvl w:val="0"/>
    </w:pPr>
    <w:rPr>
      <w:rFonts w:cs="Arial"/>
      <w:bCs/>
      <w:color w:val="auto"/>
      <w:kern w:val="32"/>
      <w:sz w:val="32"/>
      <w:szCs w:val="32"/>
    </w:rPr>
  </w:style>
  <w:style w:type="paragraph" w:styleId="Heading2">
    <w:name w:val="heading 2"/>
    <w:basedOn w:val="Normal"/>
    <w:next w:val="Normal"/>
    <w:link w:val="Heading2Char"/>
    <w:uiPriority w:val="9"/>
    <w:semiHidden/>
    <w:unhideWhenUsed/>
    <w:qFormat/>
    <w:rsid w:val="00562B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link w:val="BodyTextChar"/>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4640C4"/>
    <w:rPr>
      <w:color w:val="0000FF" w:themeColor="hyperlink"/>
      <w:u w:val="single"/>
    </w:rPr>
  </w:style>
  <w:style w:type="character" w:styleId="FollowedHyperlink">
    <w:name w:val="FollowedHyperlink"/>
    <w:basedOn w:val="DefaultParagraphFont"/>
    <w:uiPriority w:val="99"/>
    <w:semiHidden/>
    <w:unhideWhenUsed/>
    <w:rsid w:val="004640C4"/>
    <w:rPr>
      <w:color w:val="800080" w:themeColor="followedHyperlink"/>
      <w:u w:val="single"/>
    </w:rPr>
  </w:style>
  <w:style w:type="character" w:customStyle="1" w:styleId="HeaderChar">
    <w:name w:val="Header Char"/>
    <w:basedOn w:val="DefaultParagraphFont"/>
    <w:link w:val="Header"/>
    <w:uiPriority w:val="99"/>
    <w:rsid w:val="0058172A"/>
    <w:rPr>
      <w:rFonts w:ascii="Calibri" w:hAnsi="Calibri"/>
      <w:sz w:val="24"/>
      <w:szCs w:val="24"/>
    </w:rPr>
  </w:style>
  <w:style w:type="character" w:styleId="PlaceholderText">
    <w:name w:val="Placeholder Text"/>
    <w:basedOn w:val="DefaultParagraphFont"/>
    <w:uiPriority w:val="99"/>
    <w:semiHidden/>
    <w:rsid w:val="0058172A"/>
    <w:rPr>
      <w:color w:val="808080"/>
    </w:rPr>
  </w:style>
  <w:style w:type="character" w:customStyle="1" w:styleId="apple-style-span">
    <w:name w:val="apple-style-span"/>
    <w:basedOn w:val="DefaultParagraphFont"/>
    <w:rsid w:val="009F4B19"/>
  </w:style>
  <w:style w:type="character" w:customStyle="1" w:styleId="apple-converted-space">
    <w:name w:val="apple-converted-space"/>
    <w:basedOn w:val="DefaultParagraphFont"/>
    <w:rsid w:val="009F4B19"/>
  </w:style>
  <w:style w:type="paragraph" w:styleId="ListParagraph">
    <w:name w:val="List Paragraph"/>
    <w:aliases w:val="Heading 3 - Venkat"/>
    <w:basedOn w:val="List"/>
    <w:next w:val="Heading2"/>
    <w:autoRedefine/>
    <w:uiPriority w:val="34"/>
    <w:qFormat/>
    <w:rsid w:val="00407A71"/>
    <w:pPr>
      <w:widowControl w:val="0"/>
      <w:numPr>
        <w:numId w:val="23"/>
      </w:numPr>
      <w:autoSpaceDE w:val="0"/>
      <w:autoSpaceDN w:val="0"/>
      <w:adjustRightInd w:val="0"/>
      <w:spacing w:before="120" w:line="240" w:lineRule="auto"/>
      <w:jc w:val="left"/>
    </w:pPr>
    <w:rPr>
      <w:sz w:val="24"/>
    </w:rPr>
  </w:style>
  <w:style w:type="table" w:styleId="TableGrid">
    <w:name w:val="Table Grid"/>
    <w:basedOn w:val="TableNormal"/>
    <w:uiPriority w:val="59"/>
    <w:rsid w:val="0067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4E4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E4E4F"/>
    <w:rPr>
      <w:rFonts w:ascii="Gotham Rounded Light" w:eastAsiaTheme="majorEastAsia" w:hAnsi="Gotham Rounded Light" w:cstheme="majorBidi"/>
      <w:color w:val="17365D" w:themeColor="text2" w:themeShade="BF"/>
      <w:spacing w:val="5"/>
      <w:kern w:val="28"/>
      <w:sz w:val="40"/>
      <w:szCs w:val="52"/>
    </w:rPr>
  </w:style>
  <w:style w:type="paragraph" w:styleId="Subtitle">
    <w:name w:val="Subtitle"/>
    <w:aliases w:val="Heading 2 - Venkat"/>
    <w:basedOn w:val="Heading1"/>
    <w:next w:val="Normal"/>
    <w:link w:val="SubtitleChar"/>
    <w:uiPriority w:val="11"/>
    <w:qFormat/>
    <w:rsid w:val="008E4E4F"/>
    <w:pPr>
      <w:numPr>
        <w:ilvl w:val="1"/>
      </w:numPr>
    </w:pPr>
    <w:rPr>
      <w:rFonts w:eastAsiaTheme="majorEastAsia" w:cstheme="majorBidi"/>
      <w:iCs/>
      <w:spacing w:val="15"/>
      <w:sz w:val="28"/>
    </w:rPr>
  </w:style>
  <w:style w:type="character" w:customStyle="1" w:styleId="Heading2Char">
    <w:name w:val="Heading 2 Char"/>
    <w:basedOn w:val="DefaultParagraphFont"/>
    <w:link w:val="Heading2"/>
    <w:uiPriority w:val="9"/>
    <w:semiHidden/>
    <w:rsid w:val="00562B67"/>
    <w:rPr>
      <w:rFonts w:asciiTheme="majorHAnsi" w:eastAsiaTheme="majorEastAsia" w:hAnsiTheme="majorHAnsi" w:cstheme="majorBidi"/>
      <w:bCs/>
      <w:color w:val="4F81BD" w:themeColor="accent1"/>
      <w:sz w:val="26"/>
      <w:szCs w:val="26"/>
    </w:rPr>
  </w:style>
  <w:style w:type="character" w:customStyle="1" w:styleId="SubtitleChar">
    <w:name w:val="Subtitle Char"/>
    <w:aliases w:val="Heading 2 - Venkat Char"/>
    <w:basedOn w:val="DefaultParagraphFont"/>
    <w:link w:val="Subtitle"/>
    <w:uiPriority w:val="11"/>
    <w:rsid w:val="008E4E4F"/>
    <w:rPr>
      <w:rFonts w:ascii="Gotham Rounded Light" w:eastAsiaTheme="majorEastAsia" w:hAnsi="Gotham Rounded Light" w:cstheme="majorBidi"/>
      <w:bCs/>
      <w:iCs/>
      <w:color w:val="1116E9"/>
      <w:spacing w:val="15"/>
      <w:kern w:val="32"/>
      <w:sz w:val="28"/>
      <w:szCs w:val="32"/>
    </w:rPr>
  </w:style>
  <w:style w:type="table" w:styleId="GridTable4-Accent6">
    <w:name w:val="Grid Table 4 Accent 6"/>
    <w:basedOn w:val="TableNormal"/>
    <w:uiPriority w:val="49"/>
    <w:rsid w:val="00180E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D2639D"/>
    <w:rPr>
      <w:color w:val="605E5C"/>
      <w:shd w:val="clear" w:color="auto" w:fill="E1DFDD"/>
    </w:rPr>
  </w:style>
  <w:style w:type="paragraph" w:styleId="List">
    <w:name w:val="List"/>
    <w:basedOn w:val="Normal"/>
    <w:uiPriority w:val="99"/>
    <w:semiHidden/>
    <w:unhideWhenUsed/>
    <w:rsid w:val="00407A71"/>
    <w:pPr>
      <w:ind w:left="283" w:hanging="283"/>
      <w:contextualSpacing/>
    </w:pPr>
  </w:style>
  <w:style w:type="character" w:customStyle="1" w:styleId="BodyTextChar">
    <w:name w:val="Body Text Char"/>
    <w:basedOn w:val="DefaultParagraphFont"/>
    <w:link w:val="BodyText"/>
    <w:rsid w:val="00142D3A"/>
    <w:rPr>
      <w:rFonts w:ascii="Seaford" w:hAnsi="Seaford"/>
      <w:color w:val="000000" w:themeColor="text1"/>
      <w:sz w:val="22"/>
      <w:szCs w:val="24"/>
    </w:rPr>
  </w:style>
  <w:style w:type="paragraph" w:styleId="NormalWeb">
    <w:name w:val="Normal (Web)"/>
    <w:basedOn w:val="Normal"/>
    <w:uiPriority w:val="99"/>
    <w:semiHidden/>
    <w:unhideWhenUsed/>
    <w:rsid w:val="00131B0D"/>
    <w:pPr>
      <w:spacing w:before="100" w:beforeAutospacing="1" w:after="100" w:afterAutospacing="1" w:line="240" w:lineRule="auto"/>
      <w:jc w:val="left"/>
    </w:pPr>
    <w:rPr>
      <w:rFonts w:ascii="Times New Roman" w:hAnsi="Times New Roman"/>
      <w:color w:val="auto"/>
      <w:sz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8559">
      <w:bodyDiv w:val="1"/>
      <w:marLeft w:val="0"/>
      <w:marRight w:val="0"/>
      <w:marTop w:val="0"/>
      <w:marBottom w:val="0"/>
      <w:divBdr>
        <w:top w:val="none" w:sz="0" w:space="0" w:color="auto"/>
        <w:left w:val="none" w:sz="0" w:space="0" w:color="auto"/>
        <w:bottom w:val="none" w:sz="0" w:space="0" w:color="auto"/>
        <w:right w:val="none" w:sz="0" w:space="0" w:color="auto"/>
      </w:divBdr>
    </w:div>
    <w:div w:id="343560077">
      <w:bodyDiv w:val="1"/>
      <w:marLeft w:val="0"/>
      <w:marRight w:val="0"/>
      <w:marTop w:val="0"/>
      <w:marBottom w:val="0"/>
      <w:divBdr>
        <w:top w:val="none" w:sz="0" w:space="0" w:color="auto"/>
        <w:left w:val="none" w:sz="0" w:space="0" w:color="auto"/>
        <w:bottom w:val="none" w:sz="0" w:space="0" w:color="auto"/>
        <w:right w:val="none" w:sz="0" w:space="0" w:color="auto"/>
      </w:divBdr>
    </w:div>
    <w:div w:id="445348675">
      <w:bodyDiv w:val="1"/>
      <w:marLeft w:val="0"/>
      <w:marRight w:val="0"/>
      <w:marTop w:val="0"/>
      <w:marBottom w:val="0"/>
      <w:divBdr>
        <w:top w:val="none" w:sz="0" w:space="0" w:color="auto"/>
        <w:left w:val="none" w:sz="0" w:space="0" w:color="auto"/>
        <w:bottom w:val="none" w:sz="0" w:space="0" w:color="auto"/>
        <w:right w:val="none" w:sz="0" w:space="0" w:color="auto"/>
      </w:divBdr>
    </w:div>
    <w:div w:id="478420927">
      <w:bodyDiv w:val="1"/>
      <w:marLeft w:val="0"/>
      <w:marRight w:val="0"/>
      <w:marTop w:val="0"/>
      <w:marBottom w:val="0"/>
      <w:divBdr>
        <w:top w:val="none" w:sz="0" w:space="0" w:color="auto"/>
        <w:left w:val="none" w:sz="0" w:space="0" w:color="auto"/>
        <w:bottom w:val="none" w:sz="0" w:space="0" w:color="auto"/>
        <w:right w:val="none" w:sz="0" w:space="0" w:color="auto"/>
      </w:divBdr>
    </w:div>
    <w:div w:id="712657286">
      <w:bodyDiv w:val="1"/>
      <w:marLeft w:val="0"/>
      <w:marRight w:val="0"/>
      <w:marTop w:val="0"/>
      <w:marBottom w:val="0"/>
      <w:divBdr>
        <w:top w:val="none" w:sz="0" w:space="0" w:color="auto"/>
        <w:left w:val="none" w:sz="0" w:space="0" w:color="auto"/>
        <w:bottom w:val="none" w:sz="0" w:space="0" w:color="auto"/>
        <w:right w:val="none" w:sz="0" w:space="0" w:color="auto"/>
      </w:divBdr>
    </w:div>
    <w:div w:id="791555938">
      <w:bodyDiv w:val="1"/>
      <w:marLeft w:val="0"/>
      <w:marRight w:val="0"/>
      <w:marTop w:val="0"/>
      <w:marBottom w:val="0"/>
      <w:divBdr>
        <w:top w:val="none" w:sz="0" w:space="0" w:color="auto"/>
        <w:left w:val="none" w:sz="0" w:space="0" w:color="auto"/>
        <w:bottom w:val="none" w:sz="0" w:space="0" w:color="auto"/>
        <w:right w:val="none" w:sz="0" w:space="0" w:color="auto"/>
      </w:divBdr>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11037606">
      <w:bodyDiv w:val="1"/>
      <w:marLeft w:val="0"/>
      <w:marRight w:val="0"/>
      <w:marTop w:val="0"/>
      <w:marBottom w:val="0"/>
      <w:divBdr>
        <w:top w:val="none" w:sz="0" w:space="0" w:color="auto"/>
        <w:left w:val="none" w:sz="0" w:space="0" w:color="auto"/>
        <w:bottom w:val="none" w:sz="0" w:space="0" w:color="auto"/>
        <w:right w:val="none" w:sz="0" w:space="0" w:color="auto"/>
      </w:divBdr>
    </w:div>
    <w:div w:id="958804604">
      <w:bodyDiv w:val="1"/>
      <w:marLeft w:val="0"/>
      <w:marRight w:val="0"/>
      <w:marTop w:val="0"/>
      <w:marBottom w:val="0"/>
      <w:divBdr>
        <w:top w:val="none" w:sz="0" w:space="0" w:color="auto"/>
        <w:left w:val="none" w:sz="0" w:space="0" w:color="auto"/>
        <w:bottom w:val="none" w:sz="0" w:space="0" w:color="auto"/>
        <w:right w:val="none" w:sz="0" w:space="0" w:color="auto"/>
      </w:divBdr>
    </w:div>
    <w:div w:id="963853867">
      <w:bodyDiv w:val="1"/>
      <w:marLeft w:val="0"/>
      <w:marRight w:val="0"/>
      <w:marTop w:val="0"/>
      <w:marBottom w:val="0"/>
      <w:divBdr>
        <w:top w:val="none" w:sz="0" w:space="0" w:color="auto"/>
        <w:left w:val="none" w:sz="0" w:space="0" w:color="auto"/>
        <w:bottom w:val="none" w:sz="0" w:space="0" w:color="auto"/>
        <w:right w:val="none" w:sz="0" w:space="0" w:color="auto"/>
      </w:divBdr>
    </w:div>
    <w:div w:id="1006633155">
      <w:bodyDiv w:val="1"/>
      <w:marLeft w:val="0"/>
      <w:marRight w:val="0"/>
      <w:marTop w:val="0"/>
      <w:marBottom w:val="0"/>
      <w:divBdr>
        <w:top w:val="none" w:sz="0" w:space="0" w:color="auto"/>
        <w:left w:val="none" w:sz="0" w:space="0" w:color="auto"/>
        <w:bottom w:val="none" w:sz="0" w:space="0" w:color="auto"/>
        <w:right w:val="none" w:sz="0" w:space="0" w:color="auto"/>
      </w:divBdr>
    </w:div>
    <w:div w:id="1081756818">
      <w:bodyDiv w:val="1"/>
      <w:marLeft w:val="0"/>
      <w:marRight w:val="0"/>
      <w:marTop w:val="0"/>
      <w:marBottom w:val="0"/>
      <w:divBdr>
        <w:top w:val="none" w:sz="0" w:space="0" w:color="auto"/>
        <w:left w:val="none" w:sz="0" w:space="0" w:color="auto"/>
        <w:bottom w:val="none" w:sz="0" w:space="0" w:color="auto"/>
        <w:right w:val="none" w:sz="0" w:space="0" w:color="auto"/>
      </w:divBdr>
      <w:divsChild>
        <w:div w:id="995305905">
          <w:marLeft w:val="0"/>
          <w:marRight w:val="0"/>
          <w:marTop w:val="0"/>
          <w:marBottom w:val="0"/>
          <w:divBdr>
            <w:top w:val="none" w:sz="0" w:space="0" w:color="auto"/>
            <w:left w:val="none" w:sz="0" w:space="0" w:color="auto"/>
            <w:bottom w:val="none" w:sz="0" w:space="0" w:color="auto"/>
            <w:right w:val="none" w:sz="0" w:space="0" w:color="auto"/>
          </w:divBdr>
        </w:div>
        <w:div w:id="177044223">
          <w:marLeft w:val="0"/>
          <w:marRight w:val="0"/>
          <w:marTop w:val="75"/>
          <w:marBottom w:val="0"/>
          <w:divBdr>
            <w:top w:val="none" w:sz="0" w:space="0" w:color="auto"/>
            <w:left w:val="none" w:sz="0" w:space="0" w:color="auto"/>
            <w:bottom w:val="none" w:sz="0" w:space="0" w:color="auto"/>
            <w:right w:val="none" w:sz="0" w:space="0" w:color="auto"/>
          </w:divBdr>
        </w:div>
      </w:divsChild>
    </w:div>
    <w:div w:id="1144200629">
      <w:bodyDiv w:val="1"/>
      <w:marLeft w:val="0"/>
      <w:marRight w:val="0"/>
      <w:marTop w:val="0"/>
      <w:marBottom w:val="0"/>
      <w:divBdr>
        <w:top w:val="none" w:sz="0" w:space="0" w:color="auto"/>
        <w:left w:val="none" w:sz="0" w:space="0" w:color="auto"/>
        <w:bottom w:val="none" w:sz="0" w:space="0" w:color="auto"/>
        <w:right w:val="none" w:sz="0" w:space="0" w:color="auto"/>
      </w:divBdr>
    </w:div>
    <w:div w:id="1250391040">
      <w:bodyDiv w:val="1"/>
      <w:marLeft w:val="0"/>
      <w:marRight w:val="0"/>
      <w:marTop w:val="0"/>
      <w:marBottom w:val="0"/>
      <w:divBdr>
        <w:top w:val="none" w:sz="0" w:space="0" w:color="auto"/>
        <w:left w:val="none" w:sz="0" w:space="0" w:color="auto"/>
        <w:bottom w:val="none" w:sz="0" w:space="0" w:color="auto"/>
        <w:right w:val="none" w:sz="0" w:space="0" w:color="auto"/>
      </w:divBdr>
    </w:div>
    <w:div w:id="1273778473">
      <w:bodyDiv w:val="1"/>
      <w:marLeft w:val="0"/>
      <w:marRight w:val="0"/>
      <w:marTop w:val="0"/>
      <w:marBottom w:val="0"/>
      <w:divBdr>
        <w:top w:val="none" w:sz="0" w:space="0" w:color="auto"/>
        <w:left w:val="none" w:sz="0" w:space="0" w:color="auto"/>
        <w:bottom w:val="none" w:sz="0" w:space="0" w:color="auto"/>
        <w:right w:val="none" w:sz="0" w:space="0" w:color="auto"/>
      </w:divBdr>
    </w:div>
    <w:div w:id="1473988130">
      <w:bodyDiv w:val="1"/>
      <w:marLeft w:val="0"/>
      <w:marRight w:val="0"/>
      <w:marTop w:val="0"/>
      <w:marBottom w:val="0"/>
      <w:divBdr>
        <w:top w:val="none" w:sz="0" w:space="0" w:color="auto"/>
        <w:left w:val="none" w:sz="0" w:space="0" w:color="auto"/>
        <w:bottom w:val="none" w:sz="0" w:space="0" w:color="auto"/>
        <w:right w:val="none" w:sz="0" w:space="0" w:color="auto"/>
      </w:divBdr>
      <w:divsChild>
        <w:div w:id="594366819">
          <w:marLeft w:val="0"/>
          <w:marRight w:val="0"/>
          <w:marTop w:val="0"/>
          <w:marBottom w:val="0"/>
          <w:divBdr>
            <w:top w:val="single" w:sz="2" w:space="0" w:color="auto"/>
            <w:left w:val="single" w:sz="2" w:space="0" w:color="auto"/>
            <w:bottom w:val="single" w:sz="6" w:space="0" w:color="auto"/>
            <w:right w:val="single" w:sz="2" w:space="0" w:color="auto"/>
          </w:divBdr>
          <w:divsChild>
            <w:div w:id="29533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842995">
                  <w:marLeft w:val="0"/>
                  <w:marRight w:val="0"/>
                  <w:marTop w:val="0"/>
                  <w:marBottom w:val="0"/>
                  <w:divBdr>
                    <w:top w:val="single" w:sz="2" w:space="0" w:color="D9D9E3"/>
                    <w:left w:val="single" w:sz="2" w:space="0" w:color="D9D9E3"/>
                    <w:bottom w:val="single" w:sz="2" w:space="0" w:color="D9D9E3"/>
                    <w:right w:val="single" w:sz="2" w:space="0" w:color="D9D9E3"/>
                  </w:divBdr>
                  <w:divsChild>
                    <w:div w:id="1889759755">
                      <w:marLeft w:val="0"/>
                      <w:marRight w:val="0"/>
                      <w:marTop w:val="0"/>
                      <w:marBottom w:val="0"/>
                      <w:divBdr>
                        <w:top w:val="single" w:sz="2" w:space="0" w:color="D9D9E3"/>
                        <w:left w:val="single" w:sz="2" w:space="0" w:color="D9D9E3"/>
                        <w:bottom w:val="single" w:sz="2" w:space="0" w:color="D9D9E3"/>
                        <w:right w:val="single" w:sz="2" w:space="0" w:color="D9D9E3"/>
                      </w:divBdr>
                      <w:divsChild>
                        <w:div w:id="1287156830">
                          <w:marLeft w:val="0"/>
                          <w:marRight w:val="0"/>
                          <w:marTop w:val="0"/>
                          <w:marBottom w:val="0"/>
                          <w:divBdr>
                            <w:top w:val="single" w:sz="2" w:space="0" w:color="D9D9E3"/>
                            <w:left w:val="single" w:sz="2" w:space="0" w:color="D9D9E3"/>
                            <w:bottom w:val="single" w:sz="2" w:space="0" w:color="D9D9E3"/>
                            <w:right w:val="single" w:sz="2" w:space="0" w:color="D9D9E3"/>
                          </w:divBdr>
                          <w:divsChild>
                            <w:div w:id="192021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694242">
      <w:bodyDiv w:val="1"/>
      <w:marLeft w:val="0"/>
      <w:marRight w:val="0"/>
      <w:marTop w:val="0"/>
      <w:marBottom w:val="0"/>
      <w:divBdr>
        <w:top w:val="none" w:sz="0" w:space="0" w:color="auto"/>
        <w:left w:val="none" w:sz="0" w:space="0" w:color="auto"/>
        <w:bottom w:val="none" w:sz="0" w:space="0" w:color="auto"/>
        <w:right w:val="none" w:sz="0" w:space="0" w:color="auto"/>
      </w:divBdr>
      <w:divsChild>
        <w:div w:id="1273898127">
          <w:marLeft w:val="0"/>
          <w:marRight w:val="0"/>
          <w:marTop w:val="240"/>
          <w:marBottom w:val="240"/>
          <w:divBdr>
            <w:top w:val="none" w:sz="0" w:space="0" w:color="auto"/>
            <w:left w:val="none" w:sz="0" w:space="0" w:color="auto"/>
            <w:bottom w:val="none" w:sz="0" w:space="0" w:color="auto"/>
            <w:right w:val="none" w:sz="0" w:space="0" w:color="auto"/>
          </w:divBdr>
        </w:div>
        <w:div w:id="394856721">
          <w:marLeft w:val="0"/>
          <w:marRight w:val="0"/>
          <w:marTop w:val="240"/>
          <w:marBottom w:val="240"/>
          <w:divBdr>
            <w:top w:val="none" w:sz="0" w:space="0" w:color="auto"/>
            <w:left w:val="none" w:sz="0" w:space="0" w:color="auto"/>
            <w:bottom w:val="none" w:sz="0" w:space="0" w:color="auto"/>
            <w:right w:val="none" w:sz="0" w:space="0" w:color="auto"/>
          </w:divBdr>
        </w:div>
        <w:div w:id="1750955318">
          <w:marLeft w:val="0"/>
          <w:marRight w:val="0"/>
          <w:marTop w:val="240"/>
          <w:marBottom w:val="240"/>
          <w:divBdr>
            <w:top w:val="none" w:sz="0" w:space="0" w:color="auto"/>
            <w:left w:val="none" w:sz="0" w:space="0" w:color="auto"/>
            <w:bottom w:val="none" w:sz="0" w:space="0" w:color="auto"/>
            <w:right w:val="none" w:sz="0" w:space="0" w:color="auto"/>
          </w:divBdr>
        </w:div>
        <w:div w:id="8350740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odulatio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ela\OneDrive\Documents\Custom%20Office%20Templates\Venkat%20-%20Personal%20Letter%20Head%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10D32-9FD9-4236-AE51-9BFB9A82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Venkat - Personal Letter Head V6</Template>
  <TotalTime>165</TotalTime>
  <Pages>6</Pages>
  <Words>1373</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Venkateswar Reddy's Personal Letter Head</vt:lpstr>
    </vt:vector>
  </TitlesOfParts>
  <Company>Microsoft Corporation</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Venkateswar Reddy's Personal Letter Head</dc:title>
  <dc:creator>Venkateswar Reddy Melachervu</dc:creator>
  <cp:keywords>Letter Head; "...dare to dream; care to win..."; (c) Powering Sustainable Growth; Turn-key Cloud Solutions for All Business Categories</cp:keywords>
  <cp:lastModifiedBy>Venkateswar Reddy Melachervu</cp:lastModifiedBy>
  <cp:revision>8</cp:revision>
  <cp:lastPrinted>2023-05-10T12:29:00Z</cp:lastPrinted>
  <dcterms:created xsi:type="dcterms:W3CDTF">2023-05-15T15:03:00Z</dcterms:created>
  <dcterms:modified xsi:type="dcterms:W3CDTF">2023-05-15T17:48:00Z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TC060873961033</vt:lpwstr>
  </property>
  <property fmtid="{D5CDD505-2E9C-101B-9397-08002B2CF9AE}" pid="3" name="GrammarlyDocumentId">
    <vt:lpwstr>e557a99d91e04aff5ee7a5d6ff38e8b4e276a0d4053a1e1b645bd147f4807e35</vt:lpwstr>
  </property>
</Properties>
</file>