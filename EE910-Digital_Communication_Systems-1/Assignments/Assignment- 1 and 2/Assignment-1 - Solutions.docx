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E09566" w14:textId="77777777" w:rsidR="00C05687" w:rsidRDefault="00C05687">
      <w:pPr>
        <w:spacing w:line="240" w:lineRule="auto"/>
        <w:jc w:val="left"/>
      </w:pPr>
    </w:p>
    <w:p w14:paraId="1268399B" w14:textId="581F92AB" w:rsidR="00C05687" w:rsidRDefault="00C05687" w:rsidP="00C05687">
      <w:r>
        <w:t>Assignment-1</w:t>
      </w:r>
    </w:p>
    <w:p w14:paraId="62E8C9DB" w14:textId="2377A7EE" w:rsidR="00C05687" w:rsidRPr="00C05687" w:rsidRDefault="00C05687" w:rsidP="00C05687">
      <w:pPr>
        <w:rPr>
          <w:b/>
          <w:bCs/>
        </w:rPr>
      </w:pPr>
      <w:r w:rsidRPr="00C05687">
        <w:rPr>
          <w:b/>
          <w:bCs/>
        </w:rPr>
        <w:t>Q3. What is the energy of sinc function</w:t>
      </w:r>
    </w:p>
    <w:p w14:paraId="73FB57C4" w14:textId="64D156AC" w:rsidR="00C05687" w:rsidRDefault="00C05687" w:rsidP="00C05687">
      <w:r>
        <w:rPr>
          <w:noProof/>
        </w:rPr>
        <w:drawing>
          <wp:inline distT="0" distB="0" distL="0" distR="0" wp14:anchorId="4DF6E25E" wp14:editId="68D7CCBE">
            <wp:extent cx="6390640" cy="4577080"/>
            <wp:effectExtent l="0" t="0" r="0" b="0"/>
            <wp:docPr id="111202375" name="Picture 1" descr="A picture containing text, screenshot, font, docu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202375" name="Picture 1" descr="A picture containing text, screenshot, font, document&#10;&#10;Description automatically generated"/>
                    <pic:cNvPicPr/>
                  </pic:nvPicPr>
                  <pic:blipFill>
                    <a:blip r:embed="rId9"/>
                    <a:stretch>
                      <a:fillRect/>
                    </a:stretch>
                  </pic:blipFill>
                  <pic:spPr>
                    <a:xfrm>
                      <a:off x="0" y="0"/>
                      <a:ext cx="6390640" cy="4577080"/>
                    </a:xfrm>
                    <a:prstGeom prst="rect">
                      <a:avLst/>
                    </a:prstGeom>
                  </pic:spPr>
                </pic:pic>
              </a:graphicData>
            </a:graphic>
          </wp:inline>
        </w:drawing>
      </w:r>
    </w:p>
    <w:p w14:paraId="1D3394D7" w14:textId="29D76EB4" w:rsidR="00C05687" w:rsidRPr="00C05687" w:rsidRDefault="00C05687" w:rsidP="00C05687">
      <w:pPr>
        <w:rPr>
          <w:b/>
          <w:bCs/>
        </w:rPr>
      </w:pPr>
      <w:r w:rsidRPr="00C05687">
        <w:rPr>
          <w:b/>
          <w:bCs/>
        </w:rPr>
        <w:t>Q4.What is the most suitable distribution to model the additive noise at the receiver end?</w:t>
      </w:r>
    </w:p>
    <w:p w14:paraId="665163F4" w14:textId="77777777" w:rsidR="00C05687" w:rsidRDefault="00C05687" w:rsidP="00C05687">
      <w:r>
        <w:t>The most commonly used distribution to model additive noise at the receiver end is the Gaussian (or normal) distribution. The Gaussian distribution is widely adopted because of its mathematical properties and its applicability to many real-world scenarios.</w:t>
      </w:r>
    </w:p>
    <w:p w14:paraId="5B74775B" w14:textId="77777777" w:rsidR="00C05687" w:rsidRDefault="00C05687" w:rsidP="00C05687"/>
    <w:p w14:paraId="1E13D798" w14:textId="77777777" w:rsidR="00C05687" w:rsidRDefault="00C05687" w:rsidP="00C05687">
      <w:r>
        <w:t>Several reasons make the Gaussian distribution suitable for modeling additive noise:</w:t>
      </w:r>
    </w:p>
    <w:p w14:paraId="7A42AD85" w14:textId="77777777" w:rsidR="00C05687" w:rsidRDefault="00C05687" w:rsidP="00C05687"/>
    <w:p w14:paraId="6B07B635" w14:textId="77777777" w:rsidR="00C05687" w:rsidRDefault="00C05687" w:rsidP="00C05687">
      <w:r>
        <w:t>Central Limit Theorem: The Central Limit Theorem states that the sum of a large number of independent random variables, regardless of their individual distributions, tends to follow a Gaussian distribution. In practice, additive noise often arises from a combination of multiple independent sources, and the Central Limit Theorem justifies the use of the Gaussian distribution to represent their collective effect.</w:t>
      </w:r>
    </w:p>
    <w:p w14:paraId="21E608DD" w14:textId="77777777" w:rsidR="00C05687" w:rsidRDefault="00C05687" w:rsidP="00C05687"/>
    <w:p w14:paraId="10EED8A2" w14:textId="77777777" w:rsidR="00C05687" w:rsidRDefault="00C05687" w:rsidP="00C05687">
      <w:r>
        <w:t>Ubiquity in Nature: Many natural phenomena and physical processes exhibit behavior that can be approximated by the Gaussian distribution. For instance, thermal noise in electronic circuits, atmospheric noise in wireless communication, and background noise in audio signals are often modeled as Gaussian noise due to their inherent statistical properties.</w:t>
      </w:r>
    </w:p>
    <w:p w14:paraId="35F98A3B" w14:textId="77777777" w:rsidR="00C05687" w:rsidRDefault="00C05687" w:rsidP="00C05687"/>
    <w:p w14:paraId="4138C8EF" w14:textId="77777777" w:rsidR="00C05687" w:rsidRDefault="00C05687" w:rsidP="00C05687">
      <w:r>
        <w:t>Maximum Likelihood Estimation: When the goal is to estimate the unknown parameters of a noisy signal, the Gaussian distribution allows for convenient and efficient parameter estimation using maximum likelihood estimation (MLE) techniques.</w:t>
      </w:r>
    </w:p>
    <w:p w14:paraId="3A8147F3" w14:textId="77777777" w:rsidR="00C05687" w:rsidRDefault="00C05687" w:rsidP="00C05687"/>
    <w:p w14:paraId="0CB207ED" w14:textId="77777777" w:rsidR="00C05687" w:rsidRDefault="00C05687" w:rsidP="00C05687">
      <w:r>
        <w:t>Analytical Simplicity: The Gaussian distribution has desirable mathematical properties, such as closed-form expressions for probability density function (PDF), cumulative distribution function (CDF), and moments. This analytical simplicity facilitates mathematical analysis and system design.</w:t>
      </w:r>
    </w:p>
    <w:p w14:paraId="24E6CFFD" w14:textId="77777777" w:rsidR="00C05687" w:rsidRDefault="00C05687" w:rsidP="00C05687"/>
    <w:p w14:paraId="77A089D1" w14:textId="45C5DBED" w:rsidR="00C05687" w:rsidRDefault="00C05687" w:rsidP="00C05687">
      <w:r>
        <w:t>While the Gaussian distribution is a commonly used model for additive noise, it is worth noting that there are scenarios where other distributions might be more appropriate. For instance, certain types of impulsive noise or non-Gaussian interference might require alternative models like the Laplace distribution, Cauchy distribution, or various heavy-tailed distributions. However, in many practical situations, the Gaussian distribution remains a good choice for modeling additive noise at the receiver end.</w:t>
      </w:r>
    </w:p>
    <w:p w14:paraId="0DE86148" w14:textId="77777777" w:rsidR="00C05687" w:rsidRDefault="00C05687" w:rsidP="00C05687"/>
    <w:p w14:paraId="47A8FD68" w14:textId="77777777" w:rsidR="00C05687" w:rsidRDefault="00C05687" w:rsidP="00C05687"/>
    <w:p w14:paraId="527E255B" w14:textId="0BD06333" w:rsidR="00C05687" w:rsidRPr="00D41170" w:rsidRDefault="00D41170" w:rsidP="00C05687">
      <w:pPr>
        <w:rPr>
          <w:b/>
          <w:bCs/>
        </w:rPr>
      </w:pPr>
      <w:r w:rsidRPr="00D41170">
        <w:rPr>
          <w:b/>
          <w:bCs/>
        </w:rPr>
        <w:t>Q6:</w:t>
      </w:r>
      <w:r w:rsidR="00BB2C11" w:rsidRPr="00D41170">
        <w:rPr>
          <w:b/>
          <w:bCs/>
        </w:rPr>
        <w:t>Hilbert Tranfrom of Cos2t</w:t>
      </w:r>
    </w:p>
    <w:p w14:paraId="5EAE6001" w14:textId="4B912350" w:rsidR="00BB2C11" w:rsidRPr="00C05687" w:rsidRDefault="00BB2C11" w:rsidP="00C05687">
      <w:hyperlink r:id="rId10" w:history="1">
        <w:r w:rsidRPr="00BB2C11">
          <w:rPr>
            <w:color w:val="0000FF"/>
            <w:u w:val="single"/>
          </w:rPr>
          <w:t>Hilbert Transform - an overview | ScienceDirect Topics</w:t>
        </w:r>
      </w:hyperlink>
    </w:p>
    <w:p w14:paraId="76874BE7" w14:textId="77777777" w:rsidR="00C05687" w:rsidRDefault="00C05687" w:rsidP="00C05687"/>
    <w:p w14:paraId="71C2DBB7" w14:textId="08B9A03F" w:rsidR="00D41170" w:rsidRDefault="00D41170" w:rsidP="00C05687">
      <w:pPr>
        <w:rPr>
          <w:b/>
          <w:bCs/>
        </w:rPr>
      </w:pPr>
      <w:r>
        <w:rPr>
          <w:b/>
          <w:bCs/>
        </w:rPr>
        <w:t>Q7: Power signal or energy signal?</w:t>
      </w:r>
    </w:p>
    <w:p w14:paraId="61DC3D7D" w14:textId="77777777" w:rsidR="00D41170" w:rsidRPr="00D41170" w:rsidRDefault="00D41170" w:rsidP="00D41170">
      <w:r w:rsidRPr="00D41170">
        <w:t>To determine whether the signal x(t) = 2t^(-1/4) falls under the category of a power signal or an energy signal, we need to examine its energy and power properties.</w:t>
      </w:r>
    </w:p>
    <w:p w14:paraId="592FCA76" w14:textId="77777777" w:rsidR="00D41170" w:rsidRPr="00D41170" w:rsidRDefault="00D41170" w:rsidP="00D41170"/>
    <w:p w14:paraId="1976F9D8" w14:textId="77777777" w:rsidR="00D41170" w:rsidRPr="00D41170" w:rsidRDefault="00D41170" w:rsidP="00D41170">
      <w:r w:rsidRPr="00D41170">
        <w:t>An energy signal is a signal that has finite energy, meaning its total energy over a given time period is finite. Mathematically, the energy of a signal x(t) is given by:</w:t>
      </w:r>
    </w:p>
    <w:p w14:paraId="045B994E" w14:textId="77777777" w:rsidR="00D41170" w:rsidRPr="00D41170" w:rsidRDefault="00D41170" w:rsidP="00D41170"/>
    <w:p w14:paraId="491503E7" w14:textId="77777777" w:rsidR="00D41170" w:rsidRPr="00D41170" w:rsidRDefault="00D41170" w:rsidP="00D41170">
      <w:r w:rsidRPr="00D41170">
        <w:t xml:space="preserve">E = </w:t>
      </w:r>
      <w:r w:rsidRPr="00D41170">
        <w:rPr>
          <w:rFonts w:ascii="Times New Roman" w:hAnsi="Times New Roman"/>
        </w:rPr>
        <w:t>∫</w:t>
      </w:r>
      <w:r w:rsidRPr="00D41170">
        <w:t xml:space="preserve"> |x(t)|^2 dt</w:t>
      </w:r>
    </w:p>
    <w:p w14:paraId="46438218" w14:textId="77777777" w:rsidR="00D41170" w:rsidRPr="00D41170" w:rsidRDefault="00D41170" w:rsidP="00D41170"/>
    <w:p w14:paraId="26E2B002" w14:textId="77777777" w:rsidR="00D41170" w:rsidRPr="00D41170" w:rsidRDefault="00D41170" w:rsidP="00D41170">
      <w:r w:rsidRPr="00D41170">
        <w:t>A power signal, on the other hand, is a signal that has infinite energy but finite power. The power of a signal x(t) is defined as the average power per unit time and is given by:</w:t>
      </w:r>
    </w:p>
    <w:p w14:paraId="6186F5AC" w14:textId="77777777" w:rsidR="00D41170" w:rsidRPr="00D41170" w:rsidRDefault="00D41170" w:rsidP="00D41170"/>
    <w:p w14:paraId="118BA320" w14:textId="77777777" w:rsidR="00D41170" w:rsidRPr="00D41170" w:rsidRDefault="00D41170" w:rsidP="00D41170">
      <w:r w:rsidRPr="00D41170">
        <w:t>P = lim T</w:t>
      </w:r>
      <w:r w:rsidRPr="00D41170">
        <w:rPr>
          <w:rFonts w:ascii="Times New Roman" w:hAnsi="Times New Roman"/>
        </w:rPr>
        <w:t>→∞</w:t>
      </w:r>
      <w:r w:rsidRPr="00D41170">
        <w:t xml:space="preserve"> (1/T) </w:t>
      </w:r>
      <w:r w:rsidRPr="00D41170">
        <w:rPr>
          <w:rFonts w:ascii="Times New Roman" w:hAnsi="Times New Roman"/>
        </w:rPr>
        <w:t>∫</w:t>
      </w:r>
      <w:r w:rsidRPr="00D41170">
        <w:t xml:space="preserve"> |x(t)|^2 dt</w:t>
      </w:r>
    </w:p>
    <w:p w14:paraId="34FDBBB9" w14:textId="77777777" w:rsidR="00D41170" w:rsidRPr="00D41170" w:rsidRDefault="00D41170" w:rsidP="00D41170"/>
    <w:p w14:paraId="05176B6C" w14:textId="77777777" w:rsidR="00D41170" w:rsidRPr="00D41170" w:rsidRDefault="00D41170" w:rsidP="00D41170">
      <w:r w:rsidRPr="00D41170">
        <w:t>Let's analyze x(t) = 2t^(-1/4) based on these definitions:</w:t>
      </w:r>
    </w:p>
    <w:p w14:paraId="6E80BF16" w14:textId="77777777" w:rsidR="00D41170" w:rsidRPr="00D41170" w:rsidRDefault="00D41170" w:rsidP="00D41170"/>
    <w:p w14:paraId="5C2F9950" w14:textId="77777777" w:rsidR="00D41170" w:rsidRPr="00D41170" w:rsidRDefault="00D41170" w:rsidP="00D41170">
      <w:r w:rsidRPr="00D41170">
        <w:t>Energy Analysis:</w:t>
      </w:r>
    </w:p>
    <w:p w14:paraId="291988AD" w14:textId="77777777" w:rsidR="00D41170" w:rsidRPr="00D41170" w:rsidRDefault="00D41170" w:rsidP="00D41170">
      <w:r w:rsidRPr="00D41170">
        <w:t>To compute the energy of x(t), we integrate |x(t)|^2 over the entire time axis:</w:t>
      </w:r>
    </w:p>
    <w:p w14:paraId="539D1CEE" w14:textId="77777777" w:rsidR="00D41170" w:rsidRPr="00D41170" w:rsidRDefault="00D41170" w:rsidP="00D41170">
      <w:r w:rsidRPr="00D41170">
        <w:t xml:space="preserve">E = </w:t>
      </w:r>
      <w:r w:rsidRPr="00D41170">
        <w:rPr>
          <w:rFonts w:ascii="Times New Roman" w:hAnsi="Times New Roman"/>
        </w:rPr>
        <w:t>∫</w:t>
      </w:r>
      <w:r w:rsidRPr="00D41170">
        <w:t xml:space="preserve"> |2t^(-1/4)|^2 dt = </w:t>
      </w:r>
      <w:r w:rsidRPr="00D41170">
        <w:rPr>
          <w:rFonts w:ascii="Times New Roman" w:hAnsi="Times New Roman"/>
        </w:rPr>
        <w:t>∫</w:t>
      </w:r>
      <w:r w:rsidRPr="00D41170">
        <w:t xml:space="preserve"> 4t^(-1/2) dt</w:t>
      </w:r>
    </w:p>
    <w:p w14:paraId="4D6BA642" w14:textId="77777777" w:rsidR="00D41170" w:rsidRPr="00D41170" w:rsidRDefault="00D41170" w:rsidP="00D41170"/>
    <w:p w14:paraId="35D61CFA" w14:textId="77777777" w:rsidR="00D41170" w:rsidRPr="00D41170" w:rsidRDefault="00D41170" w:rsidP="00D41170">
      <w:r w:rsidRPr="00D41170">
        <w:t>Integrating 4t^(-1/2) yields 8t^(1/2), which diverges as t approaches infinity. Therefore, the energy of x(t) is infinite, indicating that x(t) is not an energy signal.</w:t>
      </w:r>
    </w:p>
    <w:p w14:paraId="722264FB" w14:textId="77777777" w:rsidR="00D41170" w:rsidRPr="00D41170" w:rsidRDefault="00D41170" w:rsidP="00D41170"/>
    <w:p w14:paraId="2C88D9EF" w14:textId="77777777" w:rsidR="00D41170" w:rsidRPr="00D41170" w:rsidRDefault="00D41170" w:rsidP="00D41170">
      <w:r w:rsidRPr="00D41170">
        <w:t>Power Analysis:</w:t>
      </w:r>
    </w:p>
    <w:p w14:paraId="191D7D45" w14:textId="77777777" w:rsidR="00D41170" w:rsidRPr="00D41170" w:rsidRDefault="00D41170" w:rsidP="00D41170">
      <w:r w:rsidRPr="00D41170">
        <w:t>To compute the power of x(t), we need to calculate the average power per unit time. However, since x(t) does not have a periodic nature, we cannot directly apply the power formula.</w:t>
      </w:r>
    </w:p>
    <w:p w14:paraId="1B5B7292" w14:textId="77777777" w:rsidR="00D41170" w:rsidRPr="00D41170" w:rsidRDefault="00D41170" w:rsidP="00D41170">
      <w:r w:rsidRPr="00D41170">
        <w:t>In this case, we can consider the limit as T approaches infinity for the power expression mentioned earlier:</w:t>
      </w:r>
    </w:p>
    <w:p w14:paraId="1E470EDA" w14:textId="77777777" w:rsidR="00D41170" w:rsidRPr="00D41170" w:rsidRDefault="00D41170" w:rsidP="00D41170"/>
    <w:p w14:paraId="2711836F" w14:textId="77777777" w:rsidR="00D41170" w:rsidRPr="00D41170" w:rsidRDefault="00D41170" w:rsidP="00D41170">
      <w:r w:rsidRPr="00D41170">
        <w:t>P = lim T</w:t>
      </w:r>
      <w:r w:rsidRPr="00D41170">
        <w:rPr>
          <w:rFonts w:ascii="Times New Roman" w:hAnsi="Times New Roman"/>
        </w:rPr>
        <w:t>→∞</w:t>
      </w:r>
      <w:r w:rsidRPr="00D41170">
        <w:t xml:space="preserve"> (1/T) </w:t>
      </w:r>
      <w:r w:rsidRPr="00D41170">
        <w:rPr>
          <w:rFonts w:ascii="Times New Roman" w:hAnsi="Times New Roman"/>
        </w:rPr>
        <w:t>∫</w:t>
      </w:r>
      <w:r w:rsidRPr="00D41170">
        <w:t xml:space="preserve"> |2t^(-1/4)|^2 dt</w:t>
      </w:r>
    </w:p>
    <w:p w14:paraId="65EC02AD" w14:textId="77777777" w:rsidR="00D41170" w:rsidRPr="00D41170" w:rsidRDefault="00D41170" w:rsidP="00D41170"/>
    <w:p w14:paraId="2A2FA062" w14:textId="77777777" w:rsidR="00D41170" w:rsidRPr="00D41170" w:rsidRDefault="00D41170" w:rsidP="00D41170">
      <w:r w:rsidRPr="00D41170">
        <w:t>Simplifying the expression inside the integral gives:</w:t>
      </w:r>
    </w:p>
    <w:p w14:paraId="00289AE9" w14:textId="77777777" w:rsidR="00D41170" w:rsidRPr="00D41170" w:rsidRDefault="00D41170" w:rsidP="00D41170"/>
    <w:p w14:paraId="30CB7ED0" w14:textId="77777777" w:rsidR="00D41170" w:rsidRPr="00D41170" w:rsidRDefault="00D41170" w:rsidP="00D41170">
      <w:r w:rsidRPr="00D41170">
        <w:t>P = lim T</w:t>
      </w:r>
      <w:r w:rsidRPr="00D41170">
        <w:rPr>
          <w:rFonts w:ascii="Times New Roman" w:hAnsi="Times New Roman"/>
        </w:rPr>
        <w:t>→∞</w:t>
      </w:r>
      <w:r w:rsidRPr="00D41170">
        <w:t xml:space="preserve"> (1/T) </w:t>
      </w:r>
      <w:r w:rsidRPr="00D41170">
        <w:rPr>
          <w:rFonts w:ascii="Times New Roman" w:hAnsi="Times New Roman"/>
        </w:rPr>
        <w:t>∫</w:t>
      </w:r>
      <w:r w:rsidRPr="00D41170">
        <w:t xml:space="preserve"> 4t^(-1/2) dt = lim T</w:t>
      </w:r>
      <w:r w:rsidRPr="00D41170">
        <w:rPr>
          <w:rFonts w:ascii="Times New Roman" w:hAnsi="Times New Roman"/>
        </w:rPr>
        <w:t>→∞</w:t>
      </w:r>
      <w:r w:rsidRPr="00D41170">
        <w:t xml:space="preserve"> (1/T) [8t^(1/2)] evaluated from 0 to T</w:t>
      </w:r>
    </w:p>
    <w:p w14:paraId="09CCC4D0" w14:textId="77777777" w:rsidR="00D41170" w:rsidRPr="00D41170" w:rsidRDefault="00D41170" w:rsidP="00D41170"/>
    <w:p w14:paraId="0FA719DC" w14:textId="77777777" w:rsidR="00D41170" w:rsidRPr="00D41170" w:rsidRDefault="00D41170" w:rsidP="00D41170">
      <w:r w:rsidRPr="00D41170">
        <w:t>Taking the limit as T approaches infinity, we have:</w:t>
      </w:r>
    </w:p>
    <w:p w14:paraId="1897CC8A" w14:textId="77777777" w:rsidR="00D41170" w:rsidRPr="00D41170" w:rsidRDefault="00D41170" w:rsidP="00D41170"/>
    <w:p w14:paraId="128E85C7" w14:textId="77777777" w:rsidR="00D41170" w:rsidRPr="00D41170" w:rsidRDefault="00D41170" w:rsidP="00D41170">
      <w:r w:rsidRPr="00D41170">
        <w:t>P = lim T</w:t>
      </w:r>
      <w:r w:rsidRPr="00D41170">
        <w:rPr>
          <w:rFonts w:ascii="Times New Roman" w:hAnsi="Times New Roman"/>
        </w:rPr>
        <w:t>→∞</w:t>
      </w:r>
      <w:r w:rsidRPr="00D41170">
        <w:t xml:space="preserve"> (1/T) [8T^(1/2)] = lim T</w:t>
      </w:r>
      <w:r w:rsidRPr="00D41170">
        <w:rPr>
          <w:rFonts w:ascii="Times New Roman" w:hAnsi="Times New Roman"/>
        </w:rPr>
        <w:t>→∞</w:t>
      </w:r>
      <w:r w:rsidRPr="00D41170">
        <w:t xml:space="preserve"> 8/T^(1/2) = 0</w:t>
      </w:r>
    </w:p>
    <w:p w14:paraId="00AEED40" w14:textId="77777777" w:rsidR="00D41170" w:rsidRPr="00D41170" w:rsidRDefault="00D41170" w:rsidP="00D41170"/>
    <w:p w14:paraId="51D06E71" w14:textId="77777777" w:rsidR="00D41170" w:rsidRPr="00D41170" w:rsidRDefault="00D41170" w:rsidP="00D41170">
      <w:r w:rsidRPr="00D41170">
        <w:t>The power of x(t) approaches zero as the time period T tends to infinity. Therefore, x(t) is a power signal.</w:t>
      </w:r>
    </w:p>
    <w:p w14:paraId="4429B5C0" w14:textId="77777777" w:rsidR="00D41170" w:rsidRPr="00D41170" w:rsidRDefault="00D41170" w:rsidP="00D41170"/>
    <w:p w14:paraId="01454AFC" w14:textId="0F2E5DBF" w:rsidR="00D41170" w:rsidRDefault="00D41170" w:rsidP="00D41170">
      <w:r w:rsidRPr="00D41170">
        <w:t>In summary, the signal x(t) = 2t^(-1/4) is a power signal as it has infinite energy but finite power.</w:t>
      </w:r>
    </w:p>
    <w:p w14:paraId="164EC98C" w14:textId="77777777" w:rsidR="00D41170" w:rsidRDefault="00D41170" w:rsidP="00D41170"/>
    <w:p w14:paraId="1AD262C5" w14:textId="77777777" w:rsidR="00D41170" w:rsidRDefault="00D41170" w:rsidP="00D41170"/>
    <w:p w14:paraId="414F5189" w14:textId="5F84DB6A" w:rsidR="00D41170" w:rsidRPr="00FA013E" w:rsidRDefault="00FA013E" w:rsidP="00D41170">
      <w:pPr>
        <w:rPr>
          <w:b/>
          <w:bCs/>
        </w:rPr>
      </w:pPr>
      <w:r>
        <w:rPr>
          <w:b/>
          <w:bCs/>
        </w:rPr>
        <w:t>Q8:</w:t>
      </w:r>
      <w:r w:rsidRPr="00FA013E">
        <w:rPr>
          <w:b/>
          <w:bCs/>
        </w:rPr>
        <w:t xml:space="preserve">Is </w:t>
      </w:r>
      <m:oMath>
        <m:f>
          <m:fPr>
            <m:ctrlPr>
              <w:rPr>
                <w:rFonts w:ascii="Cambria Math" w:hAnsi="Cambria Math"/>
                <w:b/>
                <w:bCs/>
                <w:i/>
              </w:rPr>
            </m:ctrlPr>
          </m:fPr>
          <m:num>
            <m:r>
              <m:rPr>
                <m:sty m:val="bi"/>
              </m:rPr>
              <w:rPr>
                <w:rFonts w:ascii="Cambria Math" w:hAnsi="Cambria Math"/>
              </w:rPr>
              <m:t>sin</m:t>
            </m:r>
            <m:r>
              <m:rPr>
                <m:sty m:val="bi"/>
              </m:rPr>
              <w:rPr>
                <w:rFonts w:ascii="Cambria Math" w:hAnsi="Cambria Math"/>
              </w:rPr>
              <m:t>2</m:t>
            </m:r>
            <m:r>
              <m:rPr>
                <m:sty m:val="bi"/>
              </m:rPr>
              <w:rPr>
                <w:rFonts w:ascii="Cambria Math" w:hAnsi="Cambria Math"/>
              </w:rPr>
              <m:t>πt</m:t>
            </m:r>
          </m:num>
          <m:den>
            <m:r>
              <m:rPr>
                <m:sty m:val="bi"/>
              </m:rPr>
              <w:rPr>
                <w:rFonts w:ascii="Cambria Math" w:hAnsi="Cambria Math"/>
              </w:rPr>
              <m:t>2</m:t>
            </m:r>
            <m:r>
              <m:rPr>
                <m:sty m:val="bi"/>
              </m:rPr>
              <w:rPr>
                <w:rFonts w:ascii="Cambria Math" w:hAnsi="Cambria Math"/>
              </w:rPr>
              <m:t>πt</m:t>
            </m:r>
          </m:den>
        </m:f>
        <m:r>
          <m:rPr>
            <m:sty m:val="bi"/>
          </m:rPr>
          <w:rPr>
            <w:rFonts w:ascii="Cambria Math" w:hAnsi="Cambria Math"/>
          </w:rPr>
          <m:t xml:space="preserve"> </m:t>
        </m:r>
      </m:oMath>
      <w:r w:rsidRPr="00FA013E">
        <w:rPr>
          <w:b/>
          <w:bCs/>
        </w:rPr>
        <w:t xml:space="preserve"> periodic and deterministic continuous signal?</w:t>
      </w:r>
    </w:p>
    <w:p w14:paraId="4285311D" w14:textId="77777777" w:rsidR="00FA013E" w:rsidRDefault="00FA013E" w:rsidP="00FA013E">
      <w:r>
        <w:t>No, the signal sin(2</w:t>
      </w:r>
      <w:r>
        <w:rPr>
          <w:rFonts w:ascii="Cambria" w:hAnsi="Cambria" w:cs="Cambria"/>
        </w:rPr>
        <w:t>π</w:t>
      </w:r>
      <w:r>
        <w:t>t) / (2</w:t>
      </w:r>
      <w:r>
        <w:rPr>
          <w:rFonts w:ascii="Cambria" w:hAnsi="Cambria" w:cs="Cambria"/>
        </w:rPr>
        <w:t>π</w:t>
      </w:r>
      <w:r>
        <w:t>t) is not a periodic signal.</w:t>
      </w:r>
    </w:p>
    <w:p w14:paraId="0AB9F364" w14:textId="77777777" w:rsidR="00FA013E" w:rsidRDefault="00FA013E" w:rsidP="00FA013E"/>
    <w:p w14:paraId="1ABAEC3E" w14:textId="77777777" w:rsidR="00FA013E" w:rsidRDefault="00FA013E" w:rsidP="00FA013E">
      <w:r>
        <w:t>To determine if a signal is periodic, we need to check if there exists a positive value T such that the signal repeats itself exactly every T units of time.</w:t>
      </w:r>
    </w:p>
    <w:p w14:paraId="1005C0BF" w14:textId="77777777" w:rsidR="00FA013E" w:rsidRDefault="00FA013E" w:rsidP="00FA013E"/>
    <w:p w14:paraId="47C01808" w14:textId="77777777" w:rsidR="00FA013E" w:rsidRDefault="00FA013E" w:rsidP="00FA013E">
      <w:r>
        <w:t>In the case of sin(2</w:t>
      </w:r>
      <w:r>
        <w:rPr>
          <w:rFonts w:ascii="Cambria" w:hAnsi="Cambria" w:cs="Cambria"/>
        </w:rPr>
        <w:t>π</w:t>
      </w:r>
      <w:r>
        <w:t>t) / (2</w:t>
      </w:r>
      <w:r>
        <w:rPr>
          <w:rFonts w:ascii="Cambria" w:hAnsi="Cambria" w:cs="Cambria"/>
        </w:rPr>
        <w:t>π</w:t>
      </w:r>
      <w:r>
        <w:t>t), the denominator (2</w:t>
      </w:r>
      <w:r>
        <w:rPr>
          <w:rFonts w:ascii="Cambria" w:hAnsi="Cambria" w:cs="Cambria"/>
        </w:rPr>
        <w:t>π</w:t>
      </w:r>
      <w:r>
        <w:t>t) in the sinc function causes the signal to approach zero as t approaches zero. As t approaches zero, the sinc function exhibits oscillations and approaches its main lobe centered around t = 0. However, the sinc function never reaches zero for all values of t.</w:t>
      </w:r>
    </w:p>
    <w:p w14:paraId="2F66D109" w14:textId="77777777" w:rsidR="00FA013E" w:rsidRDefault="00FA013E" w:rsidP="00FA013E"/>
    <w:p w14:paraId="7F38A75E" w14:textId="166E0FDA" w:rsidR="00FA013E" w:rsidRDefault="00FA013E" w:rsidP="00FA013E">
      <w:r>
        <w:t>Therefore, the sinc function does not satisfy the condition of repeating itself exactly every T units of time, and hence, sin(2</w:t>
      </w:r>
      <w:r>
        <w:rPr>
          <w:rFonts w:ascii="Cambria" w:hAnsi="Cambria" w:cs="Cambria"/>
        </w:rPr>
        <w:t>π</w:t>
      </w:r>
      <w:r>
        <w:t>t) / (2</w:t>
      </w:r>
      <w:r>
        <w:rPr>
          <w:rFonts w:ascii="Cambria" w:hAnsi="Cambria" w:cs="Cambria"/>
        </w:rPr>
        <w:t>π</w:t>
      </w:r>
      <w:r>
        <w:t>t) is not a periodic signal.</w:t>
      </w:r>
    </w:p>
    <w:p w14:paraId="36E3B3CB" w14:textId="77777777" w:rsidR="00FA013E" w:rsidRDefault="00FA013E" w:rsidP="00FA013E"/>
    <w:p w14:paraId="27C8C9EF" w14:textId="77777777" w:rsidR="00FA013E" w:rsidRDefault="00FA013E" w:rsidP="00FA013E">
      <w:r>
        <w:t>Yes, the signal sin(2</w:t>
      </w:r>
      <w:r>
        <w:rPr>
          <w:rFonts w:ascii="Cambria" w:hAnsi="Cambria" w:cs="Cambria"/>
        </w:rPr>
        <w:t>π</w:t>
      </w:r>
      <w:r>
        <w:t>t) / (2</w:t>
      </w:r>
      <w:r>
        <w:rPr>
          <w:rFonts w:ascii="Cambria" w:hAnsi="Cambria" w:cs="Cambria"/>
        </w:rPr>
        <w:t>π</w:t>
      </w:r>
      <w:r>
        <w:t>t) is a deterministic continuous signal.</w:t>
      </w:r>
    </w:p>
    <w:p w14:paraId="5CF7AF23" w14:textId="77777777" w:rsidR="00FA013E" w:rsidRDefault="00FA013E" w:rsidP="00FA013E"/>
    <w:p w14:paraId="2506BF56" w14:textId="77777777" w:rsidR="00FA013E" w:rsidRDefault="00FA013E" w:rsidP="00FA013E">
      <w:r>
        <w:t>A deterministic signal is a signal that can be precisely described by a mathematical function or equation. In this case, the signal sin(2</w:t>
      </w:r>
      <w:r>
        <w:rPr>
          <w:rFonts w:ascii="Cambria" w:hAnsi="Cambria" w:cs="Cambria"/>
        </w:rPr>
        <w:t>π</w:t>
      </w:r>
      <w:r>
        <w:t>t) / (2</w:t>
      </w:r>
      <w:r>
        <w:rPr>
          <w:rFonts w:ascii="Cambria" w:hAnsi="Cambria" w:cs="Cambria"/>
        </w:rPr>
        <w:t>π</w:t>
      </w:r>
      <w:r>
        <w:t>t) is defined by a specific mathematical function, namely the sinc function. The sinc function is a well-defined mathematical expression that relates the value of the signal to the variable t.</w:t>
      </w:r>
    </w:p>
    <w:p w14:paraId="0EE7161E" w14:textId="77777777" w:rsidR="00FA013E" w:rsidRDefault="00FA013E" w:rsidP="00FA013E"/>
    <w:p w14:paraId="52484880" w14:textId="77777777" w:rsidR="00FA013E" w:rsidRDefault="00FA013E" w:rsidP="00FA013E">
      <w:r>
        <w:t>Furthermore, the signal is continuous, meaning it is defined and continuous for all real values of t. There are no abrupt changes or discontinuities in the signal's behavior.</w:t>
      </w:r>
    </w:p>
    <w:p w14:paraId="3A123AE8" w14:textId="77777777" w:rsidR="00FA013E" w:rsidRDefault="00FA013E" w:rsidP="00FA013E"/>
    <w:p w14:paraId="23DD4CA3" w14:textId="686A990A" w:rsidR="00FA013E" w:rsidRDefault="00FA013E" w:rsidP="00FA013E">
      <w:r>
        <w:t>Therefore, sin(2</w:t>
      </w:r>
      <w:r>
        <w:rPr>
          <w:rFonts w:ascii="Cambria" w:hAnsi="Cambria" w:cs="Cambria"/>
        </w:rPr>
        <w:t>π</w:t>
      </w:r>
      <w:r>
        <w:t>t) / (2</w:t>
      </w:r>
      <w:r>
        <w:rPr>
          <w:rFonts w:ascii="Cambria" w:hAnsi="Cambria" w:cs="Cambria"/>
        </w:rPr>
        <w:t>π</w:t>
      </w:r>
      <w:r>
        <w:t>t) is a deterministic continuous signal.</w:t>
      </w:r>
    </w:p>
    <w:p w14:paraId="4734AC96" w14:textId="77777777" w:rsidR="00FA013E" w:rsidRDefault="00FA013E" w:rsidP="00FA013E"/>
    <w:p w14:paraId="38199629" w14:textId="6AE09A56" w:rsidR="00ED1C97" w:rsidRDefault="00ED1C97" w:rsidP="00FA013E">
      <w:r>
        <w:rPr>
          <w:noProof/>
        </w:rPr>
        <w:drawing>
          <wp:inline distT="0" distB="0" distL="0" distR="0" wp14:anchorId="458DCFE6" wp14:editId="06E389B0">
            <wp:extent cx="6390640" cy="1680845"/>
            <wp:effectExtent l="0" t="0" r="0" b="0"/>
            <wp:docPr id="953899646" name="Picture 1" descr="A picture containing text, screenshot, software,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899646" name="Picture 1" descr="A picture containing text, screenshot, software, font&#10;&#10;Description automatically generated"/>
                    <pic:cNvPicPr/>
                  </pic:nvPicPr>
                  <pic:blipFill>
                    <a:blip r:embed="rId11"/>
                    <a:stretch>
                      <a:fillRect/>
                    </a:stretch>
                  </pic:blipFill>
                  <pic:spPr>
                    <a:xfrm>
                      <a:off x="0" y="0"/>
                      <a:ext cx="6390640" cy="1680845"/>
                    </a:xfrm>
                    <a:prstGeom prst="rect">
                      <a:avLst/>
                    </a:prstGeom>
                  </pic:spPr>
                </pic:pic>
              </a:graphicData>
            </a:graphic>
          </wp:inline>
        </w:drawing>
      </w:r>
    </w:p>
    <w:p w14:paraId="62A9B822" w14:textId="77777777" w:rsidR="00ED1C97" w:rsidRDefault="00ED1C97" w:rsidP="00FA013E"/>
    <w:p w14:paraId="6EA4F612" w14:textId="77777777" w:rsidR="00835E71" w:rsidRDefault="00835E71" w:rsidP="00FA013E"/>
    <w:p w14:paraId="72E2CF04" w14:textId="4BFAD2CB" w:rsidR="00835E71" w:rsidRPr="00D41170" w:rsidRDefault="00564E49" w:rsidP="00FA013E">
      <w:r>
        <w:rPr>
          <w:noProof/>
        </w:rPr>
        <w:drawing>
          <wp:inline distT="0" distB="0" distL="0" distR="0" wp14:anchorId="707581CC" wp14:editId="233AC565">
            <wp:extent cx="6390640" cy="2071370"/>
            <wp:effectExtent l="0" t="0" r="0" b="5080"/>
            <wp:docPr id="1093077680"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3077680" name="Picture 1" descr="A screenshot of a computer&#10;&#10;Description automatically generated with low confidence"/>
                    <pic:cNvPicPr/>
                  </pic:nvPicPr>
                  <pic:blipFill>
                    <a:blip r:embed="rId12"/>
                    <a:stretch>
                      <a:fillRect/>
                    </a:stretch>
                  </pic:blipFill>
                  <pic:spPr>
                    <a:xfrm>
                      <a:off x="0" y="0"/>
                      <a:ext cx="6390640" cy="2071370"/>
                    </a:xfrm>
                    <a:prstGeom prst="rect">
                      <a:avLst/>
                    </a:prstGeom>
                  </pic:spPr>
                </pic:pic>
              </a:graphicData>
            </a:graphic>
          </wp:inline>
        </w:drawing>
      </w:r>
    </w:p>
    <w:p w14:paraId="6D2596FD" w14:textId="77777777" w:rsidR="00B17661" w:rsidRPr="00F11B60" w:rsidRDefault="00B17661" w:rsidP="00F11B60"/>
    <w:sectPr w:rsidR="00B17661" w:rsidRPr="00F11B60" w:rsidSect="00304801">
      <w:headerReference w:type="default" r:id="rId13"/>
      <w:footerReference w:type="default" r:id="rId14"/>
      <w:headerReference w:type="first" r:id="rId15"/>
      <w:footerReference w:type="first" r:id="rId16"/>
      <w:pgSz w:w="11907" w:h="16839" w:code="9"/>
      <w:pgMar w:top="1135" w:right="850" w:bottom="709" w:left="993" w:header="142" w:footer="119"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36D5BF" w14:textId="77777777" w:rsidR="00C05687" w:rsidRDefault="00C05687" w:rsidP="00D72336">
      <w:r>
        <w:separator/>
      </w:r>
    </w:p>
  </w:endnote>
  <w:endnote w:type="continuationSeparator" w:id="0">
    <w:p w14:paraId="4D8A7ED4" w14:textId="77777777" w:rsidR="00C05687" w:rsidRDefault="00C05687" w:rsidP="00D723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aford">
    <w:altName w:val="Calibri"/>
    <w:charset w:val="00"/>
    <w:family w:val="auto"/>
    <w:pitch w:val="variable"/>
    <w:sig w:usb0="80000003" w:usb1="00000001" w:usb2="00000000" w:usb3="00000000" w:csb0="00000001" w:csb1="00000000"/>
  </w:font>
  <w:font w:name="HelveticaNeue">
    <w:altName w:val="Arial"/>
    <w:panose1 w:val="00000000000000000000"/>
    <w:charset w:val="00"/>
    <w:family w:val="auto"/>
    <w:notTrueType/>
    <w:pitch w:val="default"/>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Gotham Rounded Light">
    <w:altName w:val="Calibri"/>
    <w:panose1 w:val="00000000000000000000"/>
    <w:charset w:val="00"/>
    <w:family w:val="modern"/>
    <w:notTrueType/>
    <w:pitch w:val="variable"/>
    <w:sig w:usb0="A00000FF" w:usb1="4000004A" w:usb2="00000000" w:usb3="00000000" w:csb0="0000000B" w:csb1="00000000"/>
  </w:font>
  <w:font w:name="Cambria Math">
    <w:panose1 w:val="02040503050406030204"/>
    <w:charset w:val="00"/>
    <w:family w:val="roman"/>
    <w:pitch w:val="variable"/>
    <w:sig w:usb0="E00006FF" w:usb1="420024FF" w:usb2="02000000" w:usb3="00000000" w:csb0="0000019F" w:csb1="00000000"/>
  </w:font>
  <w:font w:name="Estrangelo Edessa">
    <w:altName w:val="Segoe UI Historic"/>
    <w:panose1 w:val="00000000000000000000"/>
    <w:charset w:val="00"/>
    <w:family w:val="script"/>
    <w:pitch w:val="variable"/>
    <w:sig w:usb0="00000003" w:usb1="00000000" w:usb2="0000008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2D4A2A" w14:textId="77777777" w:rsidR="00142D3A" w:rsidRPr="00304801" w:rsidRDefault="00142D3A" w:rsidP="00142D3A">
    <w:pPr>
      <w:pStyle w:val="BodyText"/>
      <w:spacing w:after="0" w:line="20" w:lineRule="atLeast"/>
      <w:ind w:left="-709" w:right="-624"/>
      <w:jc w:val="center"/>
      <w:rPr>
        <w:rFonts w:cs="Estrangelo Edessa"/>
        <w:b/>
        <w:color w:val="1116E9"/>
        <w:sz w:val="14"/>
        <w:szCs w:val="14"/>
      </w:rPr>
    </w:pPr>
    <w:r w:rsidRPr="00304801">
      <w:rPr>
        <w:noProof/>
        <w:color w:val="E36C0A" w:themeColor="accent6" w:themeShade="BF"/>
        <w:sz w:val="16"/>
        <w:lang w:val="en-IN" w:eastAsia="en-IN" w:bidi="hi-IN"/>
      </w:rPr>
      <mc:AlternateContent>
        <mc:Choice Requires="wpg">
          <w:drawing>
            <wp:anchor distT="0" distB="0" distL="114300" distR="114300" simplePos="0" relativeHeight="251697152" behindDoc="0" locked="0" layoutInCell="1" allowOverlap="1" wp14:anchorId="1ACF0E12" wp14:editId="145B8BD4">
              <wp:simplePos x="0" y="0"/>
              <wp:positionH relativeFrom="column">
                <wp:posOffset>6659245</wp:posOffset>
              </wp:positionH>
              <wp:positionV relativeFrom="paragraph">
                <wp:posOffset>-3705225</wp:posOffset>
              </wp:positionV>
              <wp:extent cx="298450" cy="4153535"/>
              <wp:effectExtent l="0" t="0" r="6350" b="0"/>
              <wp:wrapNone/>
              <wp:docPr id="895053109" name="Group 895053109"/>
              <wp:cNvGraphicFramePr/>
              <a:graphic xmlns:a="http://schemas.openxmlformats.org/drawingml/2006/main">
                <a:graphicData uri="http://schemas.microsoft.com/office/word/2010/wordprocessingGroup">
                  <wpg:wgp>
                    <wpg:cNvGrpSpPr/>
                    <wpg:grpSpPr>
                      <a:xfrm>
                        <a:off x="0" y="0"/>
                        <a:ext cx="298450" cy="4153535"/>
                        <a:chOff x="0" y="0"/>
                        <a:chExt cx="298450" cy="4153722"/>
                      </a:xfrm>
                    </wpg:grpSpPr>
                    <wpg:grpSp>
                      <wpg:cNvPr id="1066429483" name="Group 1066429483"/>
                      <wpg:cNvGrpSpPr>
                        <a:grpSpLocks/>
                      </wpg:cNvGrpSpPr>
                      <wpg:grpSpPr bwMode="auto">
                        <a:xfrm rot="5400000">
                          <a:off x="-6394" y="3887799"/>
                          <a:ext cx="297895" cy="233951"/>
                          <a:chOff x="10217" y="9410"/>
                          <a:chExt cx="1566" cy="590"/>
                        </a:xfrm>
                        <a:solidFill>
                          <a:srgbClr val="1116E9"/>
                        </a:solidFill>
                      </wpg:grpSpPr>
                      <wps:wsp>
                        <wps:cNvPr id="34063145" name="AutoShape 8"/>
                        <wps:cNvSpPr>
                          <a:spLocks noChangeArrowheads="1"/>
                        </wps:cNvSpPr>
                        <wps:spPr bwMode="auto">
                          <a:xfrm>
                            <a:off x="11101" y="9410"/>
                            <a:ext cx="682" cy="590"/>
                          </a:xfrm>
                          <a:prstGeom prst="chevron">
                            <a:avLst>
                              <a:gd name="adj" fmla="val 76506"/>
                            </a:avLst>
                          </a:prstGeom>
                          <a:solidFill>
                            <a:schemeClr val="accent6">
                              <a:lumMod val="75000"/>
                            </a:schemeClr>
                          </a:solidFill>
                          <a:ln>
                            <a:noFill/>
                          </a:ln>
                          <a:extLst>
                            <a:ext uri="{91240B29-F687-4F45-9708-019B960494DF}">
                              <a14:hiddenLine xmlns:a14="http://schemas.microsoft.com/office/drawing/2010/main" w="9525">
                                <a:solidFill>
                                  <a:schemeClr val="bg1">
                                    <a:lumMod val="100000"/>
                                    <a:lumOff val="0"/>
                                  </a:schemeClr>
                                </a:solidFill>
                                <a:miter lim="800000"/>
                                <a:headEnd/>
                                <a:tailEnd/>
                              </a14:hiddenLine>
                            </a:ext>
                          </a:extLst>
                        </wps:spPr>
                        <wps:bodyPr rot="0" vert="horz" wrap="square" lIns="91440" tIns="45720" rIns="91440" bIns="45720" anchor="t" anchorCtr="0" upright="1">
                          <a:noAutofit/>
                        </wps:bodyPr>
                      </wps:wsp>
                      <wps:wsp>
                        <wps:cNvPr id="68212014" name="AutoShape 9"/>
                        <wps:cNvSpPr>
                          <a:spLocks noChangeArrowheads="1"/>
                        </wps:cNvSpPr>
                        <wps:spPr bwMode="auto">
                          <a:xfrm>
                            <a:off x="10659" y="9410"/>
                            <a:ext cx="682" cy="590"/>
                          </a:xfrm>
                          <a:prstGeom prst="chevron">
                            <a:avLst>
                              <a:gd name="adj" fmla="val 76506"/>
                            </a:avLst>
                          </a:prstGeom>
                          <a:solidFill>
                            <a:schemeClr val="accent6">
                              <a:lumMod val="75000"/>
                            </a:schemeClr>
                          </a:solidFill>
                          <a:ln w="9525">
                            <a:noFill/>
                            <a:miter lim="800000"/>
                            <a:headEnd/>
                            <a:tailEnd/>
                          </a:ln>
                        </wps:spPr>
                        <wps:bodyPr rot="0" vert="horz" wrap="square" lIns="91440" tIns="45720" rIns="91440" bIns="45720" anchor="t" anchorCtr="0" upright="1">
                          <a:noAutofit/>
                        </wps:bodyPr>
                      </wps:wsp>
                      <wps:wsp>
                        <wps:cNvPr id="1780538090" name="AutoShape 10"/>
                        <wps:cNvSpPr>
                          <a:spLocks noChangeArrowheads="1"/>
                        </wps:cNvSpPr>
                        <wps:spPr bwMode="auto">
                          <a:xfrm>
                            <a:off x="10217" y="9410"/>
                            <a:ext cx="682" cy="590"/>
                          </a:xfrm>
                          <a:prstGeom prst="chevron">
                            <a:avLst>
                              <a:gd name="adj" fmla="val 76506"/>
                            </a:avLst>
                          </a:prstGeom>
                          <a:solidFill>
                            <a:schemeClr val="accent6">
                              <a:lumMod val="75000"/>
                            </a:schemeClr>
                          </a:solidFill>
                          <a:ln>
                            <a:noFill/>
                          </a:ln>
                          <a:extLst>
                            <a:ext uri="{91240B29-F687-4F45-9708-019B960494DF}">
                              <a14:hiddenLine xmlns:a14="http://schemas.microsoft.com/office/drawing/2010/main" w="9525">
                                <a:solidFill>
                                  <a:schemeClr val="bg1">
                                    <a:lumMod val="100000"/>
                                    <a:lumOff val="0"/>
                                  </a:schemeClr>
                                </a:solidFill>
                                <a:miter lim="800000"/>
                                <a:headEnd/>
                                <a:tailEnd/>
                              </a14:hiddenLine>
                            </a:ext>
                          </a:extLst>
                        </wps:spPr>
                        <wps:bodyPr rot="0" vert="horz" wrap="square" lIns="91440" tIns="45720" rIns="91440" bIns="45720" anchor="t" anchorCtr="0" upright="1">
                          <a:noAutofit/>
                        </wps:bodyPr>
                      </wps:wsp>
                    </wpg:grpSp>
                    <wps:wsp>
                      <wps:cNvPr id="1680097024" name="Rectangle 1680097024"/>
                      <wps:cNvSpPr>
                        <a:spLocks noChangeArrowheads="1"/>
                      </wps:cNvSpPr>
                      <wps:spPr bwMode="auto">
                        <a:xfrm>
                          <a:off x="0" y="0"/>
                          <a:ext cx="298450" cy="38995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1173F6" w14:textId="77777777" w:rsidR="00142D3A" w:rsidRPr="00465A79" w:rsidRDefault="00142D3A" w:rsidP="00142D3A">
                            <w:pPr>
                              <w:rPr>
                                <w:rFonts w:cs="Estrangelo Edessa"/>
                                <w:b/>
                                <w:bCs/>
                                <w:color w:val="E36C0A" w:themeColor="accent6" w:themeShade="BF"/>
                                <w:spacing w:val="60"/>
                                <w:sz w:val="14"/>
                                <w:szCs w:val="16"/>
                              </w:rPr>
                            </w:pPr>
                            <w:r w:rsidRPr="00465A79">
                              <w:rPr>
                                <w:rFonts w:cs="Estrangelo Edessa"/>
                                <w:b/>
                                <w:bCs/>
                                <w:color w:val="E36C0A" w:themeColor="accent6" w:themeShade="BF"/>
                                <w:spacing w:val="60"/>
                                <w:sz w:val="14"/>
                                <w:szCs w:val="16"/>
                              </w:rPr>
                              <w:t>©”…dare to dream; care to win…”</w:t>
                            </w:r>
                          </w:p>
                        </w:txbxContent>
                      </wps:txbx>
                      <wps:bodyPr rot="0" vert="vert270" wrap="square" lIns="91440" tIns="45720" rIns="91440" bIns="45720" anchor="ctr" anchorCtr="0" upright="1">
                        <a:spAutoFit/>
                      </wps:bodyPr>
                    </wps:wsp>
                  </wpg:wgp>
                </a:graphicData>
              </a:graphic>
            </wp:anchor>
          </w:drawing>
        </mc:Choice>
        <mc:Fallback>
          <w:pict>
            <v:group w14:anchorId="1ACF0E12" id="Group 895053109" o:spid="_x0000_s1028" style="position:absolute;left:0;text-align:left;margin-left:524.35pt;margin-top:-291.75pt;width:23.5pt;height:327.05pt;z-index:251697152" coordsize="2984,415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">
              <v:group id="Group 1066429483" o:spid="_x0000_s1029" style="position:absolute;left:-65;top:38878;width:2979;height:2340;rotation:90" coordorigin="10217,9410" coordsize="1566,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">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utoShape 8" o:spid="_x0000_s1030" type="#_x0000_t55" style="position:absolute;left:11101;top:9410;width:682;height: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" adj="7304" fillcolor="#e36c0a [2409]" stroked="f" strokecolor="white [3212]"/>
                <v:shape id="AutoShape 9" o:spid="_x0000_s1031" type="#_x0000_t55" style="position:absolute;left:10659;top:9410;width:682;height: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" adj="7304" fillcolor="#e36c0a [2409]" stroked="f"/>
                <v:shape id="AutoShape 10" o:spid="_x0000_s1032" type="#_x0000_t55" style="position:absolute;left:10217;top:9410;width:682;height: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" adj="7304" fillcolor="#e36c0a [2409]" stroked="f" strokecolor="white [3212]"/>
              </v:group>
              <v:rect id="Rectangle 1680097024" o:spid="_x0000_s1033" style="position:absolute;width:2984;height:389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" filled="f" stroked="f">
                <v:textbox style="layout-flow:vertical;mso-layout-flow-alt:bottom-to-top;mso-fit-shape-to-text:t">
                  <w:txbxContent>
                    <w:p w14:paraId="1C1173F6" w14:textId="77777777" w:rsidR="00142D3A" w:rsidRPr="00465A79" w:rsidRDefault="00142D3A" w:rsidP="00142D3A">
                      <w:pPr>
                        <w:rPr>
                          <w:rFonts w:cs="Estrangelo Edessa"/>
                          <w:b/>
                          <w:bCs/>
                          <w:color w:val="E36C0A" w:themeColor="accent6" w:themeShade="BF"/>
                          <w:spacing w:val="60"/>
                          <w:sz w:val="14"/>
                          <w:szCs w:val="16"/>
                        </w:rPr>
                      </w:pPr>
                      <w:r w:rsidRPr="00465A79">
                        <w:rPr>
                          <w:rFonts w:cs="Estrangelo Edessa"/>
                          <w:b/>
                          <w:bCs/>
                          <w:color w:val="E36C0A" w:themeColor="accent6" w:themeShade="BF"/>
                          <w:spacing w:val="60"/>
                          <w:sz w:val="14"/>
                          <w:szCs w:val="16"/>
                        </w:rPr>
                        <w:t>©”…dare to dream; care to win…”</w:t>
                      </w:r>
                    </w:p>
                  </w:txbxContent>
                </v:textbox>
              </v:rect>
            </v:group>
          </w:pict>
        </mc:Fallback>
      </mc:AlternateContent>
    </w:r>
    <w:r w:rsidRPr="00304801">
      <w:rPr>
        <w:noProof/>
        <w:color w:val="E36C0A" w:themeColor="accent6" w:themeShade="BF"/>
        <w:sz w:val="16"/>
        <w:lang w:val="en-IN" w:eastAsia="en-IN" w:bidi="hi-IN"/>
      </w:rPr>
      <mc:AlternateContent>
        <mc:Choice Requires="wps">
          <w:drawing>
            <wp:anchor distT="0" distB="0" distL="114300" distR="114300" simplePos="0" relativeHeight="251698176" behindDoc="0" locked="0" layoutInCell="1" allowOverlap="1" wp14:anchorId="170FFBD7" wp14:editId="5B3D26F1">
              <wp:simplePos x="0" y="0"/>
              <wp:positionH relativeFrom="margin">
                <wp:posOffset>20320</wp:posOffset>
              </wp:positionH>
              <wp:positionV relativeFrom="paragraph">
                <wp:posOffset>-10795</wp:posOffset>
              </wp:positionV>
              <wp:extent cx="6383655" cy="0"/>
              <wp:effectExtent l="0" t="0" r="0" b="0"/>
              <wp:wrapNone/>
              <wp:docPr id="601463358" name="Straight Connector 601463358"/>
              <wp:cNvGraphicFramePr/>
              <a:graphic xmlns:a="http://schemas.openxmlformats.org/drawingml/2006/main">
                <a:graphicData uri="http://schemas.microsoft.com/office/word/2010/wordprocessingShape">
                  <wps:wsp>
                    <wps:cNvCnPr/>
                    <wps:spPr>
                      <a:xfrm>
                        <a:off x="0" y="0"/>
                        <a:ext cx="6383655" cy="0"/>
                      </a:xfrm>
                      <a:prstGeom prst="line">
                        <a:avLst/>
                      </a:prstGeom>
                      <a:ln>
                        <a:solidFill>
                          <a:schemeClr val="accent6">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75396D2" id="Straight Connector 601463358" o:spid="_x0000_s1026" style="position:absolute;z-index:25169817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1.6pt,-.85pt" to="504.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" strokecolor="#e36c0a [2409]">
              <w10:wrap anchorx="margin"/>
            </v:line>
          </w:pict>
        </mc:Fallback>
      </mc:AlternateContent>
    </w:r>
    <w:r w:rsidRPr="00304801">
      <w:rPr>
        <w:rFonts w:cs="Estrangelo Edessa"/>
        <w:color w:val="E36C0A" w:themeColor="accent6" w:themeShade="BF"/>
        <w:sz w:val="14"/>
        <w:szCs w:val="14"/>
      </w:rPr>
      <w:t>C-501</w:t>
    </w:r>
    <w:r>
      <w:rPr>
        <w:rFonts w:cs="Estrangelo Edessa"/>
        <w:color w:val="E36C0A" w:themeColor="accent6" w:themeShade="BF"/>
        <w:sz w:val="14"/>
        <w:szCs w:val="14"/>
      </w:rPr>
      <w:t xml:space="preserve">, </w:t>
    </w:r>
    <w:r w:rsidRPr="00304801">
      <w:rPr>
        <w:rFonts w:cs="Estrangelo Edessa"/>
        <w:color w:val="E36C0A" w:themeColor="accent6" w:themeShade="BF"/>
        <w:sz w:val="14"/>
        <w:szCs w:val="14"/>
      </w:rPr>
      <w:t>Salarpuria Serenity</w:t>
    </w:r>
    <w:r>
      <w:rPr>
        <w:rFonts w:cs="Estrangelo Edessa"/>
        <w:color w:val="E36C0A" w:themeColor="accent6" w:themeShade="BF"/>
        <w:sz w:val="14"/>
        <w:szCs w:val="14"/>
      </w:rPr>
      <w:t xml:space="preserve">, </w:t>
    </w:r>
    <w:r w:rsidRPr="00304801">
      <w:rPr>
        <w:rFonts w:cs="Estrangelo Edessa"/>
        <w:color w:val="E36C0A" w:themeColor="accent6" w:themeShade="BF"/>
        <w:sz w:val="14"/>
        <w:szCs w:val="14"/>
      </w:rPr>
      <w:t>5</w:t>
    </w:r>
    <w:r w:rsidRPr="00304801">
      <w:rPr>
        <w:rFonts w:cs="Estrangelo Edessa"/>
        <w:color w:val="E36C0A" w:themeColor="accent6" w:themeShade="BF"/>
        <w:sz w:val="14"/>
        <w:szCs w:val="14"/>
        <w:vertAlign w:val="superscript"/>
      </w:rPr>
      <w:t>th</w:t>
    </w:r>
    <w:r w:rsidRPr="00304801">
      <w:rPr>
        <w:rFonts w:cs="Estrangelo Edessa"/>
        <w:color w:val="E36C0A" w:themeColor="accent6" w:themeShade="BF"/>
        <w:sz w:val="14"/>
        <w:szCs w:val="14"/>
      </w:rPr>
      <w:t xml:space="preserve"> Main</w:t>
    </w:r>
    <w:r>
      <w:rPr>
        <w:rFonts w:cs="Estrangelo Edessa"/>
        <w:color w:val="E36C0A" w:themeColor="accent6" w:themeShade="BF"/>
        <w:sz w:val="14"/>
        <w:szCs w:val="14"/>
      </w:rPr>
      <w:t xml:space="preserve">, </w:t>
    </w:r>
    <w:r w:rsidRPr="00304801">
      <w:rPr>
        <w:rFonts w:cs="Estrangelo Edessa"/>
        <w:color w:val="E36C0A" w:themeColor="accent6" w:themeShade="BF"/>
        <w:sz w:val="14"/>
        <w:szCs w:val="14"/>
      </w:rPr>
      <w:t>Sector 7</w:t>
    </w:r>
    <w:r>
      <w:rPr>
        <w:rFonts w:cs="Estrangelo Edessa"/>
        <w:color w:val="E36C0A" w:themeColor="accent6" w:themeShade="BF"/>
        <w:sz w:val="14"/>
        <w:szCs w:val="14"/>
      </w:rPr>
      <w:t>,</w:t>
    </w:r>
    <w:r w:rsidRPr="00304801">
      <w:rPr>
        <w:rFonts w:cs="Estrangelo Edessa"/>
        <w:color w:val="E36C0A" w:themeColor="accent6" w:themeShade="BF"/>
        <w:sz w:val="14"/>
        <w:szCs w:val="14"/>
      </w:rPr>
      <w:t xml:space="preserve"> HSR Layout</w:t>
    </w:r>
    <w:r>
      <w:rPr>
        <w:rFonts w:cs="Estrangelo Edessa"/>
        <w:color w:val="E36C0A" w:themeColor="accent6" w:themeShade="BF"/>
        <w:sz w:val="14"/>
        <w:szCs w:val="14"/>
      </w:rPr>
      <w:t>,</w:t>
    </w:r>
    <w:r w:rsidRPr="00304801">
      <w:rPr>
        <w:rFonts w:cs="Estrangelo Edessa"/>
        <w:color w:val="E36C0A" w:themeColor="accent6" w:themeShade="BF"/>
        <w:sz w:val="14"/>
        <w:szCs w:val="14"/>
      </w:rPr>
      <w:t xml:space="preserve"> Bengaluru</w:t>
    </w:r>
    <w:r>
      <w:rPr>
        <w:rFonts w:cs="Estrangelo Edessa"/>
        <w:color w:val="E36C0A" w:themeColor="accent6" w:themeShade="BF"/>
        <w:sz w:val="14"/>
        <w:szCs w:val="14"/>
      </w:rPr>
      <w:t>,</w:t>
    </w:r>
    <w:r w:rsidRPr="00304801">
      <w:rPr>
        <w:rFonts w:cs="Estrangelo Edessa"/>
        <w:color w:val="E36C0A" w:themeColor="accent6" w:themeShade="BF"/>
        <w:sz w:val="14"/>
        <w:szCs w:val="14"/>
      </w:rPr>
      <w:t xml:space="preserve"> Karnataka</w:t>
    </w:r>
    <w:r>
      <w:rPr>
        <w:rFonts w:cs="Estrangelo Edessa"/>
        <w:color w:val="E36C0A" w:themeColor="accent6" w:themeShade="BF"/>
        <w:sz w:val="14"/>
        <w:szCs w:val="14"/>
      </w:rPr>
      <w:t>,</w:t>
    </w:r>
    <w:r w:rsidRPr="00304801">
      <w:rPr>
        <w:rFonts w:cs="Estrangelo Edessa"/>
        <w:color w:val="E36C0A" w:themeColor="accent6" w:themeShade="BF"/>
        <w:sz w:val="14"/>
        <w:szCs w:val="14"/>
      </w:rPr>
      <w:t xml:space="preserve"> PIN 560102</w:t>
    </w:r>
    <w:r>
      <w:rPr>
        <w:rFonts w:cs="Estrangelo Edessa"/>
        <w:color w:val="E36C0A" w:themeColor="accent6" w:themeShade="BF"/>
        <w:sz w:val="14"/>
        <w:szCs w:val="14"/>
      </w:rPr>
      <w:t>,</w:t>
    </w:r>
    <w:r w:rsidRPr="00304801">
      <w:rPr>
        <w:rFonts w:cs="Estrangelo Edessa"/>
        <w:color w:val="E36C0A" w:themeColor="accent6" w:themeShade="BF"/>
        <w:sz w:val="14"/>
        <w:szCs w:val="14"/>
      </w:rPr>
      <w:t xml:space="preserve"> India</w:t>
    </w:r>
  </w:p>
  <w:p w14:paraId="1C82EEAC" w14:textId="77777777" w:rsidR="00142D3A" w:rsidRPr="00304801" w:rsidRDefault="00303CA5" w:rsidP="00303CA5">
    <w:pPr>
      <w:pStyle w:val="BodyText"/>
      <w:spacing w:after="0" w:line="20" w:lineRule="atLeast"/>
      <w:jc w:val="center"/>
      <w:rPr>
        <w:rFonts w:cs="Estrangelo Edessa"/>
        <w:color w:val="002060"/>
        <w:sz w:val="18"/>
      </w:rPr>
    </w:pPr>
    <w:r w:rsidRPr="00304801">
      <w:rPr>
        <w:rFonts w:cs="Estrangelo Edessa"/>
        <w:color w:val="00B050"/>
        <w:sz w:val="14"/>
        <w:szCs w:val="14"/>
      </w:rPr>
      <w:t xml:space="preserve">Mobile: </w:t>
    </w:r>
    <w:r>
      <w:rPr>
        <w:rFonts w:cs="Estrangelo Edessa"/>
        <w:color w:val="00B050"/>
        <w:sz w:val="14"/>
        <w:szCs w:val="14"/>
      </w:rPr>
      <w:t xml:space="preserve">+91 </w:t>
    </w:r>
    <w:r w:rsidRPr="00304801">
      <w:rPr>
        <w:rFonts w:cs="Estrangelo Edessa"/>
        <w:color w:val="00B050"/>
        <w:sz w:val="14"/>
        <w:szCs w:val="14"/>
      </w:rPr>
      <w:t>97012 22130</w:t>
    </w:r>
    <w:r>
      <w:rPr>
        <w:rFonts w:cs="Estrangelo Edessa"/>
        <w:color w:val="00B050"/>
        <w:sz w:val="14"/>
        <w:szCs w:val="14"/>
      </w:rPr>
      <w:t xml:space="preserve">, </w:t>
    </w:r>
    <w:r w:rsidRPr="00304801">
      <w:rPr>
        <w:rFonts w:cs="Estrangelo Edessa"/>
        <w:color w:val="00B050"/>
        <w:sz w:val="14"/>
        <w:szCs w:val="14"/>
      </w:rPr>
      <w:t xml:space="preserve"> Email: </w:t>
    </w:r>
    <w:hyperlink r:id="rId1" w:history="1">
      <w:r w:rsidRPr="00642576">
        <w:rPr>
          <w:rStyle w:val="Hyperlink"/>
          <w:rFonts w:cs="Estrangelo Edessa"/>
          <w:sz w:val="14"/>
          <w:szCs w:val="14"/>
        </w:rPr>
        <w:t>vmelachervu@gmail.com</w:t>
      </w:r>
    </w:hyperlink>
    <w:r>
      <w:rPr>
        <w:rFonts w:cs="Estrangelo Edessa"/>
        <w:color w:val="00B050"/>
        <w:sz w:val="14"/>
        <w:szCs w:val="14"/>
      </w:rPr>
      <w:t xml:space="preserve">, </w:t>
    </w:r>
    <w:hyperlink r:id="rId2" w:history="1">
      <w:r w:rsidRPr="00642576">
        <w:rPr>
          <w:rStyle w:val="Hyperlink"/>
          <w:rFonts w:cs="Estrangelo Edessa"/>
          <w:sz w:val="14"/>
          <w:szCs w:val="14"/>
        </w:rPr>
        <w:t>vmela23@iitk.ac.in</w:t>
      </w:r>
    </w:hyperlink>
    <w:r>
      <w:rPr>
        <w:rFonts w:cs="Estrangelo Edessa"/>
        <w:color w:val="00B050"/>
        <w:sz w:val="14"/>
        <w:szCs w:val="14"/>
      </w:rPr>
      <w:t xml:space="preserve">, Website: </w:t>
    </w:r>
    <w:hyperlink r:id="rId3" w:history="1">
      <w:r w:rsidRPr="00642576">
        <w:rPr>
          <w:rStyle w:val="Hyperlink"/>
          <w:rFonts w:cs="Estrangelo Edessa"/>
          <w:sz w:val="14"/>
          <w:szCs w:val="14"/>
        </w:rPr>
        <w:t>www.linkedin.com/in/vmelachervu</w:t>
      </w:r>
    </w:hyperlink>
  </w:p>
  <w:p w14:paraId="660B05E9" w14:textId="77777777" w:rsidR="00142D3A" w:rsidRDefault="00142D3A" w:rsidP="00142D3A">
    <w:pPr>
      <w:pStyle w:val="BodyText"/>
      <w:spacing w:after="0" w:line="20" w:lineRule="atLeast"/>
      <w:jc w:val="center"/>
      <w:rPr>
        <w:rFonts w:cs="Estrangelo Edessa"/>
        <w:sz w:val="10"/>
        <w:szCs w:val="10"/>
      </w:rPr>
    </w:pPr>
  </w:p>
  <w:p w14:paraId="4FEEBC25" w14:textId="77777777" w:rsidR="00714DBB" w:rsidRPr="00142D3A" w:rsidRDefault="00142D3A" w:rsidP="00142D3A">
    <w:pPr>
      <w:pStyle w:val="BodyText"/>
      <w:spacing w:after="0" w:line="20" w:lineRule="atLeast"/>
      <w:jc w:val="center"/>
      <w:rPr>
        <w:rFonts w:cs="Estrangelo Edessa"/>
        <w:b/>
        <w:color w:val="BFBFBF" w:themeColor="background1" w:themeShade="BF"/>
        <w:sz w:val="12"/>
        <w:szCs w:val="12"/>
      </w:rPr>
    </w:pPr>
    <w:r w:rsidRPr="00304801">
      <w:rPr>
        <w:rFonts w:cs="Estrangelo Edessa"/>
        <w:sz w:val="10"/>
        <w:szCs w:val="10"/>
      </w:rPr>
      <w:t>© Venkateswar Reddy Melachervu 2009-202</w:t>
    </w:r>
    <w:r>
      <w:rPr>
        <w:rFonts w:cs="Estrangelo Edessa"/>
        <w:sz w:val="10"/>
        <w:szCs w:val="10"/>
      </w:rPr>
      <w:t>3</w:t>
    </w:r>
    <w:r w:rsidRPr="00304801">
      <w:rPr>
        <w:rFonts w:cs="Estrangelo Edessa"/>
        <w:sz w:val="10"/>
        <w:szCs w:val="10"/>
      </w:rPr>
      <w:t>. All rights reserved.</w:t>
    </w:r>
    <w:r w:rsidR="00457536" w:rsidRPr="003632EA">
      <w:rPr>
        <w:rFonts w:cs="Estrangelo Edessa"/>
        <w:noProof/>
        <w:color w:val="E36C0A" w:themeColor="accent6" w:themeShade="BF"/>
        <w:sz w:val="18"/>
        <w:lang w:val="en-IN" w:eastAsia="en-IN" w:bidi="hi-IN"/>
      </w:rPr>
      <mc:AlternateContent>
        <mc:Choice Requires="wps">
          <w:drawing>
            <wp:anchor distT="0" distB="0" distL="114300" distR="114300" simplePos="0" relativeHeight="251683840" behindDoc="0" locked="0" layoutInCell="0" allowOverlap="1" wp14:anchorId="540BE276" wp14:editId="66FBACD2">
              <wp:simplePos x="0" y="0"/>
              <wp:positionH relativeFrom="rightMargin">
                <wp:posOffset>417195</wp:posOffset>
              </wp:positionH>
              <wp:positionV relativeFrom="margin">
                <wp:posOffset>5868035</wp:posOffset>
              </wp:positionV>
              <wp:extent cx="343535" cy="3426460"/>
              <wp:effectExtent l="0" t="0" r="0" b="2540"/>
              <wp:wrapNone/>
              <wp:docPr id="61" name="Rectangle 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3535" cy="3426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253D3C" w14:textId="77777777" w:rsidR="00457536" w:rsidRPr="00B06C23" w:rsidRDefault="00457536" w:rsidP="00457536">
                          <w:pPr>
                            <w:rPr>
                              <w:rFonts w:ascii="Estrangelo Edessa" w:hAnsi="Estrangelo Edessa" w:cs="Estrangelo Edessa"/>
                              <w:b/>
                              <w:color w:val="1116E9"/>
                              <w:spacing w:val="60"/>
                            </w:rPr>
                          </w:pPr>
                          <w:r w:rsidRPr="00B06C23">
                            <w:rPr>
                              <w:rFonts w:ascii="Estrangelo Edessa" w:hAnsi="Estrangelo Edessa" w:cs="Estrangelo Edessa"/>
                              <w:color w:val="1116E9"/>
                              <w:spacing w:val="60"/>
                            </w:rPr>
                            <w:t>©”…dare to dream; care to win…”</w:t>
                          </w:r>
                        </w:p>
                      </w:txbxContent>
                    </wps:txbx>
                    <wps:bodyPr rot="0" vert="vert270" wrap="square" lIns="91440" tIns="45720" rIns="91440" bIns="45720" anchor="ctr" anchorCtr="0" upright="1">
                      <a:spAutoFit/>
                    </wps:bodyPr>
                  </wps:wsp>
                </a:graphicData>
              </a:graphic>
              <wp14:sizeRelH relativeFrom="page">
                <wp14:pctWidth>0</wp14:pctWidth>
              </wp14:sizeRelH>
              <wp14:sizeRelV relativeFrom="margin">
                <wp14:pctHeight>0</wp14:pctHeight>
              </wp14:sizeRelV>
            </wp:anchor>
          </w:drawing>
        </mc:Choice>
        <mc:Fallback>
          <w:pict>
            <v:rect w14:anchorId="540BE276" id="Rectangle 61" o:spid="_x0000_s1034" style="position:absolute;left:0;text-align:left;margin-left:32.85pt;margin-top:462.05pt;width:27.05pt;height:269.8pt;z-index:251683840;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margin;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" o:allowincell="f" filled="f" stroked="f">
              <v:textbox style="layout-flow:vertical;mso-layout-flow-alt:bottom-to-top;mso-fit-shape-to-text:t">
                <w:txbxContent>
                  <w:p w14:paraId="14253D3C" w14:textId="77777777" w:rsidR="00457536" w:rsidRPr="00B06C23" w:rsidRDefault="00457536" w:rsidP="00457536">
                    <w:pPr>
                      <w:rPr>
                        <w:rFonts w:ascii="Estrangelo Edessa" w:hAnsi="Estrangelo Edessa" w:cs="Estrangelo Edessa"/>
                        <w:b/>
                        <w:color w:val="1116E9"/>
                        <w:spacing w:val="60"/>
                      </w:rPr>
                    </w:pPr>
                    <w:r w:rsidRPr="00B06C23">
                      <w:rPr>
                        <w:rFonts w:ascii="Estrangelo Edessa" w:hAnsi="Estrangelo Edessa" w:cs="Estrangelo Edessa"/>
                        <w:color w:val="1116E9"/>
                        <w:spacing w:val="60"/>
                      </w:rPr>
                      <w:t>©”…dare to dream; care to win…”</w:t>
                    </w:r>
                  </w:p>
                </w:txbxContent>
              </v:textbox>
              <w10:wrap anchorx="margin" anchory="margin"/>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D690EC" w14:textId="77777777" w:rsidR="003A4B64" w:rsidRPr="00304801" w:rsidRDefault="00142D3A" w:rsidP="003A4B64">
    <w:pPr>
      <w:pStyle w:val="BodyText"/>
      <w:spacing w:after="0" w:line="20" w:lineRule="atLeast"/>
      <w:ind w:left="-709" w:right="-624"/>
      <w:jc w:val="center"/>
      <w:rPr>
        <w:rFonts w:cs="Estrangelo Edessa"/>
        <w:b/>
        <w:color w:val="1116E9"/>
        <w:sz w:val="14"/>
        <w:szCs w:val="14"/>
      </w:rPr>
    </w:pPr>
    <w:r w:rsidRPr="00304801">
      <w:rPr>
        <w:noProof/>
        <w:color w:val="E36C0A" w:themeColor="accent6" w:themeShade="BF"/>
        <w:sz w:val="16"/>
        <w:lang w:val="en-IN" w:eastAsia="en-IN" w:bidi="hi-IN"/>
      </w:rPr>
      <mc:AlternateContent>
        <mc:Choice Requires="wpg">
          <w:drawing>
            <wp:anchor distT="0" distB="0" distL="114300" distR="114300" simplePos="0" relativeHeight="251665408" behindDoc="0" locked="0" layoutInCell="1" allowOverlap="1" wp14:anchorId="0D731858" wp14:editId="1379B140">
              <wp:simplePos x="0" y="0"/>
              <wp:positionH relativeFrom="column">
                <wp:posOffset>6659245</wp:posOffset>
              </wp:positionH>
              <wp:positionV relativeFrom="paragraph">
                <wp:posOffset>-3705225</wp:posOffset>
              </wp:positionV>
              <wp:extent cx="298450" cy="4153535"/>
              <wp:effectExtent l="0" t="0" r="6350" b="0"/>
              <wp:wrapNone/>
              <wp:docPr id="4" name="Group 4"/>
              <wp:cNvGraphicFramePr/>
              <a:graphic xmlns:a="http://schemas.openxmlformats.org/drawingml/2006/main">
                <a:graphicData uri="http://schemas.microsoft.com/office/word/2010/wordprocessingGroup">
                  <wpg:wgp>
                    <wpg:cNvGrpSpPr/>
                    <wpg:grpSpPr>
                      <a:xfrm>
                        <a:off x="0" y="0"/>
                        <a:ext cx="298450" cy="4153535"/>
                        <a:chOff x="0" y="0"/>
                        <a:chExt cx="298450" cy="4153722"/>
                      </a:xfrm>
                    </wpg:grpSpPr>
                    <wpg:grpSp>
                      <wpg:cNvPr id="15" name="Group 15"/>
                      <wpg:cNvGrpSpPr>
                        <a:grpSpLocks/>
                      </wpg:cNvGrpSpPr>
                      <wpg:grpSpPr bwMode="auto">
                        <a:xfrm rot="5400000">
                          <a:off x="-6394" y="3887799"/>
                          <a:ext cx="297895" cy="233951"/>
                          <a:chOff x="10217" y="9410"/>
                          <a:chExt cx="1566" cy="590"/>
                        </a:xfrm>
                        <a:solidFill>
                          <a:srgbClr val="1116E9"/>
                        </a:solidFill>
                      </wpg:grpSpPr>
                      <wps:wsp>
                        <wps:cNvPr id="17" name="AutoShape 8"/>
                        <wps:cNvSpPr>
                          <a:spLocks noChangeArrowheads="1"/>
                        </wps:cNvSpPr>
                        <wps:spPr bwMode="auto">
                          <a:xfrm>
                            <a:off x="11101" y="9410"/>
                            <a:ext cx="682" cy="590"/>
                          </a:xfrm>
                          <a:prstGeom prst="chevron">
                            <a:avLst>
                              <a:gd name="adj" fmla="val 76506"/>
                            </a:avLst>
                          </a:prstGeom>
                          <a:solidFill>
                            <a:schemeClr val="accent6">
                              <a:lumMod val="75000"/>
                            </a:schemeClr>
                          </a:solidFill>
                          <a:ln>
                            <a:noFill/>
                          </a:ln>
                          <a:extLst>
                            <a:ext uri="{91240B29-F687-4F45-9708-019B960494DF}">
                              <a14:hiddenLine xmlns:a14="http://schemas.microsoft.com/office/drawing/2010/main" w="9525">
                                <a:solidFill>
                                  <a:schemeClr val="bg1">
                                    <a:lumMod val="100000"/>
                                    <a:lumOff val="0"/>
                                  </a:schemeClr>
                                </a:solidFill>
                                <a:miter lim="800000"/>
                                <a:headEnd/>
                                <a:tailEnd/>
                              </a14:hiddenLine>
                            </a:ext>
                          </a:extLst>
                        </wps:spPr>
                        <wps:bodyPr rot="0" vert="horz" wrap="square" lIns="91440" tIns="45720" rIns="91440" bIns="45720" anchor="t" anchorCtr="0" upright="1">
                          <a:noAutofit/>
                        </wps:bodyPr>
                      </wps:wsp>
                      <wps:wsp>
                        <wps:cNvPr id="18" name="AutoShape 9"/>
                        <wps:cNvSpPr>
                          <a:spLocks noChangeArrowheads="1"/>
                        </wps:cNvSpPr>
                        <wps:spPr bwMode="auto">
                          <a:xfrm>
                            <a:off x="10659" y="9410"/>
                            <a:ext cx="682" cy="590"/>
                          </a:xfrm>
                          <a:prstGeom prst="chevron">
                            <a:avLst>
                              <a:gd name="adj" fmla="val 76506"/>
                            </a:avLst>
                          </a:prstGeom>
                          <a:solidFill>
                            <a:schemeClr val="accent6">
                              <a:lumMod val="75000"/>
                            </a:schemeClr>
                          </a:solidFill>
                          <a:ln w="9525">
                            <a:noFill/>
                            <a:miter lim="800000"/>
                            <a:headEnd/>
                            <a:tailEnd/>
                          </a:ln>
                        </wps:spPr>
                        <wps:bodyPr rot="0" vert="horz" wrap="square" lIns="91440" tIns="45720" rIns="91440" bIns="45720" anchor="t" anchorCtr="0" upright="1">
                          <a:noAutofit/>
                        </wps:bodyPr>
                      </wps:wsp>
                      <wps:wsp>
                        <wps:cNvPr id="19" name="AutoShape 10"/>
                        <wps:cNvSpPr>
                          <a:spLocks noChangeArrowheads="1"/>
                        </wps:cNvSpPr>
                        <wps:spPr bwMode="auto">
                          <a:xfrm>
                            <a:off x="10217" y="9410"/>
                            <a:ext cx="682" cy="590"/>
                          </a:xfrm>
                          <a:prstGeom prst="chevron">
                            <a:avLst>
                              <a:gd name="adj" fmla="val 76506"/>
                            </a:avLst>
                          </a:prstGeom>
                          <a:solidFill>
                            <a:schemeClr val="accent6">
                              <a:lumMod val="75000"/>
                            </a:schemeClr>
                          </a:solidFill>
                          <a:ln>
                            <a:noFill/>
                          </a:ln>
                          <a:extLst>
                            <a:ext uri="{91240B29-F687-4F45-9708-019B960494DF}">
                              <a14:hiddenLine xmlns:a14="http://schemas.microsoft.com/office/drawing/2010/main" w="9525">
                                <a:solidFill>
                                  <a:schemeClr val="bg1">
                                    <a:lumMod val="100000"/>
                                    <a:lumOff val="0"/>
                                  </a:schemeClr>
                                </a:solidFill>
                                <a:miter lim="800000"/>
                                <a:headEnd/>
                                <a:tailEnd/>
                              </a14:hiddenLine>
                            </a:ext>
                          </a:extLst>
                        </wps:spPr>
                        <wps:bodyPr rot="0" vert="horz" wrap="square" lIns="91440" tIns="45720" rIns="91440" bIns="45720" anchor="t" anchorCtr="0" upright="1">
                          <a:noAutofit/>
                        </wps:bodyPr>
                      </wps:wsp>
                    </wpg:grpSp>
                    <wps:wsp>
                      <wps:cNvPr id="20" name="Rectangle 20"/>
                      <wps:cNvSpPr>
                        <a:spLocks noChangeArrowheads="1"/>
                      </wps:cNvSpPr>
                      <wps:spPr bwMode="auto">
                        <a:xfrm>
                          <a:off x="0" y="0"/>
                          <a:ext cx="298450" cy="38995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BF2031" w14:textId="77777777" w:rsidR="0058172A" w:rsidRPr="00465A79" w:rsidRDefault="0058172A">
                            <w:pPr>
                              <w:rPr>
                                <w:rFonts w:cs="Estrangelo Edessa"/>
                                <w:b/>
                                <w:bCs/>
                                <w:color w:val="E36C0A" w:themeColor="accent6" w:themeShade="BF"/>
                                <w:spacing w:val="60"/>
                                <w:sz w:val="14"/>
                                <w:szCs w:val="16"/>
                              </w:rPr>
                            </w:pPr>
                            <w:r w:rsidRPr="00465A79">
                              <w:rPr>
                                <w:rFonts w:cs="Estrangelo Edessa"/>
                                <w:b/>
                                <w:bCs/>
                                <w:color w:val="E36C0A" w:themeColor="accent6" w:themeShade="BF"/>
                                <w:spacing w:val="60"/>
                                <w:sz w:val="14"/>
                                <w:szCs w:val="16"/>
                              </w:rPr>
                              <w:t>©”…dare to dream; care to win…”</w:t>
                            </w:r>
                          </w:p>
                        </w:txbxContent>
                      </wps:txbx>
                      <wps:bodyPr rot="0" vert="vert270" wrap="square" lIns="91440" tIns="45720" rIns="91440" bIns="45720" anchor="ctr" anchorCtr="0" upright="1">
                        <a:spAutoFit/>
                      </wps:bodyPr>
                    </wps:wsp>
                  </wpg:wgp>
                </a:graphicData>
              </a:graphic>
            </wp:anchor>
          </w:drawing>
        </mc:Choice>
        <mc:Fallback>
          <w:pict>
            <v:group w14:anchorId="0D731858" id="Group 4" o:spid="_x0000_s1037" style="position:absolute;left:0;text-align:left;margin-left:524.35pt;margin-top:-291.75pt;width:23.5pt;height:327.05pt;z-index:251665408" coordsize="2984,415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">
              <v:group id="Group 15" o:spid="_x0000_s1038" style="position:absolute;left:-65;top:38878;width:2979;height:2340;rotation:90" coordorigin="10217,9410" coordsize="1566,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">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utoShape 8" o:spid="_x0000_s1039" type="#_x0000_t55" style="position:absolute;left:11101;top:9410;width:682;height: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" adj="7304" fillcolor="#e36c0a [2409]" stroked="f" strokecolor="white [3212]"/>
                <v:shape id="AutoShape 9" o:spid="_x0000_s1040" type="#_x0000_t55" style="position:absolute;left:10659;top:9410;width:682;height: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" adj="7304" fillcolor="#e36c0a [2409]" stroked="f"/>
                <v:shape id="AutoShape 10" o:spid="_x0000_s1041" type="#_x0000_t55" style="position:absolute;left:10217;top:9410;width:682;height: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" adj="7304" fillcolor="#e36c0a [2409]" stroked="f" strokecolor="white [3212]"/>
              </v:group>
              <v:rect id="Rectangle 20" o:spid="_x0000_s1042" style="position:absolute;width:2984;height:389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" filled="f" stroked="f">
                <v:textbox style="layout-flow:vertical;mso-layout-flow-alt:bottom-to-top;mso-fit-shape-to-text:t">
                  <w:txbxContent>
                    <w:p w14:paraId="3ABF2031" w14:textId="77777777" w:rsidR="0058172A" w:rsidRPr="00465A79" w:rsidRDefault="0058172A">
                      <w:pPr>
                        <w:rPr>
                          <w:rFonts w:cs="Estrangelo Edessa"/>
                          <w:b/>
                          <w:bCs/>
                          <w:color w:val="E36C0A" w:themeColor="accent6" w:themeShade="BF"/>
                          <w:spacing w:val="60"/>
                          <w:sz w:val="14"/>
                          <w:szCs w:val="16"/>
                        </w:rPr>
                      </w:pPr>
                      <w:r w:rsidRPr="00465A79">
                        <w:rPr>
                          <w:rFonts w:cs="Estrangelo Edessa"/>
                          <w:b/>
                          <w:bCs/>
                          <w:color w:val="E36C0A" w:themeColor="accent6" w:themeShade="BF"/>
                          <w:spacing w:val="60"/>
                          <w:sz w:val="14"/>
                          <w:szCs w:val="16"/>
                        </w:rPr>
                        <w:t>©”…dare to dream; care to win…”</w:t>
                      </w:r>
                    </w:p>
                  </w:txbxContent>
                </v:textbox>
              </v:rect>
            </v:group>
          </w:pict>
        </mc:Fallback>
      </mc:AlternateContent>
    </w:r>
    <w:r w:rsidR="00D2639D" w:rsidRPr="00304801">
      <w:rPr>
        <w:noProof/>
        <w:color w:val="E36C0A" w:themeColor="accent6" w:themeShade="BF"/>
        <w:sz w:val="16"/>
        <w:lang w:val="en-IN" w:eastAsia="en-IN" w:bidi="hi-IN"/>
      </w:rPr>
      <mc:AlternateContent>
        <mc:Choice Requires="wps">
          <w:drawing>
            <wp:anchor distT="0" distB="0" distL="114300" distR="114300" simplePos="0" relativeHeight="251672576" behindDoc="0" locked="0" layoutInCell="1" allowOverlap="1" wp14:anchorId="3E91B074" wp14:editId="762B2190">
              <wp:simplePos x="0" y="0"/>
              <wp:positionH relativeFrom="margin">
                <wp:posOffset>20320</wp:posOffset>
              </wp:positionH>
              <wp:positionV relativeFrom="paragraph">
                <wp:posOffset>-10795</wp:posOffset>
              </wp:positionV>
              <wp:extent cx="6383655"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6383655" cy="0"/>
                      </a:xfrm>
                      <a:prstGeom prst="line">
                        <a:avLst/>
                      </a:prstGeom>
                      <a:ln>
                        <a:solidFill>
                          <a:schemeClr val="accent6">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E60AA0B" id="Straight Connector 1" o:spid="_x0000_s1026" style="position:absolute;z-index:25167257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1.6pt,-.85pt" to="504.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" strokecolor="#e36c0a [2409]">
              <w10:wrap anchorx="margin"/>
            </v:line>
          </w:pict>
        </mc:Fallback>
      </mc:AlternateContent>
    </w:r>
    <w:r w:rsidR="008E4E4F" w:rsidRPr="00304801">
      <w:rPr>
        <w:rFonts w:cs="Estrangelo Edessa"/>
        <w:color w:val="E36C0A" w:themeColor="accent6" w:themeShade="BF"/>
        <w:sz w:val="14"/>
        <w:szCs w:val="14"/>
      </w:rPr>
      <w:t>C</w:t>
    </w:r>
    <w:r w:rsidR="003A4B64" w:rsidRPr="00304801">
      <w:rPr>
        <w:rFonts w:cs="Estrangelo Edessa"/>
        <w:color w:val="E36C0A" w:themeColor="accent6" w:themeShade="BF"/>
        <w:sz w:val="14"/>
        <w:szCs w:val="14"/>
      </w:rPr>
      <w:t>-501</w:t>
    </w:r>
    <w:r w:rsidR="003A4B64">
      <w:rPr>
        <w:rFonts w:cs="Estrangelo Edessa"/>
        <w:color w:val="E36C0A" w:themeColor="accent6" w:themeShade="BF"/>
        <w:sz w:val="14"/>
        <w:szCs w:val="14"/>
      </w:rPr>
      <w:t xml:space="preserve">, </w:t>
    </w:r>
    <w:r w:rsidR="003A4B64" w:rsidRPr="00304801">
      <w:rPr>
        <w:rFonts w:cs="Estrangelo Edessa"/>
        <w:color w:val="E36C0A" w:themeColor="accent6" w:themeShade="BF"/>
        <w:sz w:val="14"/>
        <w:szCs w:val="14"/>
      </w:rPr>
      <w:t>Salarpuria Serenity</w:t>
    </w:r>
    <w:r w:rsidR="003A4B64">
      <w:rPr>
        <w:rFonts w:cs="Estrangelo Edessa"/>
        <w:color w:val="E36C0A" w:themeColor="accent6" w:themeShade="BF"/>
        <w:sz w:val="14"/>
        <w:szCs w:val="14"/>
      </w:rPr>
      <w:t xml:space="preserve">, </w:t>
    </w:r>
    <w:r w:rsidR="003A4B64" w:rsidRPr="00304801">
      <w:rPr>
        <w:rFonts w:cs="Estrangelo Edessa"/>
        <w:color w:val="E36C0A" w:themeColor="accent6" w:themeShade="BF"/>
        <w:sz w:val="14"/>
        <w:szCs w:val="14"/>
      </w:rPr>
      <w:t>5</w:t>
    </w:r>
    <w:r w:rsidR="003A4B64" w:rsidRPr="00304801">
      <w:rPr>
        <w:rFonts w:cs="Estrangelo Edessa"/>
        <w:color w:val="E36C0A" w:themeColor="accent6" w:themeShade="BF"/>
        <w:sz w:val="14"/>
        <w:szCs w:val="14"/>
        <w:vertAlign w:val="superscript"/>
      </w:rPr>
      <w:t>th</w:t>
    </w:r>
    <w:r w:rsidR="003A4B64" w:rsidRPr="00304801">
      <w:rPr>
        <w:rFonts w:cs="Estrangelo Edessa"/>
        <w:color w:val="E36C0A" w:themeColor="accent6" w:themeShade="BF"/>
        <w:sz w:val="14"/>
        <w:szCs w:val="14"/>
      </w:rPr>
      <w:t xml:space="preserve"> Main</w:t>
    </w:r>
    <w:r w:rsidR="003A4B64">
      <w:rPr>
        <w:rFonts w:cs="Estrangelo Edessa"/>
        <w:color w:val="E36C0A" w:themeColor="accent6" w:themeShade="BF"/>
        <w:sz w:val="14"/>
        <w:szCs w:val="14"/>
      </w:rPr>
      <w:t xml:space="preserve">, </w:t>
    </w:r>
    <w:r w:rsidR="003A4B64" w:rsidRPr="00304801">
      <w:rPr>
        <w:rFonts w:cs="Estrangelo Edessa"/>
        <w:color w:val="E36C0A" w:themeColor="accent6" w:themeShade="BF"/>
        <w:sz w:val="14"/>
        <w:szCs w:val="14"/>
      </w:rPr>
      <w:t>Sector 7</w:t>
    </w:r>
    <w:r w:rsidR="003A4B64">
      <w:rPr>
        <w:rFonts w:cs="Estrangelo Edessa"/>
        <w:color w:val="E36C0A" w:themeColor="accent6" w:themeShade="BF"/>
        <w:sz w:val="14"/>
        <w:szCs w:val="14"/>
      </w:rPr>
      <w:t>,</w:t>
    </w:r>
    <w:r w:rsidR="003A4B64" w:rsidRPr="00304801">
      <w:rPr>
        <w:rFonts w:cs="Estrangelo Edessa"/>
        <w:color w:val="E36C0A" w:themeColor="accent6" w:themeShade="BF"/>
        <w:sz w:val="14"/>
        <w:szCs w:val="14"/>
      </w:rPr>
      <w:t xml:space="preserve"> HSR Layout</w:t>
    </w:r>
    <w:r w:rsidR="003A4B64">
      <w:rPr>
        <w:rFonts w:cs="Estrangelo Edessa"/>
        <w:color w:val="E36C0A" w:themeColor="accent6" w:themeShade="BF"/>
        <w:sz w:val="14"/>
        <w:szCs w:val="14"/>
      </w:rPr>
      <w:t>,</w:t>
    </w:r>
    <w:r w:rsidR="003A4B64" w:rsidRPr="00304801">
      <w:rPr>
        <w:rFonts w:cs="Estrangelo Edessa"/>
        <w:color w:val="E36C0A" w:themeColor="accent6" w:themeShade="BF"/>
        <w:sz w:val="14"/>
        <w:szCs w:val="14"/>
      </w:rPr>
      <w:t xml:space="preserve"> Bengaluru</w:t>
    </w:r>
    <w:r w:rsidR="003A4B64">
      <w:rPr>
        <w:rFonts w:cs="Estrangelo Edessa"/>
        <w:color w:val="E36C0A" w:themeColor="accent6" w:themeShade="BF"/>
        <w:sz w:val="14"/>
        <w:szCs w:val="14"/>
      </w:rPr>
      <w:t>,</w:t>
    </w:r>
    <w:r w:rsidR="003A4B64" w:rsidRPr="00304801">
      <w:rPr>
        <w:rFonts w:cs="Estrangelo Edessa"/>
        <w:color w:val="E36C0A" w:themeColor="accent6" w:themeShade="BF"/>
        <w:sz w:val="14"/>
        <w:szCs w:val="14"/>
      </w:rPr>
      <w:t xml:space="preserve"> Karnataka</w:t>
    </w:r>
    <w:r w:rsidR="003A4B64">
      <w:rPr>
        <w:rFonts w:cs="Estrangelo Edessa"/>
        <w:color w:val="E36C0A" w:themeColor="accent6" w:themeShade="BF"/>
        <w:sz w:val="14"/>
        <w:szCs w:val="14"/>
      </w:rPr>
      <w:t>,</w:t>
    </w:r>
    <w:r w:rsidR="003A4B64" w:rsidRPr="00304801">
      <w:rPr>
        <w:rFonts w:cs="Estrangelo Edessa"/>
        <w:color w:val="E36C0A" w:themeColor="accent6" w:themeShade="BF"/>
        <w:sz w:val="14"/>
        <w:szCs w:val="14"/>
      </w:rPr>
      <w:t xml:space="preserve"> PIN 560102</w:t>
    </w:r>
    <w:r w:rsidR="003A4B64">
      <w:rPr>
        <w:rFonts w:cs="Estrangelo Edessa"/>
        <w:color w:val="E36C0A" w:themeColor="accent6" w:themeShade="BF"/>
        <w:sz w:val="14"/>
        <w:szCs w:val="14"/>
      </w:rPr>
      <w:t>,</w:t>
    </w:r>
    <w:r w:rsidR="003A4B64" w:rsidRPr="00304801">
      <w:rPr>
        <w:rFonts w:cs="Estrangelo Edessa"/>
        <w:color w:val="E36C0A" w:themeColor="accent6" w:themeShade="BF"/>
        <w:sz w:val="14"/>
        <w:szCs w:val="14"/>
      </w:rPr>
      <w:t xml:space="preserve"> India</w:t>
    </w:r>
  </w:p>
  <w:p w14:paraId="5C82AACA" w14:textId="77777777" w:rsidR="003A4B64" w:rsidRPr="00304801" w:rsidRDefault="003A4B64" w:rsidP="003A4B64">
    <w:pPr>
      <w:pStyle w:val="BodyText"/>
      <w:spacing w:after="0" w:line="20" w:lineRule="atLeast"/>
      <w:jc w:val="center"/>
      <w:rPr>
        <w:rFonts w:cs="Estrangelo Edessa"/>
        <w:color w:val="002060"/>
        <w:sz w:val="18"/>
      </w:rPr>
    </w:pPr>
    <w:r w:rsidRPr="00304801">
      <w:rPr>
        <w:rFonts w:cs="Estrangelo Edessa"/>
        <w:color w:val="00B050"/>
        <w:sz w:val="14"/>
        <w:szCs w:val="14"/>
      </w:rPr>
      <w:t xml:space="preserve">Mobile: </w:t>
    </w:r>
    <w:r>
      <w:rPr>
        <w:rFonts w:cs="Estrangelo Edessa"/>
        <w:color w:val="00B050"/>
        <w:sz w:val="14"/>
        <w:szCs w:val="14"/>
      </w:rPr>
      <w:t xml:space="preserve">+91 </w:t>
    </w:r>
    <w:r w:rsidRPr="00304801">
      <w:rPr>
        <w:rFonts w:cs="Estrangelo Edessa"/>
        <w:color w:val="00B050"/>
        <w:sz w:val="14"/>
        <w:szCs w:val="14"/>
      </w:rPr>
      <w:t>97012 22130</w:t>
    </w:r>
    <w:r>
      <w:rPr>
        <w:rFonts w:cs="Estrangelo Edessa"/>
        <w:color w:val="00B050"/>
        <w:sz w:val="14"/>
        <w:szCs w:val="14"/>
      </w:rPr>
      <w:t xml:space="preserve">, </w:t>
    </w:r>
    <w:r w:rsidRPr="00304801">
      <w:rPr>
        <w:rFonts w:cs="Estrangelo Edessa"/>
        <w:color w:val="00B050"/>
        <w:sz w:val="14"/>
        <w:szCs w:val="14"/>
      </w:rPr>
      <w:t xml:space="preserve"> Email: </w:t>
    </w:r>
    <w:hyperlink r:id="rId1" w:history="1">
      <w:r w:rsidRPr="00642576">
        <w:rPr>
          <w:rStyle w:val="Hyperlink"/>
          <w:rFonts w:cs="Estrangelo Edessa"/>
          <w:sz w:val="14"/>
          <w:szCs w:val="14"/>
        </w:rPr>
        <w:t>vmelachervu@gmail.com</w:t>
      </w:r>
    </w:hyperlink>
    <w:r>
      <w:rPr>
        <w:rFonts w:cs="Estrangelo Edessa"/>
        <w:color w:val="00B050"/>
        <w:sz w:val="14"/>
        <w:szCs w:val="14"/>
      </w:rPr>
      <w:t xml:space="preserve">, </w:t>
    </w:r>
    <w:hyperlink r:id="rId2" w:history="1">
      <w:r w:rsidRPr="00642576">
        <w:rPr>
          <w:rStyle w:val="Hyperlink"/>
          <w:rFonts w:cs="Estrangelo Edessa"/>
          <w:sz w:val="14"/>
          <w:szCs w:val="14"/>
        </w:rPr>
        <w:t>vmela23@iitk.ac.in</w:t>
      </w:r>
    </w:hyperlink>
    <w:r>
      <w:rPr>
        <w:rFonts w:cs="Estrangelo Edessa"/>
        <w:color w:val="00B050"/>
        <w:sz w:val="14"/>
        <w:szCs w:val="14"/>
      </w:rPr>
      <w:t xml:space="preserve">, </w:t>
    </w:r>
    <w:r w:rsidR="00303CA5">
      <w:rPr>
        <w:rFonts w:cs="Estrangelo Edessa"/>
        <w:color w:val="00B050"/>
        <w:sz w:val="14"/>
        <w:szCs w:val="14"/>
      </w:rPr>
      <w:t xml:space="preserve">Website: </w:t>
    </w:r>
    <w:hyperlink r:id="rId3" w:history="1">
      <w:r w:rsidRPr="00642576">
        <w:rPr>
          <w:rStyle w:val="Hyperlink"/>
          <w:rFonts w:cs="Estrangelo Edessa"/>
          <w:sz w:val="14"/>
          <w:szCs w:val="14"/>
        </w:rPr>
        <w:t>www.linkedin.com/in/vmelachervu</w:t>
      </w:r>
    </w:hyperlink>
  </w:p>
  <w:p w14:paraId="1BDEE74B" w14:textId="77777777" w:rsidR="00D2639D" w:rsidRDefault="00D2639D" w:rsidP="003A4B64">
    <w:pPr>
      <w:pStyle w:val="BodyText"/>
      <w:spacing w:after="0" w:line="20" w:lineRule="atLeast"/>
      <w:ind w:left="-709" w:right="-624"/>
      <w:jc w:val="center"/>
      <w:rPr>
        <w:rFonts w:cs="Estrangelo Edessa"/>
        <w:sz w:val="10"/>
        <w:szCs w:val="10"/>
      </w:rPr>
    </w:pPr>
  </w:p>
  <w:p w14:paraId="515BEEE7" w14:textId="77777777" w:rsidR="004640C4" w:rsidRPr="00304801" w:rsidRDefault="0058172A" w:rsidP="001B6419">
    <w:pPr>
      <w:pStyle w:val="BodyText"/>
      <w:spacing w:after="0" w:line="20" w:lineRule="atLeast"/>
      <w:jc w:val="center"/>
      <w:rPr>
        <w:rFonts w:cs="Estrangelo Edessa"/>
        <w:b/>
        <w:color w:val="BFBFBF" w:themeColor="background1" w:themeShade="BF"/>
        <w:sz w:val="12"/>
        <w:szCs w:val="12"/>
      </w:rPr>
    </w:pPr>
    <w:r w:rsidRPr="00304801">
      <w:rPr>
        <w:rFonts w:cs="Estrangelo Edessa"/>
        <w:sz w:val="10"/>
        <w:szCs w:val="10"/>
      </w:rPr>
      <w:t>©</w:t>
    </w:r>
    <w:r w:rsidR="00796FFD" w:rsidRPr="00304801">
      <w:rPr>
        <w:rFonts w:cs="Estrangelo Edessa"/>
        <w:sz w:val="10"/>
        <w:szCs w:val="10"/>
      </w:rPr>
      <w:t xml:space="preserve"> V</w:t>
    </w:r>
    <w:r w:rsidR="00F36EE8" w:rsidRPr="00304801">
      <w:rPr>
        <w:rFonts w:cs="Estrangelo Edessa"/>
        <w:sz w:val="10"/>
        <w:szCs w:val="10"/>
      </w:rPr>
      <w:t xml:space="preserve">enkateswar Reddy Melachervu </w:t>
    </w:r>
    <w:r w:rsidR="00024874" w:rsidRPr="00304801">
      <w:rPr>
        <w:rFonts w:cs="Estrangelo Edessa"/>
        <w:sz w:val="10"/>
        <w:szCs w:val="10"/>
      </w:rPr>
      <w:t>2009</w:t>
    </w:r>
    <w:r w:rsidR="005E06C6" w:rsidRPr="00304801">
      <w:rPr>
        <w:rFonts w:cs="Estrangelo Edessa"/>
        <w:sz w:val="10"/>
        <w:szCs w:val="10"/>
      </w:rPr>
      <w:t>-20</w:t>
    </w:r>
    <w:r w:rsidR="00465A79" w:rsidRPr="00304801">
      <w:rPr>
        <w:rFonts w:cs="Estrangelo Edessa"/>
        <w:sz w:val="10"/>
        <w:szCs w:val="10"/>
      </w:rPr>
      <w:t>2</w:t>
    </w:r>
    <w:r w:rsidR="00D2639D">
      <w:rPr>
        <w:rFonts w:cs="Estrangelo Edessa"/>
        <w:sz w:val="10"/>
        <w:szCs w:val="10"/>
      </w:rPr>
      <w:t>3</w:t>
    </w:r>
    <w:r w:rsidRPr="00304801">
      <w:rPr>
        <w:rFonts w:cs="Estrangelo Edessa"/>
        <w:sz w:val="10"/>
        <w:szCs w:val="10"/>
      </w:rPr>
      <w:t>. All rights reserved</w:t>
    </w:r>
    <w:r w:rsidR="00E65B2E" w:rsidRPr="00304801">
      <w:rPr>
        <w:rFonts w:cs="Estrangelo Edessa"/>
        <w:sz w:val="10"/>
        <w:szCs w:val="10"/>
      </w:rPr>
      <w:t>.</w:t>
    </w:r>
    <w:r w:rsidR="00457536" w:rsidRPr="00304801">
      <w:rPr>
        <w:rFonts w:cs="Estrangelo Edessa"/>
        <w:noProof/>
        <w:color w:val="002060"/>
        <w:sz w:val="10"/>
        <w:szCs w:val="1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8D494D" w14:textId="77777777" w:rsidR="00C05687" w:rsidRDefault="00C05687" w:rsidP="00D72336">
      <w:r>
        <w:separator/>
      </w:r>
    </w:p>
  </w:footnote>
  <w:footnote w:type="continuationSeparator" w:id="0">
    <w:p w14:paraId="153991F8" w14:textId="77777777" w:rsidR="00C05687" w:rsidRDefault="00C05687" w:rsidP="00D7233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B65EEB" w14:textId="77777777" w:rsidR="00142D3A" w:rsidRPr="00304801" w:rsidRDefault="00142D3A" w:rsidP="00142D3A">
    <w:r w:rsidRPr="00304801">
      <w:rPr>
        <w:rFonts w:eastAsiaTheme="majorEastAsia" w:cstheme="majorBidi"/>
        <w:noProof/>
        <w:color w:val="4F81BD" w:themeColor="accent1"/>
        <w:lang w:val="en-IN" w:eastAsia="en-IN" w:bidi="hi-IN"/>
      </w:rPr>
      <w:drawing>
        <wp:anchor distT="0" distB="0" distL="114300" distR="114300" simplePos="0" relativeHeight="251692032" behindDoc="0" locked="0" layoutInCell="1" allowOverlap="1" wp14:anchorId="426C421F" wp14:editId="4E317E32">
          <wp:simplePos x="0" y="0"/>
          <wp:positionH relativeFrom="page">
            <wp:posOffset>30480</wp:posOffset>
          </wp:positionH>
          <wp:positionV relativeFrom="paragraph">
            <wp:posOffset>-6350</wp:posOffset>
          </wp:positionV>
          <wp:extent cx="549275" cy="502920"/>
          <wp:effectExtent l="0" t="0" r="3175" b="0"/>
          <wp:wrapNone/>
          <wp:docPr id="1994200022" name="Picture 1994200022" descr="A green sun with orange 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4200022" name="Picture 1994200022" descr="A green sun with orange text&#10;&#10;Description automatically generated with low confidence"/>
                  <pic:cNvPicPr>
                    <a:picLocks noChangeAspect="1" noChangeArrowheads="1"/>
                  </pic:cNvPicPr>
                </pic:nvPicPr>
                <pic:blipFill rotWithShape="1">
                  <a:blip r:embed="rId1">
                    <a:extLst>
                      <a:ext uri="{28A0092B-C50C-407E-A947-70E740481C1C}">
                        <a14:useLocalDpi xmlns:a14="http://schemas.microsoft.com/office/drawing/2010/main" val="0"/>
                      </a:ext>
                    </a:extLst>
                  </a:blip>
                  <a:srcRect l="26788" r="25103" b="18150"/>
                  <a:stretch/>
                </pic:blipFill>
                <pic:spPr bwMode="auto">
                  <a:xfrm>
                    <a:off x="0" y="0"/>
                    <a:ext cx="549275" cy="50292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304801">
      <w:rPr>
        <w:rFonts w:eastAsiaTheme="majorEastAsia" w:cstheme="majorBidi"/>
        <w:noProof/>
        <w:color w:val="4F81BD" w:themeColor="accent1"/>
        <w:lang w:val="en-IN" w:eastAsia="en-IN" w:bidi="hi-IN"/>
      </w:rPr>
      <mc:AlternateContent>
        <mc:Choice Requires="wps">
          <w:drawing>
            <wp:anchor distT="0" distB="0" distL="114300" distR="114300" simplePos="0" relativeHeight="251693056" behindDoc="0" locked="0" layoutInCell="1" allowOverlap="1" wp14:anchorId="5BC32352" wp14:editId="682EF4DA">
              <wp:simplePos x="0" y="0"/>
              <wp:positionH relativeFrom="margin">
                <wp:posOffset>-89535</wp:posOffset>
              </wp:positionH>
              <wp:positionV relativeFrom="paragraph">
                <wp:posOffset>-59690</wp:posOffset>
              </wp:positionV>
              <wp:extent cx="4467225" cy="636270"/>
              <wp:effectExtent l="0" t="0" r="0" b="0"/>
              <wp:wrapNone/>
              <wp:docPr id="149346659" name="Text Box 149346659"/>
              <wp:cNvGraphicFramePr/>
              <a:graphic xmlns:a="http://schemas.openxmlformats.org/drawingml/2006/main">
                <a:graphicData uri="http://schemas.microsoft.com/office/word/2010/wordprocessingShape">
                  <wps:wsp>
                    <wps:cNvSpPr txBox="1"/>
                    <wps:spPr>
                      <a:xfrm>
                        <a:off x="0" y="0"/>
                        <a:ext cx="4467225" cy="6362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FB37FD4" w14:textId="77777777" w:rsidR="00142D3A" w:rsidRPr="00304801" w:rsidRDefault="00142D3A" w:rsidP="00142D3A">
                          <w:pPr>
                            <w:rPr>
                              <w:rFonts w:eastAsiaTheme="majorEastAsia" w:cs="Estrangelo Edessa"/>
                              <w:color w:val="0070C0"/>
                              <w:sz w:val="24"/>
                            </w:rPr>
                          </w:pPr>
                          <w:r w:rsidRPr="00304801">
                            <w:rPr>
                              <w:rFonts w:eastAsiaTheme="majorEastAsia" w:cs="Estrangelo Edessa"/>
                              <w:b/>
                              <w:bCs/>
                              <w:color w:val="0070C0"/>
                              <w:sz w:val="24"/>
                            </w:rPr>
                            <w:t>Venkateswar Reddy Melachervu</w:t>
                          </w:r>
                        </w:p>
                        <w:p w14:paraId="543BE538" w14:textId="77777777" w:rsidR="00142D3A" w:rsidRPr="00304801" w:rsidRDefault="00142D3A" w:rsidP="00142D3A">
                          <w:pPr>
                            <w:rPr>
                              <w:rFonts w:eastAsiaTheme="majorEastAsia"/>
                              <w:color w:val="00B050"/>
                              <w:sz w:val="20"/>
                              <w:szCs w:val="20"/>
                            </w:rPr>
                          </w:pPr>
                          <w:r w:rsidRPr="00304801">
                            <w:rPr>
                              <w:rFonts w:eastAsiaTheme="majorEastAsia" w:cs="Estrangelo Edessa"/>
                              <w:color w:val="00B050"/>
                              <w:sz w:val="20"/>
                              <w:szCs w:val="20"/>
                            </w:rPr>
                            <w:t>T</w:t>
                          </w:r>
                          <w:r w:rsidRPr="00304801">
                            <w:rPr>
                              <w:rFonts w:eastAsiaTheme="majorEastAsia"/>
                              <w:color w:val="00B050"/>
                              <w:sz w:val="20"/>
                              <w:szCs w:val="20"/>
                            </w:rPr>
                            <w:t>echnology Executive</w:t>
                          </w:r>
                        </w:p>
                        <w:p w14:paraId="18D58344" w14:textId="77777777" w:rsidR="00142D3A" w:rsidRPr="00304801" w:rsidRDefault="00142D3A" w:rsidP="00142D3A">
                          <w:pPr>
                            <w:rPr>
                              <w:rFonts w:eastAsiaTheme="majorEastAsia"/>
                              <w:color w:val="E36C0A" w:themeColor="accent6" w:themeShade="BF"/>
                              <w:sz w:val="20"/>
                              <w:szCs w:val="20"/>
                            </w:rPr>
                          </w:pPr>
                          <w:r w:rsidRPr="00304801">
                            <w:rPr>
                              <w:rFonts w:eastAsiaTheme="majorEastAsia"/>
                              <w:color w:val="E36C0A" w:themeColor="accent6" w:themeShade="BF"/>
                              <w:sz w:val="20"/>
                              <w:szCs w:val="20"/>
                            </w:rPr>
                            <w:t xml:space="preserve"> …dare to dream; care to win…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BC32352" id="_x0000_t202" coordsize="21600,21600" o:spt="202" path="m,l,21600r21600,l21600,xe">
              <v:stroke joinstyle="miter"/>
              <v:path gradientshapeok="t" o:connecttype="rect"/>
            </v:shapetype>
            <v:shape id="Text Box 149346659" o:spid="_x0000_s1026" type="#_x0000_t202" style="position:absolute;left:0;text-align:left;margin-left:-7.05pt;margin-top:-4.7pt;width:351.75pt;height:50.1pt;z-index:25169305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" filled="f" stroked="f" strokeweight=".5pt">
              <v:textbox>
                <w:txbxContent>
                  <w:p w14:paraId="6FB37FD4" w14:textId="77777777" w:rsidR="00142D3A" w:rsidRPr="00304801" w:rsidRDefault="00142D3A" w:rsidP="00142D3A">
                    <w:pPr>
                      <w:rPr>
                        <w:rFonts w:eastAsiaTheme="majorEastAsia" w:cs="Estrangelo Edessa"/>
                        <w:color w:val="0070C0"/>
                        <w:sz w:val="24"/>
                      </w:rPr>
                    </w:pPr>
                    <w:r w:rsidRPr="00304801">
                      <w:rPr>
                        <w:rFonts w:eastAsiaTheme="majorEastAsia" w:cs="Estrangelo Edessa"/>
                        <w:b/>
                        <w:bCs/>
                        <w:color w:val="0070C0"/>
                        <w:sz w:val="24"/>
                      </w:rPr>
                      <w:t>Venkateswar Reddy Melachervu</w:t>
                    </w:r>
                  </w:p>
                  <w:p w14:paraId="543BE538" w14:textId="77777777" w:rsidR="00142D3A" w:rsidRPr="00304801" w:rsidRDefault="00142D3A" w:rsidP="00142D3A">
                    <w:pPr>
                      <w:rPr>
                        <w:rFonts w:eastAsiaTheme="majorEastAsia"/>
                        <w:color w:val="00B050"/>
                        <w:sz w:val="20"/>
                        <w:szCs w:val="20"/>
                      </w:rPr>
                    </w:pPr>
                    <w:r w:rsidRPr="00304801">
                      <w:rPr>
                        <w:rFonts w:eastAsiaTheme="majorEastAsia" w:cs="Estrangelo Edessa"/>
                        <w:color w:val="00B050"/>
                        <w:sz w:val="20"/>
                        <w:szCs w:val="20"/>
                      </w:rPr>
                      <w:t>T</w:t>
                    </w:r>
                    <w:r w:rsidRPr="00304801">
                      <w:rPr>
                        <w:rFonts w:eastAsiaTheme="majorEastAsia"/>
                        <w:color w:val="00B050"/>
                        <w:sz w:val="20"/>
                        <w:szCs w:val="20"/>
                      </w:rPr>
                      <w:t>echnology Executive</w:t>
                    </w:r>
                  </w:p>
                  <w:p w14:paraId="18D58344" w14:textId="77777777" w:rsidR="00142D3A" w:rsidRPr="00304801" w:rsidRDefault="00142D3A" w:rsidP="00142D3A">
                    <w:pPr>
                      <w:rPr>
                        <w:rFonts w:eastAsiaTheme="majorEastAsia"/>
                        <w:color w:val="E36C0A" w:themeColor="accent6" w:themeShade="BF"/>
                        <w:sz w:val="20"/>
                        <w:szCs w:val="20"/>
                      </w:rPr>
                    </w:pPr>
                    <w:r w:rsidRPr="00304801">
                      <w:rPr>
                        <w:rFonts w:eastAsiaTheme="majorEastAsia"/>
                        <w:color w:val="E36C0A" w:themeColor="accent6" w:themeShade="BF"/>
                        <w:sz w:val="20"/>
                        <w:szCs w:val="20"/>
                      </w:rPr>
                      <w:t xml:space="preserve"> …dare to dream; care to win…</w:t>
                    </w:r>
                  </w:p>
                </w:txbxContent>
              </v:textbox>
              <w10:wrap anchorx="margin"/>
            </v:shape>
          </w:pict>
        </mc:Fallback>
      </mc:AlternateContent>
    </w:r>
    <w:r w:rsidRPr="00304801">
      <w:rPr>
        <w:rFonts w:eastAsiaTheme="majorEastAsia" w:cstheme="majorBidi"/>
        <w:noProof/>
        <w:color w:val="4F81BD" w:themeColor="accent1"/>
        <w:lang w:val="en-IN" w:eastAsia="en-IN" w:bidi="hi-IN"/>
      </w:rPr>
      <mc:AlternateContent>
        <mc:Choice Requires="wps">
          <w:drawing>
            <wp:anchor distT="0" distB="0" distL="114300" distR="114300" simplePos="0" relativeHeight="251694080" behindDoc="0" locked="0" layoutInCell="1" allowOverlap="1" wp14:anchorId="6C7436E5" wp14:editId="416AD804">
              <wp:simplePos x="0" y="0"/>
              <wp:positionH relativeFrom="rightMargin">
                <wp:posOffset>-1191895</wp:posOffset>
              </wp:positionH>
              <wp:positionV relativeFrom="paragraph">
                <wp:posOffset>77470</wp:posOffset>
              </wp:positionV>
              <wp:extent cx="1693545" cy="289560"/>
              <wp:effectExtent l="0" t="0" r="0" b="0"/>
              <wp:wrapNone/>
              <wp:docPr id="1196415268" name="Text Box 1196415268"/>
              <wp:cNvGraphicFramePr/>
              <a:graphic xmlns:a="http://schemas.openxmlformats.org/drawingml/2006/main">
                <a:graphicData uri="http://schemas.microsoft.com/office/word/2010/wordprocessingShape">
                  <wps:wsp>
                    <wps:cNvSpPr txBox="1"/>
                    <wps:spPr>
                      <a:xfrm>
                        <a:off x="0" y="0"/>
                        <a:ext cx="1693545" cy="2895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946667A" w14:textId="77777777" w:rsidR="00142D3A" w:rsidRPr="00304801" w:rsidRDefault="00142D3A" w:rsidP="00142D3A">
                          <w:pPr>
                            <w:pStyle w:val="BodyText"/>
                            <w:spacing w:after="0" w:line="20" w:lineRule="atLeast"/>
                            <w:jc w:val="right"/>
                            <w:rPr>
                              <w:rFonts w:cs="Estrangelo Edessa"/>
                              <w:b/>
                              <w:sz w:val="20"/>
                              <w:szCs w:val="20"/>
                            </w:rPr>
                          </w:pPr>
                          <w:r w:rsidRPr="00304801">
                            <w:rPr>
                              <w:rFonts w:cs="Estrangelo Edessa"/>
                              <w:sz w:val="20"/>
                              <w:szCs w:val="20"/>
                            </w:rPr>
                            <w:t xml:space="preserve">Date: </w:t>
                          </w:r>
                          <w:r w:rsidRPr="00304801">
                            <w:rPr>
                              <w:rFonts w:cs="Estrangelo Edessa"/>
                              <w:b/>
                              <w:sz w:val="20"/>
                              <w:szCs w:val="20"/>
                            </w:rPr>
                            <w:fldChar w:fldCharType="begin"/>
                          </w:r>
                          <w:r w:rsidRPr="00304801">
                            <w:rPr>
                              <w:rFonts w:cs="Estrangelo Edessa"/>
                              <w:b/>
                              <w:sz w:val="20"/>
                              <w:szCs w:val="20"/>
                            </w:rPr>
                            <w:instrText xml:space="preserve"> DATE  \@ "d-MMM-yy"  \* MERGEFORMAT </w:instrText>
                          </w:r>
                          <w:r w:rsidRPr="00304801">
                            <w:rPr>
                              <w:rFonts w:cs="Estrangelo Edessa"/>
                              <w:b/>
                              <w:sz w:val="20"/>
                              <w:szCs w:val="20"/>
                            </w:rPr>
                            <w:fldChar w:fldCharType="separate"/>
                          </w:r>
                          <w:r w:rsidR="00C05687">
                            <w:rPr>
                              <w:rFonts w:cs="Estrangelo Edessa"/>
                              <w:b/>
                              <w:noProof/>
                              <w:sz w:val="20"/>
                              <w:szCs w:val="20"/>
                            </w:rPr>
                            <w:t>15-May-23</w:t>
                          </w:r>
                          <w:r w:rsidRPr="00304801">
                            <w:rPr>
                              <w:rFonts w:cs="Estrangelo Edessa"/>
                              <w:b/>
                              <w:sz w:val="20"/>
                              <w:szCs w:val="2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7436E5" id="Text Box 1196415268" o:spid="_x0000_s1027" type="#_x0000_t202" style="position:absolute;left:0;text-align:left;margin-left:-93.85pt;margin-top:6.1pt;width:133.35pt;height:22.8pt;z-index:251694080;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" filled="f" stroked="f" strokeweight=".5pt">
              <v:textbox>
                <w:txbxContent>
                  <w:p w14:paraId="3946667A" w14:textId="77777777" w:rsidR="00142D3A" w:rsidRPr="00304801" w:rsidRDefault="00142D3A" w:rsidP="00142D3A">
                    <w:pPr>
                      <w:pStyle w:val="BodyText"/>
                      <w:spacing w:after="0" w:line="20" w:lineRule="atLeast"/>
                      <w:jc w:val="right"/>
                      <w:rPr>
                        <w:rFonts w:cs="Estrangelo Edessa"/>
                        <w:b/>
                        <w:sz w:val="20"/>
                        <w:szCs w:val="20"/>
                      </w:rPr>
                    </w:pPr>
                    <w:r w:rsidRPr="00304801">
                      <w:rPr>
                        <w:rFonts w:cs="Estrangelo Edessa"/>
                        <w:sz w:val="20"/>
                        <w:szCs w:val="20"/>
                      </w:rPr>
                      <w:t xml:space="preserve">Date: </w:t>
                    </w:r>
                    <w:r w:rsidRPr="00304801">
                      <w:rPr>
                        <w:rFonts w:cs="Estrangelo Edessa"/>
                        <w:b/>
                        <w:sz w:val="20"/>
                        <w:szCs w:val="20"/>
                      </w:rPr>
                      <w:fldChar w:fldCharType="begin"/>
                    </w:r>
                    <w:r w:rsidRPr="00304801">
                      <w:rPr>
                        <w:rFonts w:cs="Estrangelo Edessa"/>
                        <w:b/>
                        <w:sz w:val="20"/>
                        <w:szCs w:val="20"/>
                      </w:rPr>
                      <w:instrText xml:space="preserve"> DATE  \@ "d-MMM-yy"  \* MERGEFORMAT </w:instrText>
                    </w:r>
                    <w:r w:rsidRPr="00304801">
                      <w:rPr>
                        <w:rFonts w:cs="Estrangelo Edessa"/>
                        <w:b/>
                        <w:sz w:val="20"/>
                        <w:szCs w:val="20"/>
                      </w:rPr>
                      <w:fldChar w:fldCharType="separate"/>
                    </w:r>
                    <w:r w:rsidR="00C05687">
                      <w:rPr>
                        <w:rFonts w:cs="Estrangelo Edessa"/>
                        <w:b/>
                        <w:noProof/>
                        <w:sz w:val="20"/>
                        <w:szCs w:val="20"/>
                      </w:rPr>
                      <w:t>15-May-23</w:t>
                    </w:r>
                    <w:r w:rsidRPr="00304801">
                      <w:rPr>
                        <w:rFonts w:cs="Estrangelo Edessa"/>
                        <w:b/>
                        <w:sz w:val="20"/>
                        <w:szCs w:val="20"/>
                      </w:rPr>
                      <w:fldChar w:fldCharType="end"/>
                    </w:r>
                  </w:p>
                </w:txbxContent>
              </v:textbox>
              <w10:wrap anchorx="margin"/>
            </v:shape>
          </w:pict>
        </mc:Fallback>
      </mc:AlternateContent>
    </w:r>
    <w:r w:rsidRPr="00304801">
      <w:rPr>
        <w:rFonts w:eastAsiaTheme="majorEastAsia" w:cstheme="majorBidi"/>
        <w:noProof/>
        <w:color w:val="4F81BD" w:themeColor="accent1"/>
        <w:lang w:val="en-IN" w:eastAsia="en-IN" w:bidi="hi-IN"/>
      </w:rPr>
      <mc:AlternateContent>
        <mc:Choice Requires="wps">
          <w:drawing>
            <wp:anchor distT="0" distB="0" distL="114300" distR="114300" simplePos="0" relativeHeight="251691008" behindDoc="0" locked="0" layoutInCell="1" allowOverlap="1" wp14:anchorId="3AEDEFCA" wp14:editId="5514E628">
              <wp:simplePos x="0" y="0"/>
              <wp:positionH relativeFrom="page">
                <wp:align>left</wp:align>
              </wp:positionH>
              <wp:positionV relativeFrom="paragraph">
                <wp:posOffset>-90170</wp:posOffset>
              </wp:positionV>
              <wp:extent cx="7551420" cy="571500"/>
              <wp:effectExtent l="0" t="0" r="0" b="0"/>
              <wp:wrapNone/>
              <wp:docPr id="1988129035" name="Rectangle 1988129035"/>
              <wp:cNvGraphicFramePr/>
              <a:graphic xmlns:a="http://schemas.openxmlformats.org/drawingml/2006/main">
                <a:graphicData uri="http://schemas.microsoft.com/office/word/2010/wordprocessingShape">
                  <wps:wsp>
                    <wps:cNvSpPr/>
                    <wps:spPr>
                      <a:xfrm>
                        <a:off x="0" y="0"/>
                        <a:ext cx="7551420" cy="5715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172BB85" id="Rectangle 1988129035" o:spid="_x0000_s1026" style="position:absolute;margin-left:0;margin-top:-7.1pt;width:594.6pt;height:45pt;z-index:251691008;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" filled="f" stroked="f" strokeweight="2pt">
              <w10:wrap anchorx="page"/>
            </v:rect>
          </w:pict>
        </mc:Fallback>
      </mc:AlternateContent>
    </w:r>
  </w:p>
  <w:p w14:paraId="75642F44" w14:textId="77777777" w:rsidR="00142D3A" w:rsidRPr="00304801" w:rsidRDefault="00142D3A" w:rsidP="00142D3A">
    <w:pPr>
      <w:pStyle w:val="BodyText"/>
      <w:spacing w:after="0" w:line="20" w:lineRule="atLeast"/>
      <w:rPr>
        <w:color w:val="002060"/>
        <w:sz w:val="16"/>
      </w:rPr>
    </w:pPr>
  </w:p>
  <w:p w14:paraId="1F763200" w14:textId="77777777" w:rsidR="00142D3A" w:rsidRPr="00304801" w:rsidRDefault="00142D3A" w:rsidP="00142D3A">
    <w:pPr>
      <w:pStyle w:val="BodyText"/>
      <w:spacing w:after="0" w:line="20" w:lineRule="atLeast"/>
      <w:rPr>
        <w:rFonts w:cs="Estrangelo Edessa"/>
        <w:color w:val="002060"/>
        <w:sz w:val="20"/>
      </w:rPr>
    </w:pPr>
    <w:r w:rsidRPr="00304801">
      <w:rPr>
        <w:rFonts w:cs="Estrangelo Edessa"/>
        <w:noProof/>
        <w:color w:val="002060"/>
        <w:sz w:val="20"/>
      </w:rPr>
      <mc:AlternateContent>
        <mc:Choice Requires="wps">
          <w:drawing>
            <wp:anchor distT="0" distB="0" distL="114300" distR="114300" simplePos="0" relativeHeight="251695104" behindDoc="0" locked="0" layoutInCell="1" allowOverlap="1" wp14:anchorId="1DCE7B34" wp14:editId="1559383C">
              <wp:simplePos x="0" y="0"/>
              <wp:positionH relativeFrom="column">
                <wp:posOffset>-1030605</wp:posOffset>
              </wp:positionH>
              <wp:positionV relativeFrom="paragraph">
                <wp:posOffset>292100</wp:posOffset>
              </wp:positionV>
              <wp:extent cx="8079738" cy="7620"/>
              <wp:effectExtent l="0" t="19050" r="55245" b="49530"/>
              <wp:wrapNone/>
              <wp:docPr id="728888539" name="Straight Connector 728888539"/>
              <wp:cNvGraphicFramePr/>
              <a:graphic xmlns:a="http://schemas.openxmlformats.org/drawingml/2006/main">
                <a:graphicData uri="http://schemas.microsoft.com/office/word/2010/wordprocessingShape">
                  <wps:wsp>
                    <wps:cNvCnPr/>
                    <wps:spPr>
                      <a:xfrm flipV="1">
                        <a:off x="0" y="0"/>
                        <a:ext cx="8079738" cy="7620"/>
                      </a:xfrm>
                      <a:prstGeom prst="line">
                        <a:avLst/>
                      </a:prstGeom>
                      <a:ln w="57150" cmpd="thinThick">
                        <a:solidFill>
                          <a:schemeClr val="accent6">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969CF71" id="Straight Connector 728888539" o:spid="_x0000_s1026" style="position:absolute;flip:y;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1.15pt,23pt" to="555.05pt,2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" strokecolor="#e36c0a [2409]" strokeweight="4.5pt">
              <v:stroke linestyle="thinThick"/>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F5E6D0" w14:textId="77777777" w:rsidR="00AE63B7" w:rsidRPr="00304801" w:rsidRDefault="00D2639D">
    <w:r w:rsidRPr="00304801">
      <w:rPr>
        <w:rFonts w:eastAsiaTheme="majorEastAsia" w:cstheme="majorBidi"/>
        <w:noProof/>
        <w:color w:val="4F81BD" w:themeColor="accent1"/>
        <w:lang w:val="en-IN" w:eastAsia="en-IN" w:bidi="hi-IN"/>
      </w:rPr>
      <w:drawing>
        <wp:anchor distT="0" distB="0" distL="114300" distR="114300" simplePos="0" relativeHeight="251660288" behindDoc="0" locked="0" layoutInCell="1" allowOverlap="1" wp14:anchorId="6021D9F7" wp14:editId="0DB3C53B">
          <wp:simplePos x="0" y="0"/>
          <wp:positionH relativeFrom="page">
            <wp:posOffset>30480</wp:posOffset>
          </wp:positionH>
          <wp:positionV relativeFrom="paragraph">
            <wp:posOffset>-6350</wp:posOffset>
          </wp:positionV>
          <wp:extent cx="549275" cy="502920"/>
          <wp:effectExtent l="0" t="0" r="3175" b="0"/>
          <wp:wrapNone/>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
                    <a:extLst>
                      <a:ext uri="{28A0092B-C50C-407E-A947-70E740481C1C}">
                        <a14:useLocalDpi xmlns:a14="http://schemas.microsoft.com/office/drawing/2010/main" val="0"/>
                      </a:ext>
                    </a:extLst>
                  </a:blip>
                  <a:srcRect l="26788" r="25103" b="18150"/>
                  <a:stretch/>
                </pic:blipFill>
                <pic:spPr bwMode="auto">
                  <a:xfrm>
                    <a:off x="0" y="0"/>
                    <a:ext cx="549275" cy="50292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D31FC" w:rsidRPr="00304801">
      <w:rPr>
        <w:rFonts w:eastAsiaTheme="majorEastAsia" w:cstheme="majorBidi"/>
        <w:noProof/>
        <w:color w:val="4F81BD" w:themeColor="accent1"/>
        <w:lang w:val="en-IN" w:eastAsia="en-IN" w:bidi="hi-IN"/>
      </w:rPr>
      <mc:AlternateContent>
        <mc:Choice Requires="wps">
          <w:drawing>
            <wp:anchor distT="0" distB="0" distL="114300" distR="114300" simplePos="0" relativeHeight="251673600" behindDoc="0" locked="0" layoutInCell="1" allowOverlap="1" wp14:anchorId="44A21C82" wp14:editId="1A2C8A49">
              <wp:simplePos x="0" y="0"/>
              <wp:positionH relativeFrom="margin">
                <wp:posOffset>-89535</wp:posOffset>
              </wp:positionH>
              <wp:positionV relativeFrom="paragraph">
                <wp:posOffset>-59690</wp:posOffset>
              </wp:positionV>
              <wp:extent cx="4467225" cy="636270"/>
              <wp:effectExtent l="0" t="0" r="0" b="0"/>
              <wp:wrapNone/>
              <wp:docPr id="2" name="Text Box 2"/>
              <wp:cNvGraphicFramePr/>
              <a:graphic xmlns:a="http://schemas.openxmlformats.org/drawingml/2006/main">
                <a:graphicData uri="http://schemas.microsoft.com/office/word/2010/wordprocessingShape">
                  <wps:wsp>
                    <wps:cNvSpPr txBox="1"/>
                    <wps:spPr>
                      <a:xfrm>
                        <a:off x="0" y="0"/>
                        <a:ext cx="4467225" cy="6362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ACEACC" w14:textId="77777777" w:rsidR="00304801" w:rsidRPr="00304801" w:rsidRDefault="0092370C">
                          <w:pPr>
                            <w:rPr>
                              <w:rFonts w:eastAsiaTheme="majorEastAsia" w:cs="Estrangelo Edessa"/>
                              <w:color w:val="0070C0"/>
                              <w:sz w:val="24"/>
                            </w:rPr>
                          </w:pPr>
                          <w:r w:rsidRPr="00304801">
                            <w:rPr>
                              <w:rFonts w:eastAsiaTheme="majorEastAsia" w:cs="Estrangelo Edessa"/>
                              <w:b/>
                              <w:bCs/>
                              <w:color w:val="0070C0"/>
                              <w:sz w:val="24"/>
                            </w:rPr>
                            <w:t>Venkateswar Reddy Melachervu</w:t>
                          </w:r>
                        </w:p>
                        <w:p w14:paraId="33B8961C" w14:textId="77777777" w:rsidR="00304801" w:rsidRPr="00304801" w:rsidRDefault="00F36EE8">
                          <w:pPr>
                            <w:rPr>
                              <w:rFonts w:eastAsiaTheme="majorEastAsia"/>
                              <w:color w:val="00B050"/>
                              <w:sz w:val="20"/>
                              <w:szCs w:val="20"/>
                            </w:rPr>
                          </w:pPr>
                          <w:r w:rsidRPr="00304801">
                            <w:rPr>
                              <w:rFonts w:eastAsiaTheme="majorEastAsia" w:cs="Estrangelo Edessa"/>
                              <w:color w:val="00B050"/>
                              <w:sz w:val="20"/>
                              <w:szCs w:val="20"/>
                            </w:rPr>
                            <w:t>T</w:t>
                          </w:r>
                          <w:r w:rsidRPr="00304801">
                            <w:rPr>
                              <w:rFonts w:eastAsiaTheme="majorEastAsia"/>
                              <w:color w:val="00B050"/>
                              <w:sz w:val="20"/>
                              <w:szCs w:val="20"/>
                            </w:rPr>
                            <w:t>echnology Executive</w:t>
                          </w:r>
                        </w:p>
                        <w:p w14:paraId="4B638FB4" w14:textId="77777777" w:rsidR="0092370C" w:rsidRPr="00304801" w:rsidRDefault="00F36EE8">
                          <w:pPr>
                            <w:rPr>
                              <w:rFonts w:eastAsiaTheme="majorEastAsia"/>
                              <w:color w:val="E36C0A" w:themeColor="accent6" w:themeShade="BF"/>
                              <w:sz w:val="20"/>
                              <w:szCs w:val="20"/>
                            </w:rPr>
                          </w:pPr>
                          <w:r w:rsidRPr="00304801">
                            <w:rPr>
                              <w:rFonts w:eastAsiaTheme="majorEastAsia"/>
                              <w:color w:val="E36C0A" w:themeColor="accent6" w:themeShade="BF"/>
                              <w:sz w:val="20"/>
                              <w:szCs w:val="20"/>
                            </w:rPr>
                            <w:t xml:space="preserve"> </w:t>
                          </w:r>
                          <w:r w:rsidR="005E06C6" w:rsidRPr="00304801">
                            <w:rPr>
                              <w:rFonts w:eastAsiaTheme="majorEastAsia"/>
                              <w:color w:val="E36C0A" w:themeColor="accent6" w:themeShade="BF"/>
                              <w:sz w:val="20"/>
                              <w:szCs w:val="20"/>
                            </w:rPr>
                            <w:t>…dare to dream; care to win…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4A21C82" id="_x0000_t202" coordsize="21600,21600" o:spt="202" path="m,l,21600r21600,l21600,xe">
              <v:stroke joinstyle="miter"/>
              <v:path gradientshapeok="t" o:connecttype="rect"/>
            </v:shapetype>
            <v:shape id="Text Box 2" o:spid="_x0000_s1035" type="#_x0000_t202" style="position:absolute;left:0;text-align:left;margin-left:-7.05pt;margin-top:-4.7pt;width:351.75pt;height:50.1pt;z-index:25167360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" filled="f" stroked="f" strokeweight=".5pt">
              <v:textbox>
                <w:txbxContent>
                  <w:p w14:paraId="7BACEACC" w14:textId="77777777" w:rsidR="00304801" w:rsidRPr="00304801" w:rsidRDefault="0092370C">
                    <w:pPr>
                      <w:rPr>
                        <w:rFonts w:eastAsiaTheme="majorEastAsia" w:cs="Estrangelo Edessa"/>
                        <w:color w:val="0070C0"/>
                        <w:sz w:val="24"/>
                      </w:rPr>
                    </w:pPr>
                    <w:r w:rsidRPr="00304801">
                      <w:rPr>
                        <w:rFonts w:eastAsiaTheme="majorEastAsia" w:cs="Estrangelo Edessa"/>
                        <w:b/>
                        <w:bCs/>
                        <w:color w:val="0070C0"/>
                        <w:sz w:val="24"/>
                      </w:rPr>
                      <w:t>Venkateswar Reddy Melachervu</w:t>
                    </w:r>
                  </w:p>
                  <w:p w14:paraId="33B8961C" w14:textId="77777777" w:rsidR="00304801" w:rsidRPr="00304801" w:rsidRDefault="00F36EE8">
                    <w:pPr>
                      <w:rPr>
                        <w:rFonts w:eastAsiaTheme="majorEastAsia"/>
                        <w:color w:val="00B050"/>
                        <w:sz w:val="20"/>
                        <w:szCs w:val="20"/>
                      </w:rPr>
                    </w:pPr>
                    <w:r w:rsidRPr="00304801">
                      <w:rPr>
                        <w:rFonts w:eastAsiaTheme="majorEastAsia" w:cs="Estrangelo Edessa"/>
                        <w:color w:val="00B050"/>
                        <w:sz w:val="20"/>
                        <w:szCs w:val="20"/>
                      </w:rPr>
                      <w:t>T</w:t>
                    </w:r>
                    <w:r w:rsidRPr="00304801">
                      <w:rPr>
                        <w:rFonts w:eastAsiaTheme="majorEastAsia"/>
                        <w:color w:val="00B050"/>
                        <w:sz w:val="20"/>
                        <w:szCs w:val="20"/>
                      </w:rPr>
                      <w:t>echnology Executive</w:t>
                    </w:r>
                  </w:p>
                  <w:p w14:paraId="4B638FB4" w14:textId="77777777" w:rsidR="0092370C" w:rsidRPr="00304801" w:rsidRDefault="00F36EE8">
                    <w:pPr>
                      <w:rPr>
                        <w:rFonts w:eastAsiaTheme="majorEastAsia"/>
                        <w:color w:val="E36C0A" w:themeColor="accent6" w:themeShade="BF"/>
                        <w:sz w:val="20"/>
                        <w:szCs w:val="20"/>
                      </w:rPr>
                    </w:pPr>
                    <w:r w:rsidRPr="00304801">
                      <w:rPr>
                        <w:rFonts w:eastAsiaTheme="majorEastAsia"/>
                        <w:color w:val="E36C0A" w:themeColor="accent6" w:themeShade="BF"/>
                        <w:sz w:val="20"/>
                        <w:szCs w:val="20"/>
                      </w:rPr>
                      <w:t xml:space="preserve"> </w:t>
                    </w:r>
                    <w:r w:rsidR="005E06C6" w:rsidRPr="00304801">
                      <w:rPr>
                        <w:rFonts w:eastAsiaTheme="majorEastAsia"/>
                        <w:color w:val="E36C0A" w:themeColor="accent6" w:themeShade="BF"/>
                        <w:sz w:val="20"/>
                        <w:szCs w:val="20"/>
                      </w:rPr>
                      <w:t>…dare to dream; care to win…</w:t>
                    </w:r>
                  </w:p>
                </w:txbxContent>
              </v:textbox>
              <w10:wrap anchorx="margin"/>
            </v:shape>
          </w:pict>
        </mc:Fallback>
      </mc:AlternateContent>
    </w:r>
    <w:r w:rsidR="00304801" w:rsidRPr="00304801">
      <w:rPr>
        <w:rFonts w:eastAsiaTheme="majorEastAsia" w:cstheme="majorBidi"/>
        <w:noProof/>
        <w:color w:val="4F81BD" w:themeColor="accent1"/>
        <w:lang w:val="en-IN" w:eastAsia="en-IN" w:bidi="hi-IN"/>
      </w:rPr>
      <mc:AlternateContent>
        <mc:Choice Requires="wps">
          <w:drawing>
            <wp:anchor distT="0" distB="0" distL="114300" distR="114300" simplePos="0" relativeHeight="251675648" behindDoc="0" locked="0" layoutInCell="1" allowOverlap="1" wp14:anchorId="39C1CAF1" wp14:editId="5A9350C6">
              <wp:simplePos x="0" y="0"/>
              <wp:positionH relativeFrom="rightMargin">
                <wp:posOffset>-1191895</wp:posOffset>
              </wp:positionH>
              <wp:positionV relativeFrom="paragraph">
                <wp:posOffset>77470</wp:posOffset>
              </wp:positionV>
              <wp:extent cx="1693545" cy="289560"/>
              <wp:effectExtent l="0" t="0" r="0" b="0"/>
              <wp:wrapNone/>
              <wp:docPr id="3" name="Text Box 3"/>
              <wp:cNvGraphicFramePr/>
              <a:graphic xmlns:a="http://schemas.openxmlformats.org/drawingml/2006/main">
                <a:graphicData uri="http://schemas.microsoft.com/office/word/2010/wordprocessingShape">
                  <wps:wsp>
                    <wps:cNvSpPr txBox="1"/>
                    <wps:spPr>
                      <a:xfrm>
                        <a:off x="0" y="0"/>
                        <a:ext cx="1693545" cy="2895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8048FEB" w14:textId="77777777" w:rsidR="00B05218" w:rsidRPr="00304801" w:rsidRDefault="00B05218" w:rsidP="00B05218">
                          <w:pPr>
                            <w:pStyle w:val="BodyText"/>
                            <w:spacing w:after="0" w:line="20" w:lineRule="atLeast"/>
                            <w:jc w:val="right"/>
                            <w:rPr>
                              <w:rFonts w:cs="Estrangelo Edessa"/>
                              <w:b/>
                              <w:sz w:val="20"/>
                              <w:szCs w:val="20"/>
                            </w:rPr>
                          </w:pPr>
                          <w:r w:rsidRPr="00304801">
                            <w:rPr>
                              <w:rFonts w:cs="Estrangelo Edessa"/>
                              <w:sz w:val="20"/>
                              <w:szCs w:val="20"/>
                            </w:rPr>
                            <w:t xml:space="preserve">Date: </w:t>
                          </w:r>
                          <w:r w:rsidR="00304801" w:rsidRPr="00304801">
                            <w:rPr>
                              <w:rFonts w:cs="Estrangelo Edessa"/>
                              <w:b/>
                              <w:sz w:val="20"/>
                              <w:szCs w:val="20"/>
                            </w:rPr>
                            <w:fldChar w:fldCharType="begin"/>
                          </w:r>
                          <w:r w:rsidR="00304801" w:rsidRPr="00304801">
                            <w:rPr>
                              <w:rFonts w:cs="Estrangelo Edessa"/>
                              <w:b/>
                              <w:sz w:val="20"/>
                              <w:szCs w:val="20"/>
                            </w:rPr>
                            <w:instrText xml:space="preserve"> DATE  \@ "d-MMM-yy"  \* MERGEFORMAT </w:instrText>
                          </w:r>
                          <w:r w:rsidR="00304801" w:rsidRPr="00304801">
                            <w:rPr>
                              <w:rFonts w:cs="Estrangelo Edessa"/>
                              <w:b/>
                              <w:sz w:val="20"/>
                              <w:szCs w:val="20"/>
                            </w:rPr>
                            <w:fldChar w:fldCharType="separate"/>
                          </w:r>
                          <w:r w:rsidR="00C05687">
                            <w:rPr>
                              <w:rFonts w:cs="Estrangelo Edessa"/>
                              <w:b/>
                              <w:noProof/>
                              <w:sz w:val="20"/>
                              <w:szCs w:val="20"/>
                            </w:rPr>
                            <w:t>15-May-23</w:t>
                          </w:r>
                          <w:r w:rsidR="00304801" w:rsidRPr="00304801">
                            <w:rPr>
                              <w:rFonts w:cs="Estrangelo Edessa"/>
                              <w:b/>
                              <w:sz w:val="20"/>
                              <w:szCs w:val="2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C1CAF1" id="Text Box 3" o:spid="_x0000_s1036" type="#_x0000_t202" style="position:absolute;left:0;text-align:left;margin-left:-93.85pt;margin-top:6.1pt;width:133.35pt;height:22.8pt;z-index:251675648;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" filled="f" stroked="f" strokeweight=".5pt">
              <v:textbox>
                <w:txbxContent>
                  <w:p w14:paraId="48048FEB" w14:textId="77777777" w:rsidR="00B05218" w:rsidRPr="00304801" w:rsidRDefault="00B05218" w:rsidP="00B05218">
                    <w:pPr>
                      <w:pStyle w:val="BodyText"/>
                      <w:spacing w:after="0" w:line="20" w:lineRule="atLeast"/>
                      <w:jc w:val="right"/>
                      <w:rPr>
                        <w:rFonts w:cs="Estrangelo Edessa"/>
                        <w:b/>
                        <w:sz w:val="20"/>
                        <w:szCs w:val="20"/>
                      </w:rPr>
                    </w:pPr>
                    <w:r w:rsidRPr="00304801">
                      <w:rPr>
                        <w:rFonts w:cs="Estrangelo Edessa"/>
                        <w:sz w:val="20"/>
                        <w:szCs w:val="20"/>
                      </w:rPr>
                      <w:t xml:space="preserve">Date: </w:t>
                    </w:r>
                    <w:r w:rsidR="00304801" w:rsidRPr="00304801">
                      <w:rPr>
                        <w:rFonts w:cs="Estrangelo Edessa"/>
                        <w:b/>
                        <w:sz w:val="20"/>
                        <w:szCs w:val="20"/>
                      </w:rPr>
                      <w:fldChar w:fldCharType="begin"/>
                    </w:r>
                    <w:r w:rsidR="00304801" w:rsidRPr="00304801">
                      <w:rPr>
                        <w:rFonts w:cs="Estrangelo Edessa"/>
                        <w:b/>
                        <w:sz w:val="20"/>
                        <w:szCs w:val="20"/>
                      </w:rPr>
                      <w:instrText xml:space="preserve"> DATE  \@ "d-MMM-yy"  \* MERGEFORMAT </w:instrText>
                    </w:r>
                    <w:r w:rsidR="00304801" w:rsidRPr="00304801">
                      <w:rPr>
                        <w:rFonts w:cs="Estrangelo Edessa"/>
                        <w:b/>
                        <w:sz w:val="20"/>
                        <w:szCs w:val="20"/>
                      </w:rPr>
                      <w:fldChar w:fldCharType="separate"/>
                    </w:r>
                    <w:r w:rsidR="00C05687">
                      <w:rPr>
                        <w:rFonts w:cs="Estrangelo Edessa"/>
                        <w:b/>
                        <w:noProof/>
                        <w:sz w:val="20"/>
                        <w:szCs w:val="20"/>
                      </w:rPr>
                      <w:t>15-May-23</w:t>
                    </w:r>
                    <w:r w:rsidR="00304801" w:rsidRPr="00304801">
                      <w:rPr>
                        <w:rFonts w:cs="Estrangelo Edessa"/>
                        <w:b/>
                        <w:sz w:val="20"/>
                        <w:szCs w:val="20"/>
                      </w:rPr>
                      <w:fldChar w:fldCharType="end"/>
                    </w:r>
                  </w:p>
                </w:txbxContent>
              </v:textbox>
              <w10:wrap anchorx="margin"/>
            </v:shape>
          </w:pict>
        </mc:Fallback>
      </mc:AlternateContent>
    </w:r>
    <w:r w:rsidR="00555E93" w:rsidRPr="00304801">
      <w:rPr>
        <w:rFonts w:eastAsiaTheme="majorEastAsia" w:cstheme="majorBidi"/>
        <w:noProof/>
        <w:color w:val="4F81BD" w:themeColor="accent1"/>
        <w:lang w:val="en-IN" w:eastAsia="en-IN" w:bidi="hi-IN"/>
      </w:rPr>
      <mc:AlternateContent>
        <mc:Choice Requires="wps">
          <w:drawing>
            <wp:anchor distT="0" distB="0" distL="114300" distR="114300" simplePos="0" relativeHeight="251659263" behindDoc="0" locked="0" layoutInCell="1" allowOverlap="1" wp14:anchorId="608E91DF" wp14:editId="587EFEF6">
              <wp:simplePos x="0" y="0"/>
              <wp:positionH relativeFrom="page">
                <wp:align>left</wp:align>
              </wp:positionH>
              <wp:positionV relativeFrom="paragraph">
                <wp:posOffset>-90170</wp:posOffset>
              </wp:positionV>
              <wp:extent cx="7551420" cy="571500"/>
              <wp:effectExtent l="0" t="0" r="0" b="0"/>
              <wp:wrapNone/>
              <wp:docPr id="46" name="Rectangle 46"/>
              <wp:cNvGraphicFramePr/>
              <a:graphic xmlns:a="http://schemas.openxmlformats.org/drawingml/2006/main">
                <a:graphicData uri="http://schemas.microsoft.com/office/word/2010/wordprocessingShape">
                  <wps:wsp>
                    <wps:cNvSpPr/>
                    <wps:spPr>
                      <a:xfrm>
                        <a:off x="0" y="0"/>
                        <a:ext cx="7551420" cy="5715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1C36EF1" id="Rectangle 46" o:spid="_x0000_s1026" style="position:absolute;margin-left:0;margin-top:-7.1pt;width:594.6pt;height:45pt;z-index:251659263;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" filled="f" stroked="f" strokeweight="2pt">
              <w10:wrap anchorx="page"/>
            </v:rect>
          </w:pict>
        </mc:Fallback>
      </mc:AlternateContent>
    </w:r>
  </w:p>
  <w:p w14:paraId="75A4AFA6" w14:textId="77777777" w:rsidR="0040746E" w:rsidRPr="00304801" w:rsidRDefault="0040746E" w:rsidP="005E06C6">
    <w:pPr>
      <w:pStyle w:val="BodyText"/>
      <w:spacing w:after="0" w:line="20" w:lineRule="atLeast"/>
      <w:rPr>
        <w:color w:val="002060"/>
        <w:sz w:val="16"/>
      </w:rPr>
    </w:pPr>
  </w:p>
  <w:p w14:paraId="49F35755" w14:textId="77777777" w:rsidR="00A923C7" w:rsidRPr="00304801" w:rsidRDefault="00465A79" w:rsidP="001F0885">
    <w:pPr>
      <w:pStyle w:val="BodyText"/>
      <w:spacing w:after="0" w:line="20" w:lineRule="atLeast"/>
      <w:rPr>
        <w:rFonts w:cs="Estrangelo Edessa"/>
        <w:color w:val="002060"/>
        <w:sz w:val="20"/>
      </w:rPr>
    </w:pPr>
    <w:r w:rsidRPr="00304801">
      <w:rPr>
        <w:rFonts w:cs="Estrangelo Edessa"/>
        <w:noProof/>
        <w:color w:val="002060"/>
        <w:sz w:val="20"/>
      </w:rPr>
      <mc:AlternateContent>
        <mc:Choice Requires="wps">
          <w:drawing>
            <wp:anchor distT="0" distB="0" distL="114300" distR="114300" simplePos="0" relativeHeight="251688960" behindDoc="0" locked="0" layoutInCell="1" allowOverlap="1" wp14:anchorId="1B08133D" wp14:editId="1FD6C5E8">
              <wp:simplePos x="0" y="0"/>
              <wp:positionH relativeFrom="column">
                <wp:posOffset>-1030605</wp:posOffset>
              </wp:positionH>
              <wp:positionV relativeFrom="paragraph">
                <wp:posOffset>292100</wp:posOffset>
              </wp:positionV>
              <wp:extent cx="8079738" cy="7620"/>
              <wp:effectExtent l="0" t="19050" r="55245" b="49530"/>
              <wp:wrapNone/>
              <wp:docPr id="5" name="Straight Connector 5"/>
              <wp:cNvGraphicFramePr/>
              <a:graphic xmlns:a="http://schemas.openxmlformats.org/drawingml/2006/main">
                <a:graphicData uri="http://schemas.microsoft.com/office/word/2010/wordprocessingShape">
                  <wps:wsp>
                    <wps:cNvCnPr/>
                    <wps:spPr>
                      <a:xfrm flipV="1">
                        <a:off x="0" y="0"/>
                        <a:ext cx="8079738" cy="7620"/>
                      </a:xfrm>
                      <a:prstGeom prst="line">
                        <a:avLst/>
                      </a:prstGeom>
                      <a:ln w="57150" cmpd="thinThick">
                        <a:solidFill>
                          <a:schemeClr val="accent6">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470D503" id="Straight Connector 5" o:spid="_x0000_s1026" style="position:absolute;flip: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1.15pt,23pt" to="555.05pt,2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" strokecolor="#e36c0a [2409]" strokeweight="4.5pt">
              <v:stroke linestyle="thinThick"/>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036E64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82858B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E052561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FF447D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E96A95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0E814B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F5ACA3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510220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00489D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D767AD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57956"/>
    <w:multiLevelType w:val="multilevel"/>
    <w:tmpl w:val="649C123C"/>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1" w15:restartNumberingAfterBreak="0">
    <w:nsid w:val="097327BE"/>
    <w:multiLevelType w:val="hybridMultilevel"/>
    <w:tmpl w:val="9A343B90"/>
    <w:lvl w:ilvl="0" w:tplc="C3B20740">
      <w:numFmt w:val="bullet"/>
      <w:lvlText w:val="-"/>
      <w:lvlJc w:val="left"/>
      <w:pPr>
        <w:ind w:left="720" w:hanging="360"/>
      </w:pPr>
      <w:rPr>
        <w:rFonts w:ascii="Seaford" w:eastAsia="Times New Roman" w:hAnsi="Seaford" w:cs="HelveticaNeue"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6EB7908"/>
    <w:multiLevelType w:val="hybridMultilevel"/>
    <w:tmpl w:val="0B0C1824"/>
    <w:lvl w:ilvl="0" w:tplc="40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1FDF7318"/>
    <w:multiLevelType w:val="hybridMultilevel"/>
    <w:tmpl w:val="BECC1F3C"/>
    <w:lvl w:ilvl="0" w:tplc="4009000F">
      <w:start w:val="1"/>
      <w:numFmt w:val="decimal"/>
      <w:lvlText w:val="%1."/>
      <w:lvlJc w:val="left"/>
      <w:pPr>
        <w:ind w:left="360" w:hanging="360"/>
      </w:pPr>
    </w:lvl>
    <w:lvl w:ilvl="1" w:tplc="40090005">
      <w:start w:val="1"/>
      <w:numFmt w:val="bullet"/>
      <w:lvlText w:val=""/>
      <w:lvlJc w:val="left"/>
      <w:pPr>
        <w:ind w:left="1080" w:hanging="360"/>
      </w:pPr>
      <w:rPr>
        <w:rFonts w:ascii="Wingdings" w:hAnsi="Wingdings" w:hint="default"/>
      </w:rPr>
    </w:lvl>
    <w:lvl w:ilvl="2" w:tplc="40090005">
      <w:start w:val="1"/>
      <w:numFmt w:val="bullet"/>
      <w:lvlText w:val=""/>
      <w:lvlJc w:val="left"/>
      <w:pPr>
        <w:ind w:left="1800" w:hanging="180"/>
      </w:pPr>
      <w:rPr>
        <w:rFonts w:ascii="Wingdings" w:hAnsi="Wingdings" w:hint="default"/>
      </w:r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4" w15:restartNumberingAfterBreak="0">
    <w:nsid w:val="26147BD8"/>
    <w:multiLevelType w:val="hybridMultilevel"/>
    <w:tmpl w:val="CB1ED33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8D64292"/>
    <w:multiLevelType w:val="hybridMultilevel"/>
    <w:tmpl w:val="2190E07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3D95293"/>
    <w:multiLevelType w:val="hybridMultilevel"/>
    <w:tmpl w:val="4168C9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D2C11AF"/>
    <w:multiLevelType w:val="hybridMultilevel"/>
    <w:tmpl w:val="7AD85326"/>
    <w:lvl w:ilvl="0" w:tplc="C3B20740">
      <w:numFmt w:val="bullet"/>
      <w:lvlText w:val="-"/>
      <w:lvlJc w:val="left"/>
      <w:pPr>
        <w:ind w:left="720" w:hanging="360"/>
      </w:pPr>
      <w:rPr>
        <w:rFonts w:ascii="Seaford" w:eastAsia="Times New Roman" w:hAnsi="Seaford" w:cs="HelveticaNeue"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0730A12"/>
    <w:multiLevelType w:val="hybridMultilevel"/>
    <w:tmpl w:val="3B14CDCC"/>
    <w:lvl w:ilvl="0" w:tplc="EFB8F37A">
      <w:start w:val="1"/>
      <w:numFmt w:val="lowerLetter"/>
      <w:lvlText w:val="%1."/>
      <w:lvlJc w:val="left"/>
      <w:pPr>
        <w:ind w:left="1665" w:hanging="360"/>
      </w:pPr>
      <w:rPr>
        <w:rFonts w:hint="default"/>
      </w:rPr>
    </w:lvl>
    <w:lvl w:ilvl="1" w:tplc="08090019" w:tentative="1">
      <w:start w:val="1"/>
      <w:numFmt w:val="lowerLetter"/>
      <w:lvlText w:val="%2."/>
      <w:lvlJc w:val="left"/>
      <w:pPr>
        <w:ind w:left="2385" w:hanging="360"/>
      </w:pPr>
    </w:lvl>
    <w:lvl w:ilvl="2" w:tplc="0809001B" w:tentative="1">
      <w:start w:val="1"/>
      <w:numFmt w:val="lowerRoman"/>
      <w:lvlText w:val="%3."/>
      <w:lvlJc w:val="right"/>
      <w:pPr>
        <w:ind w:left="3105" w:hanging="180"/>
      </w:pPr>
    </w:lvl>
    <w:lvl w:ilvl="3" w:tplc="0809000F" w:tentative="1">
      <w:start w:val="1"/>
      <w:numFmt w:val="decimal"/>
      <w:lvlText w:val="%4."/>
      <w:lvlJc w:val="left"/>
      <w:pPr>
        <w:ind w:left="3825" w:hanging="360"/>
      </w:pPr>
    </w:lvl>
    <w:lvl w:ilvl="4" w:tplc="08090019" w:tentative="1">
      <w:start w:val="1"/>
      <w:numFmt w:val="lowerLetter"/>
      <w:lvlText w:val="%5."/>
      <w:lvlJc w:val="left"/>
      <w:pPr>
        <w:ind w:left="4545" w:hanging="360"/>
      </w:pPr>
    </w:lvl>
    <w:lvl w:ilvl="5" w:tplc="0809001B" w:tentative="1">
      <w:start w:val="1"/>
      <w:numFmt w:val="lowerRoman"/>
      <w:lvlText w:val="%6."/>
      <w:lvlJc w:val="right"/>
      <w:pPr>
        <w:ind w:left="5265" w:hanging="180"/>
      </w:pPr>
    </w:lvl>
    <w:lvl w:ilvl="6" w:tplc="0809000F" w:tentative="1">
      <w:start w:val="1"/>
      <w:numFmt w:val="decimal"/>
      <w:lvlText w:val="%7."/>
      <w:lvlJc w:val="left"/>
      <w:pPr>
        <w:ind w:left="5985" w:hanging="360"/>
      </w:pPr>
    </w:lvl>
    <w:lvl w:ilvl="7" w:tplc="08090019" w:tentative="1">
      <w:start w:val="1"/>
      <w:numFmt w:val="lowerLetter"/>
      <w:lvlText w:val="%8."/>
      <w:lvlJc w:val="left"/>
      <w:pPr>
        <w:ind w:left="6705" w:hanging="360"/>
      </w:pPr>
    </w:lvl>
    <w:lvl w:ilvl="8" w:tplc="0809001B" w:tentative="1">
      <w:start w:val="1"/>
      <w:numFmt w:val="lowerRoman"/>
      <w:lvlText w:val="%9."/>
      <w:lvlJc w:val="right"/>
      <w:pPr>
        <w:ind w:left="7425" w:hanging="180"/>
      </w:pPr>
    </w:lvl>
  </w:abstractNum>
  <w:abstractNum w:abstractNumId="19" w15:restartNumberingAfterBreak="0">
    <w:nsid w:val="59B65755"/>
    <w:multiLevelType w:val="hybridMultilevel"/>
    <w:tmpl w:val="DBAE3B2C"/>
    <w:lvl w:ilvl="0" w:tplc="6364504C">
      <w:start w:val="1"/>
      <w:numFmt w:val="bullet"/>
      <w:pStyle w:val="ListParagraph"/>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084351F"/>
    <w:multiLevelType w:val="hybridMultilevel"/>
    <w:tmpl w:val="3636074E"/>
    <w:lvl w:ilvl="0" w:tplc="40090005">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70A52AC3"/>
    <w:multiLevelType w:val="hybridMultilevel"/>
    <w:tmpl w:val="25E63D6C"/>
    <w:lvl w:ilvl="0" w:tplc="A49C95FA">
      <w:numFmt w:val="bullet"/>
      <w:lvlText w:val="-"/>
      <w:lvlJc w:val="left"/>
      <w:pPr>
        <w:ind w:left="720" w:hanging="360"/>
      </w:pPr>
      <w:rPr>
        <w:rFonts w:ascii="HelveticaNeue" w:eastAsia="Times New Roman" w:hAnsi="HelveticaNeue" w:cs="HelveticaNeue"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35146AF"/>
    <w:multiLevelType w:val="hybridMultilevel"/>
    <w:tmpl w:val="6B586B82"/>
    <w:lvl w:ilvl="0" w:tplc="EB2CA7A8">
      <w:numFmt w:val="bullet"/>
      <w:lvlText w:val="-"/>
      <w:lvlJc w:val="left"/>
      <w:pPr>
        <w:ind w:left="432" w:hanging="360"/>
      </w:pPr>
      <w:rPr>
        <w:rFonts w:ascii="HelveticaNeue" w:eastAsia="Times New Roman" w:hAnsi="HelveticaNeue" w:cs="HelveticaNeue" w:hint="default"/>
      </w:rPr>
    </w:lvl>
    <w:lvl w:ilvl="1" w:tplc="40090003" w:tentative="1">
      <w:start w:val="1"/>
      <w:numFmt w:val="bullet"/>
      <w:lvlText w:val="o"/>
      <w:lvlJc w:val="left"/>
      <w:pPr>
        <w:ind w:left="1152" w:hanging="360"/>
      </w:pPr>
      <w:rPr>
        <w:rFonts w:ascii="Courier New" w:hAnsi="Courier New" w:cs="Courier New" w:hint="default"/>
      </w:rPr>
    </w:lvl>
    <w:lvl w:ilvl="2" w:tplc="40090005" w:tentative="1">
      <w:start w:val="1"/>
      <w:numFmt w:val="bullet"/>
      <w:lvlText w:val=""/>
      <w:lvlJc w:val="left"/>
      <w:pPr>
        <w:ind w:left="1872" w:hanging="360"/>
      </w:pPr>
      <w:rPr>
        <w:rFonts w:ascii="Wingdings" w:hAnsi="Wingdings" w:hint="default"/>
      </w:rPr>
    </w:lvl>
    <w:lvl w:ilvl="3" w:tplc="40090001" w:tentative="1">
      <w:start w:val="1"/>
      <w:numFmt w:val="bullet"/>
      <w:lvlText w:val=""/>
      <w:lvlJc w:val="left"/>
      <w:pPr>
        <w:ind w:left="2592" w:hanging="360"/>
      </w:pPr>
      <w:rPr>
        <w:rFonts w:ascii="Symbol" w:hAnsi="Symbol" w:hint="default"/>
      </w:rPr>
    </w:lvl>
    <w:lvl w:ilvl="4" w:tplc="40090003" w:tentative="1">
      <w:start w:val="1"/>
      <w:numFmt w:val="bullet"/>
      <w:lvlText w:val="o"/>
      <w:lvlJc w:val="left"/>
      <w:pPr>
        <w:ind w:left="3312" w:hanging="360"/>
      </w:pPr>
      <w:rPr>
        <w:rFonts w:ascii="Courier New" w:hAnsi="Courier New" w:cs="Courier New" w:hint="default"/>
      </w:rPr>
    </w:lvl>
    <w:lvl w:ilvl="5" w:tplc="40090005" w:tentative="1">
      <w:start w:val="1"/>
      <w:numFmt w:val="bullet"/>
      <w:lvlText w:val=""/>
      <w:lvlJc w:val="left"/>
      <w:pPr>
        <w:ind w:left="4032" w:hanging="360"/>
      </w:pPr>
      <w:rPr>
        <w:rFonts w:ascii="Wingdings" w:hAnsi="Wingdings" w:hint="default"/>
      </w:rPr>
    </w:lvl>
    <w:lvl w:ilvl="6" w:tplc="40090001" w:tentative="1">
      <w:start w:val="1"/>
      <w:numFmt w:val="bullet"/>
      <w:lvlText w:val=""/>
      <w:lvlJc w:val="left"/>
      <w:pPr>
        <w:ind w:left="4752" w:hanging="360"/>
      </w:pPr>
      <w:rPr>
        <w:rFonts w:ascii="Symbol" w:hAnsi="Symbol" w:hint="default"/>
      </w:rPr>
    </w:lvl>
    <w:lvl w:ilvl="7" w:tplc="40090003" w:tentative="1">
      <w:start w:val="1"/>
      <w:numFmt w:val="bullet"/>
      <w:lvlText w:val="o"/>
      <w:lvlJc w:val="left"/>
      <w:pPr>
        <w:ind w:left="5472" w:hanging="360"/>
      </w:pPr>
      <w:rPr>
        <w:rFonts w:ascii="Courier New" w:hAnsi="Courier New" w:cs="Courier New" w:hint="default"/>
      </w:rPr>
    </w:lvl>
    <w:lvl w:ilvl="8" w:tplc="40090005" w:tentative="1">
      <w:start w:val="1"/>
      <w:numFmt w:val="bullet"/>
      <w:lvlText w:val=""/>
      <w:lvlJc w:val="left"/>
      <w:pPr>
        <w:ind w:left="6192" w:hanging="360"/>
      </w:pPr>
      <w:rPr>
        <w:rFonts w:ascii="Wingdings" w:hAnsi="Wingdings" w:hint="default"/>
      </w:rPr>
    </w:lvl>
  </w:abstractNum>
  <w:num w:numId="1" w16cid:durableId="1609653731">
    <w:abstractNumId w:val="9"/>
  </w:num>
  <w:num w:numId="2" w16cid:durableId="1336687193">
    <w:abstractNumId w:val="7"/>
  </w:num>
  <w:num w:numId="3" w16cid:durableId="589781246">
    <w:abstractNumId w:val="6"/>
  </w:num>
  <w:num w:numId="4" w16cid:durableId="1511876310">
    <w:abstractNumId w:val="5"/>
  </w:num>
  <w:num w:numId="5" w16cid:durableId="864172561">
    <w:abstractNumId w:val="4"/>
  </w:num>
  <w:num w:numId="6" w16cid:durableId="1811170355">
    <w:abstractNumId w:val="8"/>
  </w:num>
  <w:num w:numId="7" w16cid:durableId="1935741020">
    <w:abstractNumId w:val="3"/>
  </w:num>
  <w:num w:numId="8" w16cid:durableId="423887065">
    <w:abstractNumId w:val="2"/>
  </w:num>
  <w:num w:numId="9" w16cid:durableId="1630015980">
    <w:abstractNumId w:val="1"/>
  </w:num>
  <w:num w:numId="10" w16cid:durableId="680812532">
    <w:abstractNumId w:val="0"/>
  </w:num>
  <w:num w:numId="11" w16cid:durableId="1612321470">
    <w:abstractNumId w:val="13"/>
  </w:num>
  <w:num w:numId="12" w16cid:durableId="1115490949">
    <w:abstractNumId w:val="10"/>
  </w:num>
  <w:num w:numId="13" w16cid:durableId="1324043159">
    <w:abstractNumId w:val="18"/>
  </w:num>
  <w:num w:numId="14" w16cid:durableId="1001736547">
    <w:abstractNumId w:val="16"/>
  </w:num>
  <w:num w:numId="15" w16cid:durableId="2039231152">
    <w:abstractNumId w:val="22"/>
  </w:num>
  <w:num w:numId="16" w16cid:durableId="375546417">
    <w:abstractNumId w:val="20"/>
  </w:num>
  <w:num w:numId="17" w16cid:durableId="13042671">
    <w:abstractNumId w:val="15"/>
  </w:num>
  <w:num w:numId="18" w16cid:durableId="1058866331">
    <w:abstractNumId w:val="21"/>
  </w:num>
  <w:num w:numId="19" w16cid:durableId="1547525609">
    <w:abstractNumId w:val="14"/>
  </w:num>
  <w:num w:numId="20" w16cid:durableId="511147070">
    <w:abstractNumId w:val="17"/>
  </w:num>
  <w:num w:numId="21" w16cid:durableId="525292264">
    <w:abstractNumId w:val="11"/>
  </w:num>
  <w:num w:numId="22" w16cid:durableId="1596786450">
    <w:abstractNumId w:val="12"/>
  </w:num>
  <w:num w:numId="23" w16cid:durableId="64300188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50">
      <o:colormru v:ext="edit" colors="#de7620,#0f49eb"/>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5687"/>
    <w:rsid w:val="000060BB"/>
    <w:rsid w:val="00011D78"/>
    <w:rsid w:val="00024874"/>
    <w:rsid w:val="00026A73"/>
    <w:rsid w:val="0003725B"/>
    <w:rsid w:val="00046EE1"/>
    <w:rsid w:val="00053B16"/>
    <w:rsid w:val="00057E27"/>
    <w:rsid w:val="00075B15"/>
    <w:rsid w:val="0009286B"/>
    <w:rsid w:val="000A6C73"/>
    <w:rsid w:val="000B7DA8"/>
    <w:rsid w:val="000C47F6"/>
    <w:rsid w:val="000D0BB7"/>
    <w:rsid w:val="000D3A0D"/>
    <w:rsid w:val="000D4AEE"/>
    <w:rsid w:val="000F2F1D"/>
    <w:rsid w:val="001010C3"/>
    <w:rsid w:val="0011640D"/>
    <w:rsid w:val="001203EE"/>
    <w:rsid w:val="00122A2E"/>
    <w:rsid w:val="00124C01"/>
    <w:rsid w:val="00127748"/>
    <w:rsid w:val="00134ABC"/>
    <w:rsid w:val="0013733D"/>
    <w:rsid w:val="00142D3A"/>
    <w:rsid w:val="00145B27"/>
    <w:rsid w:val="00147E05"/>
    <w:rsid w:val="0016440D"/>
    <w:rsid w:val="0016443E"/>
    <w:rsid w:val="00165240"/>
    <w:rsid w:val="00180E51"/>
    <w:rsid w:val="001832C4"/>
    <w:rsid w:val="0019525C"/>
    <w:rsid w:val="001A400C"/>
    <w:rsid w:val="001A48D9"/>
    <w:rsid w:val="001A5467"/>
    <w:rsid w:val="001A557E"/>
    <w:rsid w:val="001B0EB0"/>
    <w:rsid w:val="001B56F6"/>
    <w:rsid w:val="001B6419"/>
    <w:rsid w:val="001B7120"/>
    <w:rsid w:val="001C39C4"/>
    <w:rsid w:val="001C3B37"/>
    <w:rsid w:val="001C61E5"/>
    <w:rsid w:val="001D15AE"/>
    <w:rsid w:val="001D185A"/>
    <w:rsid w:val="001D3FEB"/>
    <w:rsid w:val="001D4F8A"/>
    <w:rsid w:val="001E0727"/>
    <w:rsid w:val="001F0200"/>
    <w:rsid w:val="001F0885"/>
    <w:rsid w:val="00204EBD"/>
    <w:rsid w:val="0021430B"/>
    <w:rsid w:val="0022262E"/>
    <w:rsid w:val="00222A86"/>
    <w:rsid w:val="0025520C"/>
    <w:rsid w:val="00255735"/>
    <w:rsid w:val="00261CC2"/>
    <w:rsid w:val="00264AC2"/>
    <w:rsid w:val="00267CC0"/>
    <w:rsid w:val="0027200D"/>
    <w:rsid w:val="00272AE7"/>
    <w:rsid w:val="00294BD9"/>
    <w:rsid w:val="00296AA9"/>
    <w:rsid w:val="002A2955"/>
    <w:rsid w:val="002B01F3"/>
    <w:rsid w:val="002C427A"/>
    <w:rsid w:val="002C5E35"/>
    <w:rsid w:val="002E3949"/>
    <w:rsid w:val="002E56A8"/>
    <w:rsid w:val="002F341B"/>
    <w:rsid w:val="002F4D55"/>
    <w:rsid w:val="0030219B"/>
    <w:rsid w:val="00303CA5"/>
    <w:rsid w:val="00304801"/>
    <w:rsid w:val="00305F7F"/>
    <w:rsid w:val="0031440B"/>
    <w:rsid w:val="003178E7"/>
    <w:rsid w:val="0033246F"/>
    <w:rsid w:val="003329AB"/>
    <w:rsid w:val="00333A3F"/>
    <w:rsid w:val="00350040"/>
    <w:rsid w:val="00362597"/>
    <w:rsid w:val="003632EA"/>
    <w:rsid w:val="00375D94"/>
    <w:rsid w:val="003770F2"/>
    <w:rsid w:val="00391DA7"/>
    <w:rsid w:val="003A4B64"/>
    <w:rsid w:val="003A590B"/>
    <w:rsid w:val="003A65CF"/>
    <w:rsid w:val="003B6450"/>
    <w:rsid w:val="003C698C"/>
    <w:rsid w:val="003D6709"/>
    <w:rsid w:val="003E4CF2"/>
    <w:rsid w:val="003E5122"/>
    <w:rsid w:val="003F05A1"/>
    <w:rsid w:val="003F1BD0"/>
    <w:rsid w:val="00401160"/>
    <w:rsid w:val="004029BF"/>
    <w:rsid w:val="0040746E"/>
    <w:rsid w:val="00407A71"/>
    <w:rsid w:val="00422D2C"/>
    <w:rsid w:val="00432569"/>
    <w:rsid w:val="00436B0E"/>
    <w:rsid w:val="00436C32"/>
    <w:rsid w:val="00440BC9"/>
    <w:rsid w:val="004470A6"/>
    <w:rsid w:val="004478B7"/>
    <w:rsid w:val="00452DEA"/>
    <w:rsid w:val="0045482B"/>
    <w:rsid w:val="00457536"/>
    <w:rsid w:val="004640C4"/>
    <w:rsid w:val="00465A79"/>
    <w:rsid w:val="00481F74"/>
    <w:rsid w:val="00496E33"/>
    <w:rsid w:val="004A6B9C"/>
    <w:rsid w:val="004B5B67"/>
    <w:rsid w:val="004F3EE7"/>
    <w:rsid w:val="00501B26"/>
    <w:rsid w:val="00507F50"/>
    <w:rsid w:val="00517A98"/>
    <w:rsid w:val="00520373"/>
    <w:rsid w:val="00520AB7"/>
    <w:rsid w:val="00530AAD"/>
    <w:rsid w:val="005334CD"/>
    <w:rsid w:val="00553864"/>
    <w:rsid w:val="00555E93"/>
    <w:rsid w:val="00562B67"/>
    <w:rsid w:val="00564734"/>
    <w:rsid w:val="00564E49"/>
    <w:rsid w:val="00575B10"/>
    <w:rsid w:val="0058172A"/>
    <w:rsid w:val="005B2344"/>
    <w:rsid w:val="005B6498"/>
    <w:rsid w:val="005E06C6"/>
    <w:rsid w:val="005E3C89"/>
    <w:rsid w:val="005E5EA3"/>
    <w:rsid w:val="005F015A"/>
    <w:rsid w:val="005F4F00"/>
    <w:rsid w:val="005F552F"/>
    <w:rsid w:val="0061751D"/>
    <w:rsid w:val="006179F4"/>
    <w:rsid w:val="0062222D"/>
    <w:rsid w:val="006278B6"/>
    <w:rsid w:val="006308D8"/>
    <w:rsid w:val="00641E1A"/>
    <w:rsid w:val="00643A94"/>
    <w:rsid w:val="00650B2F"/>
    <w:rsid w:val="00654930"/>
    <w:rsid w:val="00655AB6"/>
    <w:rsid w:val="00673337"/>
    <w:rsid w:val="00676983"/>
    <w:rsid w:val="00684A3B"/>
    <w:rsid w:val="006A4DCE"/>
    <w:rsid w:val="006D2A1A"/>
    <w:rsid w:val="006D5EC5"/>
    <w:rsid w:val="006F02C2"/>
    <w:rsid w:val="006F3886"/>
    <w:rsid w:val="00700046"/>
    <w:rsid w:val="00701B3E"/>
    <w:rsid w:val="00703672"/>
    <w:rsid w:val="00714DBB"/>
    <w:rsid w:val="0073169F"/>
    <w:rsid w:val="007334AD"/>
    <w:rsid w:val="00733A8B"/>
    <w:rsid w:val="007347D7"/>
    <w:rsid w:val="00735DFE"/>
    <w:rsid w:val="00740C28"/>
    <w:rsid w:val="00744147"/>
    <w:rsid w:val="0076154F"/>
    <w:rsid w:val="00766732"/>
    <w:rsid w:val="00767097"/>
    <w:rsid w:val="00773275"/>
    <w:rsid w:val="007834BF"/>
    <w:rsid w:val="00784F9D"/>
    <w:rsid w:val="00785CC0"/>
    <w:rsid w:val="007916D7"/>
    <w:rsid w:val="00796FFD"/>
    <w:rsid w:val="007A395A"/>
    <w:rsid w:val="007A7FB6"/>
    <w:rsid w:val="007B19A7"/>
    <w:rsid w:val="007B5D07"/>
    <w:rsid w:val="007C1997"/>
    <w:rsid w:val="007C2960"/>
    <w:rsid w:val="007D03C5"/>
    <w:rsid w:val="007D1426"/>
    <w:rsid w:val="007D31FC"/>
    <w:rsid w:val="007D3831"/>
    <w:rsid w:val="007E75D7"/>
    <w:rsid w:val="007F1A3F"/>
    <w:rsid w:val="007F303E"/>
    <w:rsid w:val="00811D0E"/>
    <w:rsid w:val="008174B2"/>
    <w:rsid w:val="00824F5E"/>
    <w:rsid w:val="00835E71"/>
    <w:rsid w:val="00840196"/>
    <w:rsid w:val="00840F03"/>
    <w:rsid w:val="00844845"/>
    <w:rsid w:val="00846578"/>
    <w:rsid w:val="00852CDA"/>
    <w:rsid w:val="0085529E"/>
    <w:rsid w:val="00862408"/>
    <w:rsid w:val="00876FF3"/>
    <w:rsid w:val="0087789C"/>
    <w:rsid w:val="00886270"/>
    <w:rsid w:val="0089621B"/>
    <w:rsid w:val="008B31F3"/>
    <w:rsid w:val="008C0A78"/>
    <w:rsid w:val="008C7530"/>
    <w:rsid w:val="008D2138"/>
    <w:rsid w:val="008D41CD"/>
    <w:rsid w:val="008D45D8"/>
    <w:rsid w:val="008E4E4F"/>
    <w:rsid w:val="008F371F"/>
    <w:rsid w:val="00903A64"/>
    <w:rsid w:val="00905CB2"/>
    <w:rsid w:val="009202CC"/>
    <w:rsid w:val="0092370C"/>
    <w:rsid w:val="009321DF"/>
    <w:rsid w:val="00933D25"/>
    <w:rsid w:val="00943836"/>
    <w:rsid w:val="00954C86"/>
    <w:rsid w:val="00955664"/>
    <w:rsid w:val="00956F81"/>
    <w:rsid w:val="00970ED8"/>
    <w:rsid w:val="009804A5"/>
    <w:rsid w:val="00981E11"/>
    <w:rsid w:val="009A462A"/>
    <w:rsid w:val="009A50F6"/>
    <w:rsid w:val="009B48A4"/>
    <w:rsid w:val="009B729B"/>
    <w:rsid w:val="009C221C"/>
    <w:rsid w:val="009C58A4"/>
    <w:rsid w:val="009D2EB9"/>
    <w:rsid w:val="009E1724"/>
    <w:rsid w:val="009F109D"/>
    <w:rsid w:val="009F2F6E"/>
    <w:rsid w:val="009F34DD"/>
    <w:rsid w:val="009F4B19"/>
    <w:rsid w:val="009F7D32"/>
    <w:rsid w:val="00A35490"/>
    <w:rsid w:val="00A3697C"/>
    <w:rsid w:val="00A40585"/>
    <w:rsid w:val="00A46190"/>
    <w:rsid w:val="00A50AEA"/>
    <w:rsid w:val="00A51582"/>
    <w:rsid w:val="00A627B7"/>
    <w:rsid w:val="00A62C6F"/>
    <w:rsid w:val="00A6681F"/>
    <w:rsid w:val="00A67494"/>
    <w:rsid w:val="00A75ECB"/>
    <w:rsid w:val="00A81885"/>
    <w:rsid w:val="00A83380"/>
    <w:rsid w:val="00A923C7"/>
    <w:rsid w:val="00A954E7"/>
    <w:rsid w:val="00AA3234"/>
    <w:rsid w:val="00AB18F0"/>
    <w:rsid w:val="00AB4102"/>
    <w:rsid w:val="00AB47D7"/>
    <w:rsid w:val="00AB575C"/>
    <w:rsid w:val="00AC1BF7"/>
    <w:rsid w:val="00AD6190"/>
    <w:rsid w:val="00AD61EB"/>
    <w:rsid w:val="00AE27A5"/>
    <w:rsid w:val="00AE63B7"/>
    <w:rsid w:val="00AE7942"/>
    <w:rsid w:val="00B034E7"/>
    <w:rsid w:val="00B05218"/>
    <w:rsid w:val="00B066E4"/>
    <w:rsid w:val="00B06C23"/>
    <w:rsid w:val="00B17661"/>
    <w:rsid w:val="00B244FB"/>
    <w:rsid w:val="00B26817"/>
    <w:rsid w:val="00B42D1B"/>
    <w:rsid w:val="00B4427B"/>
    <w:rsid w:val="00B47B64"/>
    <w:rsid w:val="00B578AA"/>
    <w:rsid w:val="00B601B1"/>
    <w:rsid w:val="00B612EC"/>
    <w:rsid w:val="00B64FFB"/>
    <w:rsid w:val="00B65111"/>
    <w:rsid w:val="00B66C6E"/>
    <w:rsid w:val="00B714B1"/>
    <w:rsid w:val="00B72D41"/>
    <w:rsid w:val="00B76823"/>
    <w:rsid w:val="00B91510"/>
    <w:rsid w:val="00B915CB"/>
    <w:rsid w:val="00B93282"/>
    <w:rsid w:val="00B95FA7"/>
    <w:rsid w:val="00BA103A"/>
    <w:rsid w:val="00BA2731"/>
    <w:rsid w:val="00BA7FF0"/>
    <w:rsid w:val="00BB2C11"/>
    <w:rsid w:val="00BB6B23"/>
    <w:rsid w:val="00BC3B5C"/>
    <w:rsid w:val="00BD0BBB"/>
    <w:rsid w:val="00BD4DFA"/>
    <w:rsid w:val="00BE23AA"/>
    <w:rsid w:val="00C05687"/>
    <w:rsid w:val="00C1546E"/>
    <w:rsid w:val="00C4480A"/>
    <w:rsid w:val="00C479DB"/>
    <w:rsid w:val="00C61744"/>
    <w:rsid w:val="00C64A65"/>
    <w:rsid w:val="00C710BA"/>
    <w:rsid w:val="00C833FF"/>
    <w:rsid w:val="00C95519"/>
    <w:rsid w:val="00C95D6E"/>
    <w:rsid w:val="00CA6AD8"/>
    <w:rsid w:val="00CB738D"/>
    <w:rsid w:val="00CC2ADC"/>
    <w:rsid w:val="00CC446D"/>
    <w:rsid w:val="00CD40E7"/>
    <w:rsid w:val="00CE2C65"/>
    <w:rsid w:val="00CE4C59"/>
    <w:rsid w:val="00CF13D7"/>
    <w:rsid w:val="00D06723"/>
    <w:rsid w:val="00D075A5"/>
    <w:rsid w:val="00D100C9"/>
    <w:rsid w:val="00D12684"/>
    <w:rsid w:val="00D2639D"/>
    <w:rsid w:val="00D27A70"/>
    <w:rsid w:val="00D30B7B"/>
    <w:rsid w:val="00D41170"/>
    <w:rsid w:val="00D5154A"/>
    <w:rsid w:val="00D61442"/>
    <w:rsid w:val="00D7454D"/>
    <w:rsid w:val="00D749F1"/>
    <w:rsid w:val="00D83B68"/>
    <w:rsid w:val="00D9052F"/>
    <w:rsid w:val="00D90CB9"/>
    <w:rsid w:val="00D91208"/>
    <w:rsid w:val="00DA19B3"/>
    <w:rsid w:val="00DA1D02"/>
    <w:rsid w:val="00DA5693"/>
    <w:rsid w:val="00DB19D9"/>
    <w:rsid w:val="00DC4C70"/>
    <w:rsid w:val="00DE1060"/>
    <w:rsid w:val="00DF4659"/>
    <w:rsid w:val="00E2026A"/>
    <w:rsid w:val="00E229EE"/>
    <w:rsid w:val="00E23B00"/>
    <w:rsid w:val="00E247DF"/>
    <w:rsid w:val="00E42044"/>
    <w:rsid w:val="00E50155"/>
    <w:rsid w:val="00E570CE"/>
    <w:rsid w:val="00E65B2E"/>
    <w:rsid w:val="00E72062"/>
    <w:rsid w:val="00E723DF"/>
    <w:rsid w:val="00E81C6E"/>
    <w:rsid w:val="00EA4973"/>
    <w:rsid w:val="00EA5EAF"/>
    <w:rsid w:val="00EB3841"/>
    <w:rsid w:val="00EC6834"/>
    <w:rsid w:val="00ED1C97"/>
    <w:rsid w:val="00EE28DE"/>
    <w:rsid w:val="00EF1502"/>
    <w:rsid w:val="00F00D9B"/>
    <w:rsid w:val="00F07C74"/>
    <w:rsid w:val="00F117E7"/>
    <w:rsid w:val="00F11B60"/>
    <w:rsid w:val="00F1515E"/>
    <w:rsid w:val="00F31ECD"/>
    <w:rsid w:val="00F327CA"/>
    <w:rsid w:val="00F36EE8"/>
    <w:rsid w:val="00F61AF0"/>
    <w:rsid w:val="00F6376E"/>
    <w:rsid w:val="00F63C4F"/>
    <w:rsid w:val="00F71E48"/>
    <w:rsid w:val="00F75D35"/>
    <w:rsid w:val="00F766D6"/>
    <w:rsid w:val="00F76B3C"/>
    <w:rsid w:val="00F779A4"/>
    <w:rsid w:val="00F77EE2"/>
    <w:rsid w:val="00F8612C"/>
    <w:rsid w:val="00F91BAB"/>
    <w:rsid w:val="00FA013E"/>
    <w:rsid w:val="00FA0410"/>
    <w:rsid w:val="00FB5FBD"/>
    <w:rsid w:val="00FC7BFB"/>
    <w:rsid w:val="00FD0588"/>
    <w:rsid w:val="00FD5F91"/>
    <w:rsid w:val="00FE47E7"/>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de7620,#0f49eb"/>
    </o:shapedefaults>
    <o:shapelayout v:ext="edit">
      <o:idmap v:ext="edit" data="2"/>
    </o:shapelayout>
  </w:shapeDefaults>
  <w:decimalSymbol w:val="."/>
  <w:listSeparator w:val=","/>
  <w14:docId w14:val="6B02A125"/>
  <w15:docId w15:val="{40C91283-8746-41C2-9867-6ACEEDF032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2D3A"/>
    <w:pPr>
      <w:spacing w:line="0" w:lineRule="atLeast"/>
      <w:jc w:val="both"/>
    </w:pPr>
    <w:rPr>
      <w:rFonts w:ascii="Seaford" w:hAnsi="Seaford"/>
      <w:color w:val="000000" w:themeColor="text1"/>
      <w:sz w:val="22"/>
      <w:szCs w:val="24"/>
    </w:rPr>
  </w:style>
  <w:style w:type="paragraph" w:styleId="Heading1">
    <w:name w:val="heading 1"/>
    <w:basedOn w:val="Normal"/>
    <w:next w:val="Normal"/>
    <w:qFormat/>
    <w:rsid w:val="008E4E4F"/>
    <w:pPr>
      <w:keepNext/>
      <w:spacing w:before="240" w:after="60"/>
      <w:outlineLvl w:val="0"/>
    </w:pPr>
    <w:rPr>
      <w:rFonts w:cs="Arial"/>
      <w:bCs/>
      <w:color w:val="auto"/>
      <w:kern w:val="32"/>
      <w:sz w:val="32"/>
      <w:szCs w:val="32"/>
    </w:rPr>
  </w:style>
  <w:style w:type="paragraph" w:styleId="Heading2">
    <w:name w:val="heading 2"/>
    <w:basedOn w:val="Normal"/>
    <w:next w:val="Normal"/>
    <w:link w:val="Heading2Char"/>
    <w:uiPriority w:val="9"/>
    <w:semiHidden/>
    <w:unhideWhenUsed/>
    <w:qFormat/>
    <w:rsid w:val="00562B67"/>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nderAddress">
    <w:name w:val="Sender Address"/>
    <w:basedOn w:val="Normal"/>
    <w:rsid w:val="00981E11"/>
  </w:style>
  <w:style w:type="paragraph" w:styleId="Date">
    <w:name w:val="Date"/>
    <w:basedOn w:val="Normal"/>
    <w:next w:val="Normal"/>
    <w:rsid w:val="00981E11"/>
    <w:pPr>
      <w:spacing w:after="480"/>
    </w:pPr>
  </w:style>
  <w:style w:type="paragraph" w:customStyle="1" w:styleId="RecipientAddress">
    <w:name w:val="Recipient Address"/>
    <w:basedOn w:val="Normal"/>
    <w:rsid w:val="00852CDA"/>
  </w:style>
  <w:style w:type="paragraph" w:styleId="Salutation">
    <w:name w:val="Salutation"/>
    <w:basedOn w:val="Normal"/>
    <w:next w:val="Normal"/>
    <w:rsid w:val="00852CDA"/>
    <w:pPr>
      <w:spacing w:before="480" w:after="240"/>
    </w:pPr>
  </w:style>
  <w:style w:type="paragraph" w:styleId="Closing">
    <w:name w:val="Closing"/>
    <w:basedOn w:val="Normal"/>
    <w:rsid w:val="00981E11"/>
    <w:pPr>
      <w:spacing w:after="960"/>
    </w:pPr>
  </w:style>
  <w:style w:type="paragraph" w:styleId="Signature">
    <w:name w:val="Signature"/>
    <w:basedOn w:val="Normal"/>
    <w:rsid w:val="00981E11"/>
  </w:style>
  <w:style w:type="paragraph" w:customStyle="1" w:styleId="ccEnclosure">
    <w:name w:val="cc:/Enclosure"/>
    <w:basedOn w:val="Normal"/>
    <w:rsid w:val="00CF13D7"/>
    <w:pPr>
      <w:tabs>
        <w:tab w:val="left" w:pos="1440"/>
      </w:tabs>
      <w:spacing w:before="240" w:after="240"/>
      <w:ind w:left="1440" w:hanging="1440"/>
    </w:pPr>
  </w:style>
  <w:style w:type="paragraph" w:styleId="BodyText">
    <w:name w:val="Body Text"/>
    <w:basedOn w:val="Normal"/>
    <w:link w:val="BodyTextChar"/>
    <w:rsid w:val="00D12684"/>
    <w:pPr>
      <w:spacing w:after="240"/>
    </w:pPr>
  </w:style>
  <w:style w:type="paragraph" w:styleId="BalloonText">
    <w:name w:val="Balloon Text"/>
    <w:basedOn w:val="Normal"/>
    <w:semiHidden/>
    <w:rsid w:val="007834BF"/>
    <w:rPr>
      <w:rFonts w:ascii="Tahoma" w:hAnsi="Tahoma" w:cs="Tahoma"/>
      <w:sz w:val="16"/>
      <w:szCs w:val="16"/>
    </w:rPr>
  </w:style>
  <w:style w:type="paragraph" w:styleId="Header">
    <w:name w:val="header"/>
    <w:basedOn w:val="Normal"/>
    <w:link w:val="HeaderChar"/>
    <w:uiPriority w:val="99"/>
    <w:rsid w:val="000B7DA8"/>
    <w:pPr>
      <w:tabs>
        <w:tab w:val="center" w:pos="4320"/>
        <w:tab w:val="right" w:pos="8640"/>
      </w:tabs>
      <w:spacing w:after="480"/>
    </w:pPr>
  </w:style>
  <w:style w:type="paragraph" w:styleId="Footer">
    <w:name w:val="footer"/>
    <w:basedOn w:val="Normal"/>
    <w:rsid w:val="00CF13D7"/>
    <w:pPr>
      <w:tabs>
        <w:tab w:val="center" w:pos="4320"/>
        <w:tab w:val="right" w:pos="8640"/>
      </w:tabs>
    </w:pPr>
  </w:style>
  <w:style w:type="character" w:styleId="PageNumber">
    <w:name w:val="page number"/>
    <w:basedOn w:val="DefaultParagraphFont"/>
    <w:rsid w:val="000B7DA8"/>
  </w:style>
  <w:style w:type="character" w:styleId="Hyperlink">
    <w:name w:val="Hyperlink"/>
    <w:basedOn w:val="DefaultParagraphFont"/>
    <w:uiPriority w:val="99"/>
    <w:unhideWhenUsed/>
    <w:rsid w:val="004640C4"/>
    <w:rPr>
      <w:color w:val="0000FF" w:themeColor="hyperlink"/>
      <w:u w:val="single"/>
    </w:rPr>
  </w:style>
  <w:style w:type="character" w:styleId="FollowedHyperlink">
    <w:name w:val="FollowedHyperlink"/>
    <w:basedOn w:val="DefaultParagraphFont"/>
    <w:uiPriority w:val="99"/>
    <w:semiHidden/>
    <w:unhideWhenUsed/>
    <w:rsid w:val="004640C4"/>
    <w:rPr>
      <w:color w:val="800080" w:themeColor="followedHyperlink"/>
      <w:u w:val="single"/>
    </w:rPr>
  </w:style>
  <w:style w:type="character" w:customStyle="1" w:styleId="HeaderChar">
    <w:name w:val="Header Char"/>
    <w:basedOn w:val="DefaultParagraphFont"/>
    <w:link w:val="Header"/>
    <w:uiPriority w:val="99"/>
    <w:rsid w:val="0058172A"/>
    <w:rPr>
      <w:rFonts w:ascii="Calibri" w:hAnsi="Calibri"/>
      <w:sz w:val="24"/>
      <w:szCs w:val="24"/>
    </w:rPr>
  </w:style>
  <w:style w:type="character" w:styleId="PlaceholderText">
    <w:name w:val="Placeholder Text"/>
    <w:basedOn w:val="DefaultParagraphFont"/>
    <w:uiPriority w:val="99"/>
    <w:semiHidden/>
    <w:rsid w:val="0058172A"/>
    <w:rPr>
      <w:color w:val="808080"/>
    </w:rPr>
  </w:style>
  <w:style w:type="character" w:customStyle="1" w:styleId="apple-style-span">
    <w:name w:val="apple-style-span"/>
    <w:basedOn w:val="DefaultParagraphFont"/>
    <w:rsid w:val="009F4B19"/>
  </w:style>
  <w:style w:type="character" w:customStyle="1" w:styleId="apple-converted-space">
    <w:name w:val="apple-converted-space"/>
    <w:basedOn w:val="DefaultParagraphFont"/>
    <w:rsid w:val="009F4B19"/>
  </w:style>
  <w:style w:type="paragraph" w:styleId="ListParagraph">
    <w:name w:val="List Paragraph"/>
    <w:aliases w:val="Heading 3 - Venkat"/>
    <w:basedOn w:val="List"/>
    <w:next w:val="Heading2"/>
    <w:autoRedefine/>
    <w:uiPriority w:val="34"/>
    <w:qFormat/>
    <w:rsid w:val="00407A71"/>
    <w:pPr>
      <w:widowControl w:val="0"/>
      <w:numPr>
        <w:numId w:val="23"/>
      </w:numPr>
      <w:autoSpaceDE w:val="0"/>
      <w:autoSpaceDN w:val="0"/>
      <w:adjustRightInd w:val="0"/>
      <w:spacing w:before="120" w:line="240" w:lineRule="auto"/>
      <w:jc w:val="left"/>
    </w:pPr>
    <w:rPr>
      <w:sz w:val="24"/>
    </w:rPr>
  </w:style>
  <w:style w:type="table" w:styleId="TableGrid">
    <w:name w:val="Table Grid"/>
    <w:basedOn w:val="TableNormal"/>
    <w:uiPriority w:val="59"/>
    <w:rsid w:val="006733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8E4E4F"/>
    <w:pPr>
      <w:pBdr>
        <w:bottom w:val="single" w:sz="8" w:space="4" w:color="4F81BD" w:themeColor="accent1"/>
      </w:pBdr>
      <w:spacing w:after="300" w:line="240" w:lineRule="auto"/>
      <w:contextualSpacing/>
    </w:pPr>
    <w:rPr>
      <w:rFonts w:eastAsiaTheme="majorEastAsia" w:cstheme="majorBidi"/>
      <w:color w:val="17365D" w:themeColor="text2" w:themeShade="BF"/>
      <w:spacing w:val="5"/>
      <w:kern w:val="28"/>
      <w:sz w:val="40"/>
      <w:szCs w:val="52"/>
    </w:rPr>
  </w:style>
  <w:style w:type="character" w:customStyle="1" w:styleId="TitleChar">
    <w:name w:val="Title Char"/>
    <w:basedOn w:val="DefaultParagraphFont"/>
    <w:link w:val="Title"/>
    <w:uiPriority w:val="10"/>
    <w:rsid w:val="008E4E4F"/>
    <w:rPr>
      <w:rFonts w:ascii="Gotham Rounded Light" w:eastAsiaTheme="majorEastAsia" w:hAnsi="Gotham Rounded Light" w:cstheme="majorBidi"/>
      <w:color w:val="17365D" w:themeColor="text2" w:themeShade="BF"/>
      <w:spacing w:val="5"/>
      <w:kern w:val="28"/>
      <w:sz w:val="40"/>
      <w:szCs w:val="52"/>
    </w:rPr>
  </w:style>
  <w:style w:type="paragraph" w:styleId="Subtitle">
    <w:name w:val="Subtitle"/>
    <w:aliases w:val="Heading 2 - Venkat"/>
    <w:basedOn w:val="Heading1"/>
    <w:next w:val="Normal"/>
    <w:link w:val="SubtitleChar"/>
    <w:uiPriority w:val="11"/>
    <w:qFormat/>
    <w:rsid w:val="008E4E4F"/>
    <w:pPr>
      <w:numPr>
        <w:ilvl w:val="1"/>
      </w:numPr>
    </w:pPr>
    <w:rPr>
      <w:rFonts w:eastAsiaTheme="majorEastAsia" w:cstheme="majorBidi"/>
      <w:iCs/>
      <w:spacing w:val="15"/>
      <w:sz w:val="28"/>
    </w:rPr>
  </w:style>
  <w:style w:type="character" w:customStyle="1" w:styleId="Heading2Char">
    <w:name w:val="Heading 2 Char"/>
    <w:basedOn w:val="DefaultParagraphFont"/>
    <w:link w:val="Heading2"/>
    <w:uiPriority w:val="9"/>
    <w:semiHidden/>
    <w:rsid w:val="00562B67"/>
    <w:rPr>
      <w:rFonts w:asciiTheme="majorHAnsi" w:eastAsiaTheme="majorEastAsia" w:hAnsiTheme="majorHAnsi" w:cstheme="majorBidi"/>
      <w:bCs/>
      <w:color w:val="4F81BD" w:themeColor="accent1"/>
      <w:sz w:val="26"/>
      <w:szCs w:val="26"/>
    </w:rPr>
  </w:style>
  <w:style w:type="character" w:customStyle="1" w:styleId="SubtitleChar">
    <w:name w:val="Subtitle Char"/>
    <w:aliases w:val="Heading 2 - Venkat Char"/>
    <w:basedOn w:val="DefaultParagraphFont"/>
    <w:link w:val="Subtitle"/>
    <w:uiPriority w:val="11"/>
    <w:rsid w:val="008E4E4F"/>
    <w:rPr>
      <w:rFonts w:ascii="Gotham Rounded Light" w:eastAsiaTheme="majorEastAsia" w:hAnsi="Gotham Rounded Light" w:cstheme="majorBidi"/>
      <w:bCs/>
      <w:iCs/>
      <w:color w:val="1116E9"/>
      <w:spacing w:val="15"/>
      <w:kern w:val="32"/>
      <w:sz w:val="28"/>
      <w:szCs w:val="32"/>
    </w:rPr>
  </w:style>
  <w:style w:type="table" w:styleId="GridTable4-Accent6">
    <w:name w:val="Grid Table 4 Accent 6"/>
    <w:basedOn w:val="TableNormal"/>
    <w:uiPriority w:val="49"/>
    <w:rsid w:val="00180E51"/>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character" w:styleId="UnresolvedMention">
    <w:name w:val="Unresolved Mention"/>
    <w:basedOn w:val="DefaultParagraphFont"/>
    <w:uiPriority w:val="99"/>
    <w:semiHidden/>
    <w:unhideWhenUsed/>
    <w:rsid w:val="00D2639D"/>
    <w:rPr>
      <w:color w:val="605E5C"/>
      <w:shd w:val="clear" w:color="auto" w:fill="E1DFDD"/>
    </w:rPr>
  </w:style>
  <w:style w:type="paragraph" w:styleId="List">
    <w:name w:val="List"/>
    <w:basedOn w:val="Normal"/>
    <w:uiPriority w:val="99"/>
    <w:semiHidden/>
    <w:unhideWhenUsed/>
    <w:rsid w:val="00407A71"/>
    <w:pPr>
      <w:ind w:left="283" w:hanging="283"/>
      <w:contextualSpacing/>
    </w:pPr>
  </w:style>
  <w:style w:type="character" w:customStyle="1" w:styleId="BodyTextChar">
    <w:name w:val="Body Text Char"/>
    <w:basedOn w:val="DefaultParagraphFont"/>
    <w:link w:val="BodyText"/>
    <w:rsid w:val="00142D3A"/>
    <w:rPr>
      <w:rFonts w:ascii="Seaford" w:hAnsi="Seaford"/>
      <w:color w:val="000000" w:themeColor="text1"/>
      <w:sz w:val="2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8420927">
      <w:bodyDiv w:val="1"/>
      <w:marLeft w:val="0"/>
      <w:marRight w:val="0"/>
      <w:marTop w:val="0"/>
      <w:marBottom w:val="0"/>
      <w:divBdr>
        <w:top w:val="none" w:sz="0" w:space="0" w:color="auto"/>
        <w:left w:val="none" w:sz="0" w:space="0" w:color="auto"/>
        <w:bottom w:val="none" w:sz="0" w:space="0" w:color="auto"/>
        <w:right w:val="none" w:sz="0" w:space="0" w:color="auto"/>
      </w:divBdr>
    </w:div>
    <w:div w:id="712657286">
      <w:bodyDiv w:val="1"/>
      <w:marLeft w:val="0"/>
      <w:marRight w:val="0"/>
      <w:marTop w:val="0"/>
      <w:marBottom w:val="0"/>
      <w:divBdr>
        <w:top w:val="none" w:sz="0" w:space="0" w:color="auto"/>
        <w:left w:val="none" w:sz="0" w:space="0" w:color="auto"/>
        <w:bottom w:val="none" w:sz="0" w:space="0" w:color="auto"/>
        <w:right w:val="none" w:sz="0" w:space="0" w:color="auto"/>
      </w:divBdr>
    </w:div>
    <w:div w:id="791555938">
      <w:bodyDiv w:val="1"/>
      <w:marLeft w:val="0"/>
      <w:marRight w:val="0"/>
      <w:marTop w:val="0"/>
      <w:marBottom w:val="0"/>
      <w:divBdr>
        <w:top w:val="none" w:sz="0" w:space="0" w:color="auto"/>
        <w:left w:val="none" w:sz="0" w:space="0" w:color="auto"/>
        <w:bottom w:val="none" w:sz="0" w:space="0" w:color="auto"/>
        <w:right w:val="none" w:sz="0" w:space="0" w:color="auto"/>
      </w:divBdr>
    </w:div>
    <w:div w:id="909508952">
      <w:bodyDiv w:val="1"/>
      <w:marLeft w:val="0"/>
      <w:marRight w:val="0"/>
      <w:marTop w:val="0"/>
      <w:marBottom w:val="0"/>
      <w:divBdr>
        <w:top w:val="none" w:sz="0" w:space="0" w:color="auto"/>
        <w:left w:val="none" w:sz="0" w:space="0" w:color="auto"/>
        <w:bottom w:val="none" w:sz="0" w:space="0" w:color="auto"/>
        <w:right w:val="none" w:sz="0" w:space="0" w:color="auto"/>
      </w:divBdr>
    </w:div>
    <w:div w:id="958804604">
      <w:bodyDiv w:val="1"/>
      <w:marLeft w:val="0"/>
      <w:marRight w:val="0"/>
      <w:marTop w:val="0"/>
      <w:marBottom w:val="0"/>
      <w:divBdr>
        <w:top w:val="none" w:sz="0" w:space="0" w:color="auto"/>
        <w:left w:val="none" w:sz="0" w:space="0" w:color="auto"/>
        <w:bottom w:val="none" w:sz="0" w:space="0" w:color="auto"/>
        <w:right w:val="none" w:sz="0" w:space="0" w:color="auto"/>
      </w:divBdr>
    </w:div>
    <w:div w:id="963853867">
      <w:bodyDiv w:val="1"/>
      <w:marLeft w:val="0"/>
      <w:marRight w:val="0"/>
      <w:marTop w:val="0"/>
      <w:marBottom w:val="0"/>
      <w:divBdr>
        <w:top w:val="none" w:sz="0" w:space="0" w:color="auto"/>
        <w:left w:val="none" w:sz="0" w:space="0" w:color="auto"/>
        <w:bottom w:val="none" w:sz="0" w:space="0" w:color="auto"/>
        <w:right w:val="none" w:sz="0" w:space="0" w:color="auto"/>
      </w:divBdr>
    </w:div>
    <w:div w:id="1081756818">
      <w:bodyDiv w:val="1"/>
      <w:marLeft w:val="0"/>
      <w:marRight w:val="0"/>
      <w:marTop w:val="0"/>
      <w:marBottom w:val="0"/>
      <w:divBdr>
        <w:top w:val="none" w:sz="0" w:space="0" w:color="auto"/>
        <w:left w:val="none" w:sz="0" w:space="0" w:color="auto"/>
        <w:bottom w:val="none" w:sz="0" w:space="0" w:color="auto"/>
        <w:right w:val="none" w:sz="0" w:space="0" w:color="auto"/>
      </w:divBdr>
      <w:divsChild>
        <w:div w:id="995305905">
          <w:marLeft w:val="0"/>
          <w:marRight w:val="0"/>
          <w:marTop w:val="0"/>
          <w:marBottom w:val="0"/>
          <w:divBdr>
            <w:top w:val="none" w:sz="0" w:space="0" w:color="auto"/>
            <w:left w:val="none" w:sz="0" w:space="0" w:color="auto"/>
            <w:bottom w:val="none" w:sz="0" w:space="0" w:color="auto"/>
            <w:right w:val="none" w:sz="0" w:space="0" w:color="auto"/>
          </w:divBdr>
        </w:div>
        <w:div w:id="177044223">
          <w:marLeft w:val="0"/>
          <w:marRight w:val="0"/>
          <w:marTop w:val="75"/>
          <w:marBottom w:val="0"/>
          <w:divBdr>
            <w:top w:val="none" w:sz="0" w:space="0" w:color="auto"/>
            <w:left w:val="none" w:sz="0" w:space="0" w:color="auto"/>
            <w:bottom w:val="none" w:sz="0" w:space="0" w:color="auto"/>
            <w:right w:val="none" w:sz="0" w:space="0" w:color="auto"/>
          </w:divBdr>
        </w:div>
      </w:divsChild>
    </w:div>
    <w:div w:id="1273778473">
      <w:bodyDiv w:val="1"/>
      <w:marLeft w:val="0"/>
      <w:marRight w:val="0"/>
      <w:marTop w:val="0"/>
      <w:marBottom w:val="0"/>
      <w:divBdr>
        <w:top w:val="none" w:sz="0" w:space="0" w:color="auto"/>
        <w:left w:val="none" w:sz="0" w:space="0" w:color="auto"/>
        <w:bottom w:val="none" w:sz="0" w:space="0" w:color="auto"/>
        <w:right w:val="none" w:sz="0" w:space="0" w:color="auto"/>
      </w:divBdr>
    </w:div>
    <w:div w:id="1536694242">
      <w:bodyDiv w:val="1"/>
      <w:marLeft w:val="0"/>
      <w:marRight w:val="0"/>
      <w:marTop w:val="0"/>
      <w:marBottom w:val="0"/>
      <w:divBdr>
        <w:top w:val="none" w:sz="0" w:space="0" w:color="auto"/>
        <w:left w:val="none" w:sz="0" w:space="0" w:color="auto"/>
        <w:bottom w:val="none" w:sz="0" w:space="0" w:color="auto"/>
        <w:right w:val="none" w:sz="0" w:space="0" w:color="auto"/>
      </w:divBdr>
      <w:divsChild>
        <w:div w:id="1273898127">
          <w:marLeft w:val="0"/>
          <w:marRight w:val="0"/>
          <w:marTop w:val="240"/>
          <w:marBottom w:val="240"/>
          <w:divBdr>
            <w:top w:val="none" w:sz="0" w:space="0" w:color="auto"/>
            <w:left w:val="none" w:sz="0" w:space="0" w:color="auto"/>
            <w:bottom w:val="none" w:sz="0" w:space="0" w:color="auto"/>
            <w:right w:val="none" w:sz="0" w:space="0" w:color="auto"/>
          </w:divBdr>
        </w:div>
        <w:div w:id="394856721">
          <w:marLeft w:val="0"/>
          <w:marRight w:val="0"/>
          <w:marTop w:val="240"/>
          <w:marBottom w:val="240"/>
          <w:divBdr>
            <w:top w:val="none" w:sz="0" w:space="0" w:color="auto"/>
            <w:left w:val="none" w:sz="0" w:space="0" w:color="auto"/>
            <w:bottom w:val="none" w:sz="0" w:space="0" w:color="auto"/>
            <w:right w:val="none" w:sz="0" w:space="0" w:color="auto"/>
          </w:divBdr>
        </w:div>
        <w:div w:id="1750955318">
          <w:marLeft w:val="0"/>
          <w:marRight w:val="0"/>
          <w:marTop w:val="240"/>
          <w:marBottom w:val="240"/>
          <w:divBdr>
            <w:top w:val="none" w:sz="0" w:space="0" w:color="auto"/>
            <w:left w:val="none" w:sz="0" w:space="0" w:color="auto"/>
            <w:bottom w:val="none" w:sz="0" w:space="0" w:color="auto"/>
            <w:right w:val="none" w:sz="0" w:space="0" w:color="auto"/>
          </w:divBdr>
        </w:div>
        <w:div w:id="835074051">
          <w:marLeft w:val="0"/>
          <w:marRight w:val="0"/>
          <w:marTop w:val="240"/>
          <w:marBottom w:val="2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hyperlink" Target="https://www.sciencedirect.com/topics/mathematics/hilbert-transform"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hyperlink" Target="http://www.linkedin.com/in/vmelachervu" TargetMode="External"/><Relationship Id="rId2" Type="http://schemas.openxmlformats.org/officeDocument/2006/relationships/hyperlink" Target="mailto:vmela23@iitk.ac.in" TargetMode="External"/><Relationship Id="rId1" Type="http://schemas.openxmlformats.org/officeDocument/2006/relationships/hyperlink" Target="mailto:vmelachervu@gmail.com" TargetMode="External"/></Relationships>
</file>

<file path=word/_rels/footer2.xml.rels><?xml version="1.0" encoding="UTF-8" standalone="yes"?>
<Relationships xmlns="http://schemas.openxmlformats.org/package/2006/relationships"><Relationship Id="rId3" Type="http://schemas.openxmlformats.org/officeDocument/2006/relationships/hyperlink" Target="http://www.linkedin.com/in/vmelachervu" TargetMode="External"/><Relationship Id="rId2" Type="http://schemas.openxmlformats.org/officeDocument/2006/relationships/hyperlink" Target="mailto:vmela23@iitk.ac.in" TargetMode="External"/><Relationship Id="rId1" Type="http://schemas.openxmlformats.org/officeDocument/2006/relationships/hyperlink" Target="mailto:vmelachervu@gmail.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mela\OneDrive\Documents\Custom%20Office%20Templates\Venkat%20-%20Personal%20Letter%20Head%20V6.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2010-10-05T00:00:00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5F10D32-9FD9-4236-AE51-9BFB9A823B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Venkat - Personal Letter Head V6</Template>
  <TotalTime>134</TotalTime>
  <Pages>3</Pages>
  <Words>882</Words>
  <Characters>4808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Venkateswar Reddy's Personal Letter Head</vt:lpstr>
    </vt:vector>
  </TitlesOfParts>
  <Company>Microsoft Corporation</Company>
  <LinksUpToDate>false</LinksUpToDate>
  <CharactersWithSpaces>5679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Venkateswar Reddy's Personal Letter Head</dc:title>
  <dc:creator>Venkateswar Reddy Melachervu</dc:creator>
  <cp:keywords>Letter Head; "...dare to dream; care to win..."; (c) Powering Sustainable Growth; Turn-key Cloud Solutions for All Business Categories</cp:keywords>
  <cp:lastModifiedBy>Venkateswar Reddy Melachervu</cp:lastModifiedBy>
  <cp:revision>6</cp:revision>
  <cp:lastPrinted>2023-05-10T12:29:00Z</cp:lastPrinted>
  <dcterms:created xsi:type="dcterms:W3CDTF">2023-05-15T12:49:00Z</dcterms:created>
  <dcterms:modified xsi:type="dcterms:W3CDTF">2023-05-15T15:03:00Z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TC060873961033</vt:lpwstr>
  </property>
  <property fmtid="{D5CDD505-2E9C-101B-9397-08002B2CF9AE}" pid="3" name="GrammarlyDocumentId">
    <vt:lpwstr>e557a99d91e04aff5ee7a5d6ff38e8b4e276a0d4053a1e1b645bd147f4807e35</vt:lpwstr>
  </property>
</Properties>
</file>