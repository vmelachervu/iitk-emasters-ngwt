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1A9A" w14:textId="122C991F" w:rsidR="00EA685F" w:rsidRDefault="00EA685F" w:rsidP="00EA685F">
      <w:pPr>
        <w:spacing w:line="240" w:lineRule="auto"/>
        <w:jc w:val="left"/>
      </w:pPr>
      <w:r>
        <w:t>eMasters in Communication Systems, IITK</w:t>
      </w:r>
    </w:p>
    <w:p w14:paraId="738F41F6" w14:textId="77777777" w:rsidR="00EA685F" w:rsidRDefault="00EA685F" w:rsidP="00EA685F">
      <w:pPr>
        <w:spacing w:line="240" w:lineRule="auto"/>
        <w:jc w:val="left"/>
      </w:pPr>
      <w:r>
        <w:t>EE901: Probability and Random Processes</w:t>
      </w:r>
    </w:p>
    <w:p w14:paraId="5E8D6169" w14:textId="77777777" w:rsidR="00EA685F" w:rsidRDefault="00EA685F" w:rsidP="00EA685F">
      <w:pPr>
        <w:spacing w:line="240" w:lineRule="auto"/>
        <w:jc w:val="left"/>
      </w:pPr>
    </w:p>
    <w:p w14:paraId="4C5A8CEA" w14:textId="147EC662" w:rsidR="00EA685F" w:rsidRDefault="00EA685F" w:rsidP="00EA685F">
      <w:pPr>
        <w:spacing w:line="240" w:lineRule="auto"/>
        <w:jc w:val="left"/>
      </w:pPr>
      <w:r>
        <w:t>Student Name : Venkateswar Reddy Melachervu</w:t>
      </w:r>
    </w:p>
    <w:p w14:paraId="6C0CAD9C" w14:textId="24E6702B" w:rsidR="00EA685F" w:rsidRDefault="00EA685F" w:rsidP="00EA685F">
      <w:pPr>
        <w:spacing w:line="240" w:lineRule="auto"/>
        <w:jc w:val="left"/>
      </w:pPr>
      <w:r>
        <w:t>Roll No: 23156022</w:t>
      </w:r>
    </w:p>
    <w:p w14:paraId="7DED5264" w14:textId="77777777" w:rsidR="00EA685F" w:rsidRDefault="00EA685F" w:rsidP="00EA685F">
      <w:pPr>
        <w:spacing w:line="240" w:lineRule="auto"/>
        <w:jc w:val="left"/>
        <w:rPr>
          <w:b/>
          <w:bCs/>
          <w:sz w:val="32"/>
          <w:szCs w:val="32"/>
          <w:u w:val="single"/>
        </w:rPr>
      </w:pPr>
    </w:p>
    <w:p w14:paraId="13DB8CB1" w14:textId="7711B8D9" w:rsidR="00E82DBC" w:rsidRPr="00EA685F" w:rsidRDefault="00EA685F" w:rsidP="00EA685F">
      <w:pPr>
        <w:spacing w:line="240" w:lineRule="auto"/>
        <w:jc w:val="left"/>
        <w:rPr>
          <w:b/>
          <w:bCs/>
          <w:sz w:val="32"/>
          <w:szCs w:val="32"/>
          <w:u w:val="single"/>
        </w:rPr>
      </w:pPr>
      <w:r w:rsidRPr="00EA685F">
        <w:rPr>
          <w:b/>
          <w:bCs/>
          <w:sz w:val="32"/>
          <w:szCs w:val="32"/>
          <w:u w:val="single"/>
        </w:rPr>
        <w:t>Assignment – 1 - Question Set -1 - Solution</w:t>
      </w:r>
    </w:p>
    <w:p w14:paraId="472BC206" w14:textId="69E7A38B" w:rsidR="00EA685F" w:rsidRPr="00EA685F" w:rsidRDefault="00EA685F" w:rsidP="00EA685F">
      <w:pPr>
        <w:rPr>
          <w:b/>
          <w:bCs/>
        </w:rPr>
      </w:pPr>
      <w:r w:rsidRPr="00EA685F">
        <w:rPr>
          <w:b/>
          <w:bCs/>
        </w:rPr>
        <w:t>Q1. A fair coin is tossed thrice. If we are interested in all outcomes. Find the sample space.</w:t>
      </w:r>
    </w:p>
    <w:p w14:paraId="68B12044" w14:textId="6F60E5CF" w:rsidR="00DF31C1" w:rsidRDefault="00EA685F" w:rsidP="00EA685F">
      <w:pPr>
        <w:rPr>
          <w:b/>
          <w:bCs/>
        </w:rPr>
      </w:pPr>
      <w:r w:rsidRPr="00EA685F">
        <w:rPr>
          <w:b/>
          <w:bCs/>
        </w:rPr>
        <w:t>If we are only interested in total number of heads, find the sample space.</w:t>
      </w:r>
    </w:p>
    <w:p w14:paraId="614AF275" w14:textId="62657993" w:rsidR="00EA685F" w:rsidRPr="00060905" w:rsidRDefault="00EA685F" w:rsidP="00EA685F">
      <w:pPr>
        <w:rPr>
          <w:b/>
          <w:bCs/>
        </w:rPr>
      </w:pPr>
      <w:r w:rsidRPr="00060905">
        <w:rPr>
          <w:b/>
          <w:bCs/>
        </w:rPr>
        <w:t>Solution:</w:t>
      </w:r>
    </w:p>
    <w:p w14:paraId="0524EF53" w14:textId="1BDBB831" w:rsidR="00596B36" w:rsidRDefault="00596B36" w:rsidP="00EA685F">
      <w:r>
        <w:t xml:space="preserve">Let’s say H – Heads, T – Tails </w:t>
      </w:r>
    </w:p>
    <w:p w14:paraId="4DB72D3D" w14:textId="77777777" w:rsidR="00596B36" w:rsidRDefault="00596B36" w:rsidP="00EA685F">
      <w:r>
        <w:t xml:space="preserve">Since each coin toss has two possible outcomes (H or ) </w:t>
      </w:r>
    </w:p>
    <w:p w14:paraId="30E402C2" w14:textId="3E708B07" w:rsidR="00596B36" w:rsidRDefault="00596B36" w:rsidP="00EA685F">
      <w:r>
        <w:sym w:font="Wingdings" w:char="F0E8"/>
      </w:r>
      <w:r>
        <w:t xml:space="preserve"> </w:t>
      </w:r>
      <w:r w:rsidR="00F55723">
        <w:t xml:space="preserve">All </w:t>
      </w:r>
      <w:r>
        <w:t>outcomes for 3 tosses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=8</m:t>
        </m:r>
      </m:oMath>
      <w:r>
        <w:t xml:space="preserve"> </w:t>
      </w:r>
    </w:p>
    <w:p w14:paraId="2E0C33E2" w14:textId="77777777" w:rsidR="00673C67" w:rsidRDefault="00673C67" w:rsidP="00EA685F"/>
    <w:p w14:paraId="54A3EC5F" w14:textId="4FB6ACB3" w:rsidR="00596B36" w:rsidRPr="00673C67" w:rsidRDefault="00673C67" w:rsidP="00EA685F">
      <w:pPr>
        <w:rPr>
          <w:b/>
          <w:bCs/>
        </w:rPr>
      </w:pPr>
      <w:r w:rsidRPr="00673C67">
        <w:rPr>
          <w:b/>
          <w:bCs/>
        </w:rPr>
        <w:t>All o</w:t>
      </w:r>
      <w:r w:rsidR="00596B36" w:rsidRPr="00673C67">
        <w:rPr>
          <w:b/>
          <w:bCs/>
        </w:rPr>
        <w:t>utcomes</w:t>
      </w:r>
      <w:r w:rsidRPr="00673C67">
        <w:rPr>
          <w:b/>
          <w:bCs/>
        </w:rPr>
        <w:t xml:space="preserve"> sample space</w:t>
      </w:r>
      <w:r w:rsidR="00596B36" w:rsidRPr="00673C67">
        <w:rPr>
          <w:b/>
          <w:bCs/>
        </w:rPr>
        <w:t>:</w:t>
      </w:r>
    </w:p>
    <w:p w14:paraId="67854F34" w14:textId="36A5E866" w:rsidR="00596B36" w:rsidRDefault="00596B36" w:rsidP="00596B36">
      <w:r>
        <w:t>All heads – HHH</w:t>
      </w:r>
    </w:p>
    <w:p w14:paraId="2CC40116" w14:textId="14D9DD2A" w:rsidR="00596B36" w:rsidRDefault="00596B36" w:rsidP="00596B36">
      <w:r>
        <w:t>Two heads and one tail – HHT, HTH, THH</w:t>
      </w:r>
    </w:p>
    <w:p w14:paraId="5F9E4A93" w14:textId="1B841D54" w:rsidR="00596B36" w:rsidRDefault="00596B36" w:rsidP="00596B36">
      <w:r>
        <w:t>One head and two tails – HTT, THT, TTH</w:t>
      </w:r>
    </w:p>
    <w:p w14:paraId="7F168101" w14:textId="57ABE47E" w:rsidR="00596B36" w:rsidRDefault="00596B36" w:rsidP="00596B36">
      <w:r>
        <w:t>All tails - TTT</w:t>
      </w:r>
    </w:p>
    <w:p w14:paraId="6AC05B3D" w14:textId="59D5C302" w:rsidR="00EA685F" w:rsidRDefault="00673C67" w:rsidP="00EA685F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∴ </m:t>
        </m:r>
      </m:oMath>
      <w:r w:rsidR="00EA685F" w:rsidRPr="00673C67">
        <w:rPr>
          <w:b/>
          <w:bCs/>
        </w:rPr>
        <w:t xml:space="preserve">All </w:t>
      </w:r>
      <w:r w:rsidR="0000058D">
        <w:rPr>
          <w:b/>
          <w:bCs/>
        </w:rPr>
        <w:t>o</w:t>
      </w:r>
      <w:r w:rsidR="00EA685F" w:rsidRPr="00673C67">
        <w:rPr>
          <w:b/>
          <w:bCs/>
        </w:rPr>
        <w:t xml:space="preserve">utcomes </w:t>
      </w:r>
      <w:r w:rsidR="0000058D">
        <w:rPr>
          <w:b/>
          <w:bCs/>
        </w:rPr>
        <w:t>s</w:t>
      </w:r>
      <w:r w:rsidR="00EA685F" w:rsidRPr="00673C67">
        <w:rPr>
          <w:b/>
          <w:bCs/>
        </w:rPr>
        <w:t xml:space="preserve">ample </w:t>
      </w:r>
      <w:r w:rsidR="0000058D">
        <w:rPr>
          <w:b/>
          <w:bCs/>
        </w:rPr>
        <w:t>s</w:t>
      </w:r>
      <w:r w:rsidR="00EA685F" w:rsidRPr="00673C67">
        <w:rPr>
          <w:b/>
          <w:bCs/>
        </w:rPr>
        <w:t xml:space="preserve">pace </w:t>
      </w:r>
      <m:oMath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/>
          </w:rPr>
          <m:t>={HHH, HHT, HTH, THH, HTT,THT, TTH, TTT  }</m:t>
        </m:r>
      </m:oMath>
    </w:p>
    <w:p w14:paraId="31502D07" w14:textId="451B1229" w:rsidR="00673C67" w:rsidRDefault="00673C67" w:rsidP="00EA685F">
      <w:pPr>
        <w:rPr>
          <w:b/>
          <w:bCs/>
        </w:rPr>
      </w:pPr>
      <w:r>
        <w:rPr>
          <w:b/>
          <w:bCs/>
        </w:rPr>
        <w:t>Total number of heads sample space</w:t>
      </w:r>
    </w:p>
    <w:p w14:paraId="32A408F6" w14:textId="7FD1F6A6" w:rsidR="00FF6B06" w:rsidRDefault="00FF6B06" w:rsidP="00EA685F">
      <w:r>
        <w:t>From the total sample space, we can see that there can be :</w:t>
      </w:r>
    </w:p>
    <w:p w14:paraId="0BD42AE4" w14:textId="6AE12355" w:rsidR="00F55723" w:rsidRPr="008F43A0" w:rsidRDefault="00673C67" w:rsidP="00EA685F"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={0, 1, 2, 3}</m:t>
        </m:r>
      </m:oMath>
      <w:r w:rsidR="0000058D">
        <w:t xml:space="preserve"> where the number represents the total number of heads</w:t>
      </w:r>
    </w:p>
    <w:p w14:paraId="63985A52" w14:textId="77777777" w:rsidR="008F43A0" w:rsidRDefault="008F43A0" w:rsidP="00EA685F"/>
    <w:p w14:paraId="02B72596" w14:textId="75927E76" w:rsidR="008F43A0" w:rsidRDefault="008F43A0" w:rsidP="009312E3">
      <w:pPr>
        <w:rPr>
          <w:b/>
          <w:bCs/>
        </w:rPr>
      </w:pPr>
      <w:r>
        <w:rPr>
          <w:b/>
          <w:bCs/>
        </w:rPr>
        <w:t>Q2:</w:t>
      </w:r>
      <w:r w:rsidR="009312E3" w:rsidRPr="009312E3">
        <w:t xml:space="preserve"> </w:t>
      </w:r>
      <w:r w:rsidR="009312E3" w:rsidRPr="009312E3">
        <w:rPr>
          <w:b/>
          <w:bCs/>
        </w:rPr>
        <w:t>Consider a dice roll experiment. Let A denote the event that an odd number occurs. Let B denote</w:t>
      </w:r>
      <w:r w:rsidR="009312E3">
        <w:rPr>
          <w:b/>
          <w:bCs/>
        </w:rPr>
        <w:t xml:space="preserve"> </w:t>
      </w:r>
      <w:r w:rsidR="009312E3" w:rsidRPr="009312E3">
        <w:rPr>
          <w:b/>
          <w:bCs/>
        </w:rPr>
        <w:t>the event that an even number occurs. Let C denote the event that a number less than 3 occurs.</w:t>
      </w:r>
      <w:r w:rsidR="009312E3">
        <w:rPr>
          <w:b/>
          <w:bCs/>
        </w:rPr>
        <w:t xml:space="preserve"> </w:t>
      </w:r>
      <w:r w:rsidR="009312E3" w:rsidRPr="009312E3">
        <w:rPr>
          <w:b/>
          <w:bCs/>
        </w:rPr>
        <w:t xml:space="preserve">Now compute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=A∩C</m:t>
        </m:r>
      </m:oMath>
      <w:r w:rsidR="009312E3">
        <w:rPr>
          <w:b/>
          <w:bCs/>
        </w:rPr>
        <w:t xml:space="preserve"> </w:t>
      </w:r>
      <w:r w:rsidR="009312E3" w:rsidRPr="009312E3">
        <w:rPr>
          <w:b/>
          <w:bCs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=B∩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</m:sSup>
      </m:oMath>
      <w:r w:rsidR="009312E3" w:rsidRPr="009312E3">
        <w:rPr>
          <w:b/>
          <w:bCs/>
        </w:rPr>
        <w:t>.</w:t>
      </w:r>
      <w:r w:rsidR="009312E3">
        <w:rPr>
          <w:b/>
          <w:bCs/>
        </w:rPr>
        <w:t xml:space="preserve"> </w:t>
      </w:r>
      <w:r w:rsidR="009312E3" w:rsidRPr="009312E3">
        <w:rPr>
          <w:b/>
          <w:bCs/>
        </w:rPr>
        <w:t>Compute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9312E3" w:rsidRPr="009312E3">
        <w:rPr>
          <w:b/>
          <w:bCs/>
        </w:rPr>
        <w:t>.</w:t>
      </w:r>
    </w:p>
    <w:p w14:paraId="489DE485" w14:textId="04203B9E" w:rsidR="009312E3" w:rsidRPr="00060905" w:rsidRDefault="009312E3" w:rsidP="009312E3">
      <w:pPr>
        <w:rPr>
          <w:b/>
          <w:bCs/>
        </w:rPr>
      </w:pPr>
      <w:r w:rsidRPr="00060905">
        <w:rPr>
          <w:b/>
          <w:bCs/>
        </w:rPr>
        <w:t>Solution:</w:t>
      </w:r>
    </w:p>
    <w:p w14:paraId="4F11CA46" w14:textId="6AAA2C7A" w:rsidR="00D64428" w:rsidRDefault="00D64428" w:rsidP="009312E3">
      <w:r>
        <w:t xml:space="preserve">A die roll can result in one of the possible outcome numbers =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 {1,2,3,4,5,6}</m:t>
        </m:r>
      </m:oMath>
    </w:p>
    <w:p w14:paraId="1B814826" w14:textId="49EA27F4" w:rsidR="009312E3" w:rsidRPr="00D64428" w:rsidRDefault="00D64428" w:rsidP="009312E3">
      <w:r>
        <w:t xml:space="preserve">Odd number set =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Odd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1,3,5</m:t>
            </m:r>
          </m:e>
        </m:d>
      </m:oMath>
    </w:p>
    <w:p w14:paraId="33C8F923" w14:textId="538934CF" w:rsidR="00D64428" w:rsidRPr="00D64428" w:rsidRDefault="00D64428" w:rsidP="009312E3">
      <w:r>
        <w:t xml:space="preserve">Even number set = B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Even</m:t>
            </m:r>
          </m:sub>
        </m:sSub>
        <m:r>
          <w:rPr>
            <w:rFonts w:ascii="Cambria Math" w:hAnsi="Cambria Math"/>
          </w:rPr>
          <m:t>= {2,4,6}</m:t>
        </m:r>
      </m:oMath>
    </w:p>
    <w:p w14:paraId="0268C519" w14:textId="12E1DCA4" w:rsidR="00D64428" w:rsidRDefault="00D64428" w:rsidP="009312E3">
      <w:r>
        <w:t xml:space="preserve">Less than 3 set = C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LT3</m:t>
            </m:r>
          </m:sub>
        </m:sSub>
        <m:r>
          <w:rPr>
            <w:rFonts w:ascii="Cambria Math" w:hAnsi="Cambria Math"/>
          </w:rPr>
          <m:t>={1,2}</m:t>
        </m:r>
      </m:oMath>
    </w:p>
    <w:p w14:paraId="05701348" w14:textId="775D2266" w:rsidR="00D64428" w:rsidRPr="00607D1C" w:rsidRDefault="008F2B50" w:rsidP="009312E3">
      <w:pPr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=A∩C=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5D0A5C1B" w14:textId="77777777" w:rsidR="00D64428" w:rsidRPr="00D64428" w:rsidRDefault="00D64428" w:rsidP="009312E3"/>
    <w:p w14:paraId="0D559757" w14:textId="567FEAE3" w:rsidR="00D64428" w:rsidRPr="00D64428" w:rsidRDefault="008F2B50" w:rsidP="009312E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-C= {3,4,5,6}</m:t>
          </m:r>
        </m:oMath>
      </m:oMathPara>
    </w:p>
    <w:p w14:paraId="3F9C16AA" w14:textId="2861AEE1" w:rsidR="00D64428" w:rsidRPr="00607D1C" w:rsidRDefault="008F2B50" w:rsidP="009312E3">
      <w:p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=B∩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bi"/>
          </m:rPr>
          <w:rPr>
            <w:rFonts w:ascii="Cambria Math" w:hAnsi="Cambria Math"/>
          </w:rPr>
          <m:t>={4,6}</m:t>
        </m:r>
      </m:oMath>
      <w:r w:rsidR="00D64428" w:rsidRPr="00607D1C">
        <w:rPr>
          <w:b/>
          <w:bCs/>
        </w:rPr>
        <w:t xml:space="preserve"> </w:t>
      </w:r>
    </w:p>
    <w:p w14:paraId="161350EE" w14:textId="53269D70" w:rsidR="00BC1D48" w:rsidRPr="00607D1C" w:rsidRDefault="00607D1C" w:rsidP="009312E3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={1,4,6}</m:t>
          </m:r>
        </m:oMath>
      </m:oMathPara>
    </w:p>
    <w:p w14:paraId="079BD760" w14:textId="77777777" w:rsidR="00607D1C" w:rsidRDefault="00607D1C" w:rsidP="009312E3">
      <w:pPr>
        <w:rPr>
          <w:b/>
          <w:bCs/>
        </w:rPr>
      </w:pPr>
    </w:p>
    <w:p w14:paraId="6068BF07" w14:textId="1CC740BC" w:rsidR="00607D1C" w:rsidRDefault="00607D1C" w:rsidP="00607D1C">
      <w:pPr>
        <w:autoSpaceDE w:val="0"/>
        <w:autoSpaceDN w:val="0"/>
        <w:adjustRightInd w:val="0"/>
        <w:spacing w:line="240" w:lineRule="auto"/>
        <w:jc w:val="left"/>
        <w:rPr>
          <w:rFonts w:ascii="CMR12" w:hAnsi="CMR12" w:cs="CMR12"/>
          <w:color w:val="auto"/>
          <w:lang w:val="en-IN" w:bidi="hi-IN"/>
        </w:rPr>
      </w:pPr>
      <w:r>
        <w:rPr>
          <w:b/>
          <w:bCs/>
        </w:rPr>
        <w:t>Q</w:t>
      </w:r>
      <w:r w:rsidR="00060905">
        <w:rPr>
          <w:b/>
          <w:bCs/>
        </w:rPr>
        <w:t>3</w:t>
      </w:r>
      <w:r>
        <w:rPr>
          <w:b/>
          <w:bCs/>
        </w:rPr>
        <w:t>:</w:t>
      </w:r>
      <w:r w:rsidRPr="00607D1C">
        <w:rPr>
          <w:rFonts w:ascii="CMR12" w:hAnsi="CMR12" w:cs="CMR12"/>
          <w:color w:val="auto"/>
          <w:lang w:val="en-IN" w:bidi="hi-IN"/>
        </w:rPr>
        <w:t xml:space="preserve"> </w:t>
      </w:r>
      <w:r>
        <w:rPr>
          <w:rFonts w:ascii="CMR12" w:hAnsi="CMR12" w:cs="CMR12"/>
          <w:color w:val="auto"/>
          <w:lang w:val="en-IN" w:bidi="hi-IN"/>
        </w:rPr>
        <w:t>Let  = (0</w:t>
      </w:r>
      <w:r>
        <w:rPr>
          <w:rFonts w:ascii="CMMI12" w:hAnsi="CMMI12" w:cs="CMMI12"/>
          <w:color w:val="auto"/>
          <w:lang w:val="en-IN" w:bidi="hi-IN"/>
        </w:rPr>
        <w:t xml:space="preserve">; </w:t>
      </w:r>
      <w:r>
        <w:rPr>
          <w:rFonts w:ascii="CMR12" w:hAnsi="CMR12" w:cs="CMR12"/>
          <w:color w:val="auto"/>
          <w:lang w:val="en-IN" w:bidi="hi-IN"/>
        </w:rPr>
        <w:t xml:space="preserve">1), which among the below are </w:t>
      </w:r>
      <m:oMath>
        <m:r>
          <w:rPr>
            <w:rFonts w:ascii="Cambria Math" w:hAnsi="Cambria Math" w:cs="CMR12"/>
            <w:color w:val="auto"/>
            <w:lang w:val="en-IN" w:bidi="hi-IN"/>
          </w:rPr>
          <m:t>σ-</m:t>
        </m:r>
      </m:oMath>
      <w:r>
        <w:rPr>
          <w:rFonts w:ascii="CMR12" w:hAnsi="CMR12" w:cs="CMR12"/>
          <w:color w:val="auto"/>
          <w:lang w:val="en-IN" w:bidi="hi-IN"/>
        </w:rPr>
        <w:t>algebra?</w:t>
      </w:r>
    </w:p>
    <w:p w14:paraId="0944D27D" w14:textId="43D7C775" w:rsidR="00607D1C" w:rsidRDefault="008F2B50" w:rsidP="00607D1C">
      <w:pPr>
        <w:autoSpaceDE w:val="0"/>
        <w:autoSpaceDN w:val="0"/>
        <w:adjustRightInd w:val="0"/>
        <w:spacing w:line="240" w:lineRule="auto"/>
        <w:jc w:val="left"/>
        <w:rPr>
          <w:rFonts w:ascii="CMSY10" w:hAnsi="CMSY10" w:cs="CMSY10"/>
          <w:color w:val="auto"/>
          <w:lang w:val="en-IN" w:bidi="hi-IN"/>
        </w:rPr>
      </w:pPr>
      <m:oMath>
        <m:sSub>
          <m:sSubPr>
            <m:ctrlPr>
              <w:rPr>
                <w:rFonts w:ascii="Cambria Math" w:hAnsi="Cambria Math" w:cs="CMR8"/>
                <w:i/>
                <w:color w:val="auto"/>
                <w:lang w:val="en-IN" w:bidi="hi-IN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MR8"/>
                <w:color w:val="auto"/>
                <w:lang w:val="en-IN" w:bidi="hi-IN"/>
              </w:rPr>
              <m:t>F</m:t>
            </m:r>
          </m:e>
          <m:sub>
            <m:r>
              <w:rPr>
                <w:rFonts w:ascii="Cambria Math" w:hAnsi="Cambria Math" w:cs="CMR8"/>
                <w:color w:val="auto"/>
                <w:lang w:val="en-IN" w:bidi="hi-IN"/>
              </w:rPr>
              <m:t>1</m:t>
            </m:r>
          </m:sub>
        </m:sSub>
        <m:r>
          <w:rPr>
            <w:rFonts w:ascii="Cambria Math" w:hAnsi="Cambria Math" w:cs="CMR8"/>
            <w:color w:val="auto"/>
            <w:lang w:val="en-IN" w:bidi="hi-IN"/>
          </w:rPr>
          <m:t>={ϕ,</m:t>
        </m:r>
        <m:r>
          <m:rPr>
            <m:sty m:val="p"/>
          </m:rPr>
          <w:rPr>
            <w:rFonts w:ascii="Cambria Math" w:hAnsi="Cambria Math" w:cs="CMR8"/>
            <w:color w:val="auto"/>
            <w:lang w:val="en-IN" w:bidi="hi-IN"/>
          </w:rPr>
          <m:t>Ω,</m:t>
        </m:r>
        <m:d>
          <m:dPr>
            <m:ctrlPr>
              <w:rPr>
                <w:rFonts w:ascii="Cambria Math" w:hAnsi="Cambria Math" w:cs="CMR8"/>
                <w:color w:val="auto"/>
                <w:lang w:val="en-IN" w:bidi="hi-IN"/>
              </w:rPr>
            </m:ctrlPr>
          </m:dPr>
          <m:e>
            <m:r>
              <w:rPr>
                <w:rFonts w:ascii="Cambria Math" w:hAnsi="Cambria Math" w:cs="CMR8"/>
                <w:color w:val="auto"/>
                <w:lang w:val="en-IN" w:bidi="hi-IN"/>
              </w:rPr>
              <m:t>0,0.2</m:t>
            </m:r>
          </m:e>
        </m:d>
        <m:r>
          <m:rPr>
            <m:sty m:val="p"/>
          </m:rPr>
          <w:rPr>
            <w:rFonts w:ascii="Cambria Math" w:hAnsi="Cambria Math" w:cs="CMR8"/>
            <w:color w:val="auto"/>
            <w:lang w:val="en-IN" w:bidi="hi-IN"/>
          </w:rPr>
          <m:t>,</m:t>
        </m:r>
        <m:d>
          <m:dPr>
            <m:ctrlPr>
              <w:rPr>
                <w:rFonts w:ascii="Cambria Math" w:hAnsi="Cambria Math" w:cs="CMR8"/>
                <w:color w:val="auto"/>
                <w:lang w:val="en-IN" w:bidi="hi-IN"/>
              </w:rPr>
            </m:ctrlPr>
          </m:dPr>
          <m:e>
            <m:r>
              <w:rPr>
                <w:rFonts w:ascii="Cambria Math" w:hAnsi="Cambria Math" w:cs="CMR8"/>
                <w:color w:val="auto"/>
                <w:lang w:val="en-IN" w:bidi="hi-IN"/>
              </w:rPr>
              <m:t>0.2,1</m:t>
            </m:r>
          </m:e>
        </m:d>
        <m:r>
          <w:rPr>
            <w:rFonts w:ascii="Cambria Math" w:hAnsi="Cambria Math" w:cs="CMR8"/>
            <w:color w:val="auto"/>
            <w:lang w:val="en-IN" w:bidi="hi-IN"/>
          </w:rPr>
          <m:t>}</m:t>
        </m:r>
      </m:oMath>
      <w:r w:rsidR="00607D1C">
        <w:rPr>
          <w:rFonts w:ascii="CMR8" w:hAnsi="CMR8" w:cs="CMR8"/>
          <w:color w:val="auto"/>
          <w:sz w:val="16"/>
          <w:szCs w:val="16"/>
          <w:lang w:val="en-IN" w:bidi="hi-IN"/>
        </w:rPr>
        <w:t xml:space="preserve"> </w:t>
      </w:r>
    </w:p>
    <w:p w14:paraId="39AB7010" w14:textId="401F607D" w:rsidR="00607D1C" w:rsidRDefault="008F2B50" w:rsidP="00607D1C">
      <w:pPr>
        <w:autoSpaceDE w:val="0"/>
        <w:autoSpaceDN w:val="0"/>
        <w:adjustRightInd w:val="0"/>
        <w:spacing w:line="240" w:lineRule="auto"/>
        <w:jc w:val="left"/>
        <w:rPr>
          <w:rFonts w:ascii="CMSY10" w:hAnsi="CMSY10" w:cs="CMSY10"/>
          <w:color w:val="auto"/>
          <w:lang w:val="en-IN" w:bidi="hi-IN"/>
        </w:rPr>
      </w:pPr>
      <m:oMath>
        <m:sSub>
          <m:sSubPr>
            <m:ctrlPr>
              <w:rPr>
                <w:rFonts w:ascii="Cambria Math" w:hAnsi="Cambria Math" w:cs="CMR8"/>
                <w:i/>
                <w:color w:val="auto"/>
                <w:lang w:val="en-IN" w:bidi="hi-IN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MR8"/>
                <w:color w:val="auto"/>
                <w:lang w:val="en-IN" w:bidi="hi-IN"/>
              </w:rPr>
              <m:t>F</m:t>
            </m:r>
          </m:e>
          <m:sub>
            <m:r>
              <w:rPr>
                <w:rFonts w:ascii="Cambria Math" w:hAnsi="Cambria Math" w:cs="CMR8"/>
                <w:color w:val="auto"/>
                <w:lang w:val="en-IN" w:bidi="hi-IN"/>
              </w:rPr>
              <m:t>2</m:t>
            </m:r>
          </m:sub>
        </m:sSub>
        <m:r>
          <w:rPr>
            <w:rFonts w:ascii="Cambria Math" w:hAnsi="Cambria Math" w:cs="CMR8"/>
            <w:color w:val="auto"/>
            <w:lang w:val="en-IN" w:bidi="hi-IN"/>
          </w:rPr>
          <m:t>={ϕ,</m:t>
        </m:r>
        <m:r>
          <m:rPr>
            <m:sty m:val="p"/>
          </m:rPr>
          <w:rPr>
            <w:rFonts w:ascii="Cambria Math" w:hAnsi="Cambria Math" w:cs="CMR8"/>
            <w:color w:val="auto"/>
            <w:lang w:val="en-IN" w:bidi="hi-IN"/>
          </w:rPr>
          <m:t>Ω,</m:t>
        </m:r>
        <m:d>
          <m:dPr>
            <m:ctrlPr>
              <w:rPr>
                <w:rFonts w:ascii="Cambria Math" w:hAnsi="Cambria Math" w:cs="CMR8"/>
                <w:color w:val="auto"/>
                <w:lang w:val="en-IN" w:bidi="hi-IN"/>
              </w:rPr>
            </m:ctrlPr>
          </m:dPr>
          <m:e>
            <m:r>
              <w:rPr>
                <w:rFonts w:ascii="Cambria Math" w:hAnsi="Cambria Math" w:cs="CMR8"/>
                <w:color w:val="auto"/>
                <w:lang w:val="en-IN" w:bidi="hi-IN"/>
              </w:rPr>
              <m:t>0,</m:t>
            </m:r>
            <m:f>
              <m:fPr>
                <m:ctrlPr>
                  <w:rPr>
                    <w:rFonts w:ascii="Cambria Math" w:hAnsi="Cambria Math" w:cs="CMR8"/>
                    <w:i/>
                    <w:color w:val="auto"/>
                    <w:lang w:val="en-IN" w:bidi="hi-IN"/>
                  </w:rPr>
                </m:ctrlPr>
              </m:fPr>
              <m:num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2</m:t>
                </m:r>
              </m:num>
              <m:den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 w:cs="CMR8"/>
            <w:color w:val="auto"/>
            <w:lang w:val="en-IN" w:bidi="hi-IN"/>
          </w:rPr>
          <m:t>,</m:t>
        </m:r>
        <m:d>
          <m:dPr>
            <m:begChr m:val="["/>
            <m:ctrlPr>
              <w:rPr>
                <w:rFonts w:ascii="Cambria Math" w:hAnsi="Cambria Math" w:cs="CMR8"/>
                <w:i/>
                <w:color w:val="auto"/>
                <w:lang w:val="en-IN" w:bidi="hi-IN"/>
              </w:rPr>
            </m:ctrlPr>
          </m:dPr>
          <m:e>
            <m:f>
              <m:fPr>
                <m:ctrlPr>
                  <w:rPr>
                    <w:rFonts w:ascii="Cambria Math" w:hAnsi="Cambria Math" w:cs="CMR8"/>
                    <w:i/>
                    <w:color w:val="auto"/>
                    <w:lang w:val="en-IN" w:bidi="hi-IN"/>
                  </w:rPr>
                </m:ctrlPr>
              </m:fPr>
              <m:num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2</m:t>
                </m:r>
              </m:num>
              <m:den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3</m:t>
                </m:r>
              </m:den>
            </m:f>
            <m:r>
              <w:rPr>
                <w:rFonts w:ascii="Cambria Math" w:hAnsi="Cambria Math" w:cs="CMR8"/>
                <w:color w:val="auto"/>
                <w:lang w:val="en-IN" w:bidi="hi-IN"/>
              </w:rPr>
              <m:t>, 1</m:t>
            </m:r>
          </m:e>
        </m:d>
        <m:r>
          <w:rPr>
            <w:rFonts w:ascii="Cambria Math" w:hAnsi="Cambria Math" w:cs="CMR8"/>
            <w:color w:val="auto"/>
            <w:lang w:val="en-IN" w:bidi="hi-IN"/>
          </w:rPr>
          <m:t>,</m:t>
        </m:r>
        <m:d>
          <m:dPr>
            <m:ctrlPr>
              <w:rPr>
                <w:rFonts w:ascii="Cambria Math" w:hAnsi="Cambria Math" w:cs="CMR8"/>
                <w:i/>
                <w:color w:val="auto"/>
                <w:lang w:val="en-IN" w:bidi="hi-IN"/>
              </w:rPr>
            </m:ctrlPr>
          </m:dPr>
          <m:e>
            <m:r>
              <w:rPr>
                <w:rFonts w:ascii="Cambria Math" w:hAnsi="Cambria Math" w:cs="CMR8"/>
                <w:color w:val="auto"/>
                <w:lang w:val="en-IN" w:bidi="hi-IN"/>
              </w:rPr>
              <m:t>0,</m:t>
            </m:r>
            <m:f>
              <m:fPr>
                <m:ctrlPr>
                  <w:rPr>
                    <w:rFonts w:ascii="Cambria Math" w:hAnsi="Cambria Math" w:cs="CMR8"/>
                    <w:i/>
                    <w:color w:val="auto"/>
                    <w:lang w:val="en-IN" w:bidi="hi-IN"/>
                  </w:rPr>
                </m:ctrlPr>
              </m:fPr>
              <m:num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1</m:t>
                </m:r>
              </m:num>
              <m:den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2</m:t>
                </m:r>
              </m:den>
            </m:f>
          </m:e>
        </m:d>
        <m:r>
          <w:rPr>
            <w:rFonts w:ascii="Cambria Math" w:hAnsi="Cambria Math" w:cs="CMR8"/>
            <w:color w:val="auto"/>
            <w:lang w:val="en-IN" w:bidi="hi-IN"/>
          </w:rPr>
          <m:t>,[</m:t>
        </m:r>
        <m:f>
          <m:fPr>
            <m:ctrlPr>
              <w:rPr>
                <w:rFonts w:ascii="Cambria Math" w:hAnsi="Cambria Math" w:cs="CMR8"/>
                <w:i/>
                <w:color w:val="auto"/>
                <w:lang w:val="en-IN" w:bidi="hi-IN"/>
              </w:rPr>
            </m:ctrlPr>
          </m:fPr>
          <m:num>
            <m:r>
              <w:rPr>
                <w:rFonts w:ascii="Cambria Math" w:hAnsi="Cambria Math" w:cs="CMR8"/>
                <w:color w:val="auto"/>
                <w:lang w:val="en-IN" w:bidi="hi-IN"/>
              </w:rPr>
              <m:t>1</m:t>
            </m:r>
          </m:num>
          <m:den>
            <m:r>
              <w:rPr>
                <w:rFonts w:ascii="Cambria Math" w:hAnsi="Cambria Math" w:cs="CMR8"/>
                <w:color w:val="auto"/>
                <w:lang w:val="en-IN" w:bidi="hi-IN"/>
              </w:rPr>
              <m:t>2</m:t>
            </m:r>
          </m:den>
        </m:f>
        <m:r>
          <w:rPr>
            <w:rFonts w:ascii="Cambria Math" w:hAnsi="Cambria Math" w:cs="CMR8"/>
            <w:color w:val="auto"/>
            <w:lang w:val="en-IN" w:bidi="hi-IN"/>
          </w:rPr>
          <m:t>,1)}</m:t>
        </m:r>
      </m:oMath>
      <w:r w:rsidR="00607D1C">
        <w:rPr>
          <w:rFonts w:ascii="CMR8" w:hAnsi="CMR8" w:cs="CMR8"/>
          <w:color w:val="auto"/>
          <w:sz w:val="16"/>
          <w:szCs w:val="16"/>
          <w:lang w:val="en-IN" w:bidi="hi-IN"/>
        </w:rPr>
        <w:t xml:space="preserve"> </w:t>
      </w:r>
    </w:p>
    <w:p w14:paraId="1798BCFF" w14:textId="4BE036EB" w:rsidR="00060905" w:rsidRDefault="008F2B50" w:rsidP="00607D1C">
      <w:pPr>
        <w:autoSpaceDE w:val="0"/>
        <w:autoSpaceDN w:val="0"/>
        <w:adjustRightInd w:val="0"/>
        <w:spacing w:line="240" w:lineRule="auto"/>
        <w:jc w:val="left"/>
        <w:rPr>
          <w:rFonts w:ascii="CMR8" w:hAnsi="CMR8" w:cs="CMR8"/>
          <w:color w:val="auto"/>
          <w:sz w:val="20"/>
          <w:szCs w:val="20"/>
          <w:lang w:val="en-IN" w:bidi="hi-IN"/>
        </w:rPr>
      </w:pPr>
      <m:oMath>
        <m:sSub>
          <m:sSubPr>
            <m:ctrlPr>
              <w:rPr>
                <w:rFonts w:ascii="Cambria Math" w:hAnsi="Cambria Math" w:cs="CMR8"/>
                <w:i/>
                <w:color w:val="auto"/>
                <w:lang w:val="en-IN" w:bidi="hi-IN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MR8"/>
                <w:color w:val="auto"/>
                <w:lang w:val="en-IN" w:bidi="hi-IN"/>
              </w:rPr>
              <m:t>F</m:t>
            </m:r>
          </m:e>
          <m:sub>
            <m:r>
              <w:rPr>
                <w:rFonts w:ascii="Cambria Math" w:hAnsi="Cambria Math" w:cs="CMR8"/>
                <w:color w:val="auto"/>
                <w:lang w:val="en-IN" w:bidi="hi-IN"/>
              </w:rPr>
              <m:t>3</m:t>
            </m:r>
          </m:sub>
        </m:sSub>
        <m:r>
          <w:rPr>
            <w:rFonts w:ascii="Cambria Math" w:hAnsi="Cambria Math" w:cs="CMR8"/>
            <w:color w:val="auto"/>
            <w:lang w:val="en-IN" w:bidi="hi-IN"/>
          </w:rPr>
          <m:t>={ϕ,</m:t>
        </m:r>
        <m:r>
          <m:rPr>
            <m:sty m:val="p"/>
          </m:rPr>
          <w:rPr>
            <w:rFonts w:ascii="Cambria Math" w:hAnsi="Cambria Math" w:cs="CMR8"/>
            <w:color w:val="auto"/>
            <w:lang w:val="en-IN" w:bidi="hi-IN"/>
          </w:rPr>
          <m:t>Ω,</m:t>
        </m:r>
        <m:d>
          <m:dPr>
            <m:ctrlPr>
              <w:rPr>
                <w:rFonts w:ascii="Cambria Math" w:hAnsi="Cambria Math" w:cs="CMR8"/>
                <w:color w:val="auto"/>
                <w:lang w:val="en-IN" w:bidi="hi-IN"/>
              </w:rPr>
            </m:ctrlPr>
          </m:dPr>
          <m:e>
            <m:r>
              <w:rPr>
                <w:rFonts w:ascii="Cambria Math" w:hAnsi="Cambria Math" w:cs="CMR8"/>
                <w:color w:val="auto"/>
                <w:lang w:val="en-IN" w:bidi="hi-IN"/>
              </w:rPr>
              <m:t xml:space="preserve">0, 5/4 </m:t>
            </m:r>
          </m:e>
        </m:d>
        <m:r>
          <m:rPr>
            <m:sty m:val="p"/>
          </m:rPr>
          <w:rPr>
            <w:rFonts w:ascii="Cambria Math" w:hAnsi="Cambria Math" w:cs="CMR8"/>
            <w:color w:val="auto"/>
            <w:lang w:val="en-IN" w:bidi="hi-IN"/>
          </w:rPr>
          <m:t>,</m:t>
        </m:r>
        <m:d>
          <m:dPr>
            <m:begChr m:val="["/>
            <m:ctrlPr>
              <w:rPr>
                <w:rFonts w:ascii="Cambria Math" w:hAnsi="Cambria Math" w:cs="CMR8"/>
                <w:i/>
                <w:color w:val="auto"/>
                <w:lang w:val="en-IN" w:bidi="hi-IN"/>
              </w:rPr>
            </m:ctrlPr>
          </m:dPr>
          <m:e>
            <m:f>
              <m:fPr>
                <m:ctrlPr>
                  <w:rPr>
                    <w:rFonts w:ascii="Cambria Math" w:hAnsi="Cambria Math" w:cs="CMR8"/>
                    <w:i/>
                    <w:color w:val="auto"/>
                    <w:lang w:val="en-IN" w:bidi="hi-IN"/>
                  </w:rPr>
                </m:ctrlPr>
              </m:fPr>
              <m:num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5</m:t>
                </m:r>
              </m:num>
              <m:den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4</m:t>
                </m:r>
              </m:den>
            </m:f>
            <m:r>
              <w:rPr>
                <w:rFonts w:ascii="Cambria Math" w:hAnsi="Cambria Math" w:cs="CMR8"/>
                <w:color w:val="auto"/>
                <w:lang w:val="en-IN" w:bidi="hi-IN"/>
              </w:rPr>
              <m:t>, 1</m:t>
            </m:r>
          </m:e>
        </m:d>
        <m:r>
          <w:rPr>
            <w:rFonts w:ascii="Cambria Math" w:hAnsi="Cambria Math" w:cs="CMR8"/>
            <w:color w:val="auto"/>
            <w:lang w:val="en-IN" w:bidi="hi-IN"/>
          </w:rPr>
          <m:t>}</m:t>
        </m:r>
      </m:oMath>
      <w:r w:rsidR="00607D1C">
        <w:rPr>
          <w:rFonts w:ascii="CMR8" w:hAnsi="CMR8" w:cs="CMR8"/>
          <w:color w:val="auto"/>
          <w:sz w:val="16"/>
          <w:szCs w:val="16"/>
          <w:lang w:val="en-IN" w:bidi="hi-IN"/>
        </w:rPr>
        <w:t xml:space="preserve"> </w:t>
      </w:r>
    </w:p>
    <w:p w14:paraId="6B8DD35C" w14:textId="77777777" w:rsidR="00060905" w:rsidRPr="00060905" w:rsidRDefault="00060905" w:rsidP="00060905">
      <w:pPr>
        <w:rPr>
          <w:b/>
          <w:bCs/>
        </w:rPr>
      </w:pPr>
      <w:r w:rsidRPr="00060905">
        <w:rPr>
          <w:b/>
          <w:bCs/>
        </w:rPr>
        <w:t>Solution:</w:t>
      </w:r>
    </w:p>
    <w:p w14:paraId="4054D040" w14:textId="5ED2F3EB" w:rsidR="00060905" w:rsidRPr="00060905" w:rsidRDefault="008F2B50" w:rsidP="00607D1C">
      <w:pPr>
        <w:autoSpaceDE w:val="0"/>
        <w:autoSpaceDN w:val="0"/>
        <w:adjustRightInd w:val="0"/>
        <w:spacing w:line="240" w:lineRule="auto"/>
        <w:jc w:val="left"/>
        <w:rPr>
          <w:rFonts w:ascii="CMR8" w:hAnsi="CMR8" w:cs="CMR8"/>
          <w:color w:val="auto"/>
          <w:lang w:val="en-IN" w:bidi="hi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R8"/>
                  <w:i/>
                  <w:color w:val="auto"/>
                  <w:lang w:val="en-IN" w:bidi="hi-IN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CMR8"/>
                  <w:color w:val="auto"/>
                  <w:lang w:val="en-IN" w:bidi="hi-IN"/>
                </w:rPr>
                <m:t>F</m:t>
              </m:r>
            </m:e>
            <m:sub>
              <m:r>
                <w:rPr>
                  <w:rFonts w:ascii="Cambria Math" w:hAnsi="Cambria Math" w:cs="CMR8"/>
                  <w:color w:val="auto"/>
                  <w:lang w:val="en-IN" w:bidi="hi-IN"/>
                </w:rPr>
                <m:t>1</m:t>
              </m:r>
            </m:sub>
          </m:sSub>
          <m:r>
            <w:rPr>
              <w:rFonts w:ascii="Cambria Math" w:hAnsi="Cambria Math" w:cs="CMR8"/>
              <w:color w:val="auto"/>
              <w:lang w:val="en-IN" w:bidi="hi-IN"/>
            </w:rPr>
            <m:t>,</m:t>
          </m:r>
          <m:sSub>
            <m:sSubPr>
              <m:ctrlPr>
                <w:rPr>
                  <w:rFonts w:ascii="Cambria Math" w:hAnsi="Cambria Math" w:cs="CMR8"/>
                  <w:i/>
                  <w:color w:val="auto"/>
                  <w:lang w:val="en-IN" w:bidi="hi-IN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CMR8"/>
                  <w:color w:val="auto"/>
                  <w:lang w:val="en-IN" w:bidi="hi-IN"/>
                </w:rPr>
                <m:t>F</m:t>
              </m:r>
            </m:e>
            <m:sub>
              <m:r>
                <w:rPr>
                  <w:rFonts w:ascii="Cambria Math" w:hAnsi="Cambria Math" w:cs="CMR8"/>
                  <w:color w:val="auto"/>
                  <w:lang w:val="en-IN" w:bidi="hi-IN"/>
                </w:rPr>
                <m:t>2</m:t>
              </m:r>
            </m:sub>
          </m:sSub>
          <m:r>
            <w:rPr>
              <w:rFonts w:ascii="Cambria Math" w:hAnsi="Cambria Math" w:cs="CMR8"/>
              <w:color w:val="auto"/>
              <w:lang w:val="en-IN" w:bidi="hi-IN"/>
            </w:rPr>
            <m:t>,</m:t>
          </m:r>
          <m:sSub>
            <m:sSubPr>
              <m:ctrlPr>
                <w:rPr>
                  <w:rFonts w:ascii="Cambria Math" w:hAnsi="Cambria Math" w:cs="CMR8"/>
                  <w:i/>
                  <w:color w:val="auto"/>
                  <w:lang w:val="en-IN" w:bidi="hi-IN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CMR8"/>
                  <w:color w:val="auto"/>
                  <w:lang w:val="en-IN" w:bidi="hi-IN"/>
                </w:rPr>
                <m:t>F</m:t>
              </m:r>
            </m:e>
            <m:sub>
              <m:r>
                <w:rPr>
                  <w:rFonts w:ascii="Cambria Math" w:hAnsi="Cambria Math" w:cs="CMR8"/>
                  <w:color w:val="auto"/>
                  <w:lang w:val="en-IN" w:bidi="hi-IN"/>
                </w:rPr>
                <m:t>3</m:t>
              </m:r>
            </m:sub>
          </m:sSub>
        </m:oMath>
      </m:oMathPara>
    </w:p>
    <w:p w14:paraId="2F3FA3DB" w14:textId="77777777" w:rsidR="00060905" w:rsidRDefault="00060905" w:rsidP="00607D1C">
      <w:pPr>
        <w:autoSpaceDE w:val="0"/>
        <w:autoSpaceDN w:val="0"/>
        <w:adjustRightInd w:val="0"/>
        <w:spacing w:line="240" w:lineRule="auto"/>
        <w:jc w:val="left"/>
        <w:rPr>
          <w:rFonts w:ascii="CMR8" w:hAnsi="CMR8" w:cs="CMR8"/>
          <w:color w:val="auto"/>
          <w:lang w:val="en-IN" w:bidi="hi-IN"/>
        </w:rPr>
      </w:pPr>
    </w:p>
    <w:p w14:paraId="3A70E0F7" w14:textId="2C036BA0" w:rsidR="00060905" w:rsidRDefault="00060905" w:rsidP="00607D1C">
      <w:pPr>
        <w:autoSpaceDE w:val="0"/>
        <w:autoSpaceDN w:val="0"/>
        <w:adjustRightInd w:val="0"/>
        <w:spacing w:line="240" w:lineRule="auto"/>
        <w:jc w:val="left"/>
        <w:rPr>
          <w:rFonts w:ascii="CMR8" w:hAnsi="CMR8" w:cs="CMR8"/>
          <w:b/>
          <w:bCs/>
          <w:color w:val="auto"/>
          <w:lang w:val="en-IN" w:bidi="hi-IN"/>
        </w:rPr>
      </w:pPr>
      <w:r>
        <w:rPr>
          <w:rFonts w:ascii="CMR8" w:hAnsi="CMR8" w:cs="CMR8"/>
          <w:b/>
          <w:bCs/>
          <w:color w:val="auto"/>
          <w:lang w:val="en-IN" w:bidi="hi-IN"/>
        </w:rPr>
        <w:t xml:space="preserve">Q4: Let </w:t>
      </w:r>
      <m:oMath>
        <m:r>
          <m:rPr>
            <m:sty m:val="b"/>
          </m:rPr>
          <w:rPr>
            <w:rFonts w:ascii="Cambria Math" w:hAnsi="Cambria Math" w:cs="CMR8"/>
            <w:color w:val="auto"/>
            <w:lang w:val="en-IN" w:bidi="hi-IN"/>
          </w:rPr>
          <m:t>Ω</m:t>
        </m:r>
        <m:r>
          <m:rPr>
            <m:sty m:val="bi"/>
          </m:rPr>
          <w:rPr>
            <w:rFonts w:ascii="Cambria Math" w:hAnsi="Cambria Math" w:cs="CMR8"/>
            <w:color w:val="auto"/>
            <w:lang w:val="en-IN" w:bidi="hi-IN"/>
          </w:rPr>
          <m:t>={A,B,C}</m:t>
        </m:r>
      </m:oMath>
      <w:r>
        <w:rPr>
          <w:rFonts w:ascii="CMR8" w:hAnsi="CMR8" w:cs="CMR8"/>
          <w:b/>
          <w:bCs/>
          <w:color w:val="auto"/>
          <w:lang w:val="en-IN" w:bidi="hi-IN"/>
        </w:rPr>
        <w:t xml:space="preserve">. Obtain a </w:t>
      </w:r>
      <m:oMath>
        <m:r>
          <m:rPr>
            <m:sty m:val="bi"/>
          </m:rPr>
          <w:rPr>
            <w:rFonts w:ascii="Cambria Math" w:hAnsi="Cambria Math" w:cs="CMR8"/>
            <w:color w:val="auto"/>
            <w:lang w:val="en-IN" w:bidi="hi-IN"/>
          </w:rPr>
          <m:t>σ</m:t>
        </m:r>
      </m:oMath>
      <w:r>
        <w:rPr>
          <w:rFonts w:ascii="CMR8" w:hAnsi="CMR8" w:cs="CMR8"/>
          <w:b/>
          <w:bCs/>
          <w:color w:val="auto"/>
          <w:lang w:val="en-IN" w:bidi="hi-IN"/>
        </w:rPr>
        <w:t xml:space="preserve">-algebra which contains at least </w:t>
      </w:r>
      <m:oMath>
        <m:r>
          <m:rPr>
            <m:sty m:val="bi"/>
          </m:rPr>
          <w:rPr>
            <w:rFonts w:ascii="Cambria Math" w:hAnsi="Cambria Math" w:cs="CMR8"/>
            <w:color w:val="auto"/>
            <w:lang w:val="en-IN" w:bidi="hi-IN"/>
          </w:rPr>
          <m:t>{</m:t>
        </m:r>
        <m:d>
          <m:dPr>
            <m:begChr m:val="{"/>
            <m:endChr m:val="}"/>
            <m:ctrlPr>
              <w:rPr>
                <w:rFonts w:ascii="Cambria Math" w:hAnsi="Cambria Math" w:cs="CMR8"/>
                <w:b/>
                <w:bCs/>
                <w:i/>
                <w:color w:val="auto"/>
                <w:lang w:val="en-IN" w:bidi="hi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MR8"/>
                <w:color w:val="auto"/>
                <w:lang w:val="en-IN" w:bidi="hi-IN"/>
              </w:rPr>
              <m:t>A</m:t>
            </m:r>
          </m:e>
        </m:d>
        <m:r>
          <m:rPr>
            <m:sty m:val="bi"/>
          </m:rPr>
          <w:rPr>
            <w:rFonts w:ascii="Cambria Math" w:hAnsi="Cambria Math" w:cs="CMR8"/>
            <w:color w:val="auto"/>
            <w:lang w:val="en-IN" w:bidi="hi-IN"/>
          </w:rPr>
          <m:t>,</m:t>
        </m:r>
        <m:d>
          <m:dPr>
            <m:begChr m:val="{"/>
            <m:endChr m:val="}"/>
            <m:ctrlPr>
              <w:rPr>
                <w:rFonts w:ascii="Cambria Math" w:hAnsi="Cambria Math" w:cs="CMR8"/>
                <w:b/>
                <w:bCs/>
                <w:i/>
                <w:color w:val="auto"/>
                <w:lang w:val="en-IN" w:bidi="hi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MR8"/>
                <w:color w:val="auto"/>
                <w:lang w:val="en-IN" w:bidi="hi-IN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CMR8"/>
            <w:color w:val="auto"/>
            <w:lang w:val="en-IN" w:bidi="hi-IN"/>
          </w:rPr>
          <m:t>}</m:t>
        </m:r>
      </m:oMath>
    </w:p>
    <w:p w14:paraId="53097048" w14:textId="77777777" w:rsidR="00060905" w:rsidRDefault="00060905" w:rsidP="00060905">
      <w:pPr>
        <w:rPr>
          <w:b/>
          <w:bCs/>
        </w:rPr>
      </w:pPr>
    </w:p>
    <w:p w14:paraId="772E11D8" w14:textId="7E2156F4" w:rsidR="00060905" w:rsidRDefault="00060905" w:rsidP="00060905">
      <w:pPr>
        <w:rPr>
          <w:b/>
          <w:bCs/>
        </w:rPr>
      </w:pPr>
      <w:r w:rsidRPr="00060905">
        <w:rPr>
          <w:b/>
          <w:bCs/>
        </w:rPr>
        <w:lastRenderedPageBreak/>
        <w:t>Solution:</w:t>
      </w:r>
    </w:p>
    <w:p w14:paraId="0BDB6402" w14:textId="48E46B20" w:rsidR="00EA4E01" w:rsidRDefault="00EA4E01" w:rsidP="00EA4E01">
      <w:r>
        <w:t>Let’s construct the sigma algebra containing at least set A and set B</w:t>
      </w:r>
    </w:p>
    <w:p w14:paraId="47156D7F" w14:textId="23255B61" w:rsidR="00EA4E01" w:rsidRPr="00EA4E01" w:rsidRDefault="00EA4E01" w:rsidP="00EA4E01">
      <w:pPr>
        <w:pStyle w:val="ListParagraph"/>
      </w:pPr>
      <w:r>
        <w:t xml:space="preserve">Empty and entire set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- </w:t>
      </w:r>
      <m:oMath>
        <m:r>
          <w:rPr>
            <w:rFonts w:ascii="Cambria Math" w:hAnsi="Cambria Math"/>
          </w:rPr>
          <m:t>{ϕ,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}</m:t>
        </m:r>
      </m:oMath>
    </w:p>
    <w:p w14:paraId="0EB430CD" w14:textId="566A5194" w:rsidR="00EA4E01" w:rsidRDefault="00EA4E01" w:rsidP="00EA4E01">
      <w:pPr>
        <w:pStyle w:val="ListParagraph"/>
      </w:pPr>
      <w:r>
        <w:t xml:space="preserve">The asked sets themselves - </w:t>
      </w:r>
      <m:oMath>
        <m:r>
          <w:rPr>
            <w:rFonts w:ascii="Cambria Math" w:hAnsi="Cambria Math"/>
          </w:rPr>
          <m:t xml:space="preserve">{ϕ, 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</m:t>
        </m:r>
      </m:oMath>
    </w:p>
    <w:p w14:paraId="351A9A22" w14:textId="4B1E551E" w:rsidR="00EA4E01" w:rsidRDefault="00EA4E01" w:rsidP="00EA4E01">
      <w:pPr>
        <w:pStyle w:val="ListParagraph"/>
      </w:pPr>
      <w:r>
        <w:t xml:space="preserve">The complements of sets A and B - </w:t>
      </w:r>
      <m:oMath>
        <m:r>
          <w:rPr>
            <w:rFonts w:ascii="Cambria Math" w:hAnsi="Cambria Math"/>
          </w:rPr>
          <m:t xml:space="preserve">{ϕ, 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}</m:t>
        </m:r>
      </m:oMath>
    </w:p>
    <w:p w14:paraId="38B5E0E3" w14:textId="49BA67EE" w:rsidR="00EA4E01" w:rsidRDefault="00EA4E01" w:rsidP="00EA4E01">
      <w:pPr>
        <w:pStyle w:val="ListParagraph"/>
      </w:pPr>
      <w:r>
        <w:t xml:space="preserve">The union of sets of A and B - </w:t>
      </w:r>
      <m:oMath>
        <m:r>
          <w:rPr>
            <w:rFonts w:ascii="Cambria Math" w:hAnsi="Cambria Math"/>
          </w:rPr>
          <m:t xml:space="preserve">{ϕ, 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, {C}, {A,B}}</m:t>
        </m:r>
      </m:oMath>
    </w:p>
    <w:p w14:paraId="46C726B8" w14:textId="77777777" w:rsidR="003A0A5F" w:rsidRDefault="003A0A5F" w:rsidP="00EB05F5">
      <w:pPr>
        <w:rPr>
          <w:b/>
          <w:bCs/>
        </w:rPr>
      </w:pPr>
    </w:p>
    <w:p w14:paraId="0D2615D0" w14:textId="1D7C4B4B" w:rsidR="000E5119" w:rsidRDefault="00EB05F5" w:rsidP="000E5119">
      <w:r w:rsidRPr="00EB05F5">
        <w:rPr>
          <w:b/>
          <w:bCs/>
        </w:rPr>
        <w:t>Q5</w:t>
      </w:r>
      <w:r>
        <w:rPr>
          <w:b/>
          <w:bCs/>
        </w:rPr>
        <w:t>:</w:t>
      </w:r>
      <w:r w:rsidR="003A0A5F" w:rsidRPr="003A0A5F">
        <w:t xml:space="preserve"> A computer picks a positive integer randomly. The probability that a number </w:t>
      </w:r>
      <w:r w:rsidR="003A0A5F" w:rsidRPr="000E5119">
        <w:rPr>
          <w:i/>
          <w:iCs/>
        </w:rPr>
        <w:t>i</w:t>
      </w:r>
      <w:r w:rsidR="003A0A5F" w:rsidRPr="003A0A5F">
        <w:t xml:space="preserve"> appears is given as</w:t>
      </w:r>
      <w:r w:rsidR="003A0A5F">
        <w:t xml:space="preserve"> </w:t>
      </w:r>
      <m:oMath>
        <m:r>
          <w:rPr>
            <w:rFonts w:ascii="Cambria Math" w:hAnsi="Cambria Math"/>
          </w:rPr>
          <m:t>c/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A0A5F" w:rsidRPr="003A0A5F">
        <w:t>. Compute the value of c.</w:t>
      </w:r>
      <w:r w:rsidR="00DA104E">
        <w:t xml:space="preserve"> </w:t>
      </w:r>
      <w:r w:rsidR="000E5119">
        <w:t>Let A denote the event that an even number occurs. Let B denote the event that a number less than 10 occurs.</w:t>
      </w:r>
    </w:p>
    <w:p w14:paraId="67705578" w14:textId="77777777" w:rsidR="000E5119" w:rsidRDefault="000E5119" w:rsidP="000E5119"/>
    <w:p w14:paraId="1C6954E6" w14:textId="16691CE2" w:rsidR="000E5119" w:rsidRDefault="000E5119" w:rsidP="000E5119">
      <w:r w:rsidRPr="000E5119">
        <w:t xml:space="preserve">What is the probability of event A and </w:t>
      </w:r>
      <m:oMath>
        <m:r>
          <w:rPr>
            <w:rFonts w:ascii="Cambria Math" w:hAnsi="Cambria Math"/>
          </w:rPr>
          <m:t>A∪B</m:t>
        </m:r>
      </m:oMath>
      <w:r w:rsidRPr="000E5119">
        <w:t xml:space="preserve">? What is probability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Pr="000E5119">
        <w:t>?</w:t>
      </w:r>
    </w:p>
    <w:p w14:paraId="061D2005" w14:textId="77777777" w:rsidR="000E5119" w:rsidRDefault="000E5119" w:rsidP="000E5119">
      <w:pPr>
        <w:rPr>
          <w:b/>
          <w:bCs/>
        </w:rPr>
      </w:pPr>
      <w:r w:rsidRPr="00060905">
        <w:rPr>
          <w:b/>
          <w:bCs/>
        </w:rPr>
        <w:t>Solution:</w:t>
      </w:r>
    </w:p>
    <w:p w14:paraId="167F3FED" w14:textId="55891452" w:rsidR="00305FF4" w:rsidRDefault="00305FF4" w:rsidP="000E5119">
      <w:r w:rsidRPr="00305FF4">
        <w:t>Sum of all probabilities is 1</w:t>
      </w:r>
    </w:p>
    <w:p w14:paraId="3518D42C" w14:textId="73F87F6E" w:rsidR="00305FF4" w:rsidRPr="008722D6" w:rsidRDefault="00305FF4" w:rsidP="00305FF4">
      <m:oMathPara>
        <m:oMathParaPr>
          <m:jc m:val="left"/>
        </m:oMathParaPr>
        <m:oMath>
          <m:r>
            <w:rPr>
              <w:rFonts w:ascii="Cambria Math" w:hAnsi="Cambria Math"/>
            </w:rPr>
            <m:t>∴ c*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3A3698D1" w14:textId="67524D17" w:rsidR="00305FF4" w:rsidRDefault="00305FF4" w:rsidP="00305FF4">
      <w:r>
        <w:t xml:space="preserve">The series of sum of reciprocal square integers is basel problem which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/6</m:t>
        </m:r>
      </m:oMath>
      <w:r>
        <w:t>,</w:t>
      </w:r>
    </w:p>
    <w:p w14:paraId="30EA7EE6" w14:textId="1CAAC4EA" w:rsidR="00305FF4" w:rsidRPr="00305FF4" w:rsidRDefault="00305FF4" w:rsidP="00305FF4">
      <m:oMathPara>
        <m:oMathParaPr>
          <m:jc m:val="left"/>
        </m:oMathParaPr>
        <m:oMath>
          <m:r>
            <w:rPr>
              <w:rFonts w:ascii="Cambria Math" w:hAnsi="Cambria Math"/>
            </w:rPr>
            <m:t>∴c*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=1=&gt;c=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A16580A" w14:textId="14905DB3" w:rsidR="00305FF4" w:rsidRPr="00305FF4" w:rsidRDefault="00305FF4" w:rsidP="000E5119"/>
    <w:p w14:paraId="6E452114" w14:textId="0BE1E13E" w:rsidR="008C52BF" w:rsidRPr="000D2789" w:rsidRDefault="000F1462" w:rsidP="000E511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=c*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</m:oMath>
      </m:oMathPara>
    </w:p>
    <w:p w14:paraId="44D3F08D" w14:textId="3B758318" w:rsidR="000D2789" w:rsidRPr="000D2789" w:rsidRDefault="000D2789" w:rsidP="000D2789">
      <w:pPr>
        <w:pStyle w:val="ListParagraph"/>
        <w:numPr>
          <w:ilvl w:val="0"/>
          <w:numId w:val="28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 ]</m:t>
        </m:r>
      </m:oMath>
    </w:p>
    <w:p w14:paraId="754DEBB4" w14:textId="2282082B" w:rsidR="000F1462" w:rsidRPr="006323F5" w:rsidRDefault="000F1462" w:rsidP="000F1462">
      <w:pPr>
        <w:pStyle w:val="ListParagraph"/>
        <w:numPr>
          <w:ilvl w:val="0"/>
          <w:numId w:val="27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1EEE8226" w14:textId="77777777" w:rsidR="006323F5" w:rsidRDefault="006323F5" w:rsidP="000E5119">
      <w:r>
        <w:t xml:space="preserve">Similarly, </w:t>
      </w:r>
    </w:p>
    <w:p w14:paraId="32A68605" w14:textId="20DEF8BC" w:rsidR="006323F5" w:rsidRPr="006323F5" w:rsidRDefault="006323F5" w:rsidP="000E511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=c*[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5A8CB890" w14:textId="47D18EF5" w:rsidR="006323F5" w:rsidRDefault="006323F5" w:rsidP="000E5119">
      <w:r>
        <w:t>As per Riemann zeta function evaluated at 2,</w:t>
      </w:r>
    </w:p>
    <w:p w14:paraId="5CA881F9" w14:textId="152AA9B0" w:rsidR="006323F5" w:rsidRPr="006323F5" w:rsidRDefault="006323F5" w:rsidP="000E511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=c*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1FFC9D9A" w14:textId="56E7E81D" w:rsidR="000E5119" w:rsidRPr="006323F5" w:rsidRDefault="008722D6" w:rsidP="000E5119">
      <w:r>
        <w:t xml:space="preserve">By probability axioms,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</m:t>
        </m:r>
      </m:oMath>
    </w:p>
    <w:p w14:paraId="4C1EE206" w14:textId="77777777" w:rsidR="006323F5" w:rsidRPr="006323F5" w:rsidRDefault="006323F5" w:rsidP="000E5119"/>
    <w:p w14:paraId="4A064B98" w14:textId="04E75806" w:rsidR="000777AD" w:rsidRPr="000777AD" w:rsidRDefault="001D6A6B" w:rsidP="000E511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</m:oMath>
      </m:oMathPara>
    </w:p>
    <w:p w14:paraId="287651B8" w14:textId="00C2C53C" w:rsidR="000777AD" w:rsidRPr="000777AD" w:rsidRDefault="000777AD" w:rsidP="000E5119">
      <m:oMath>
        <m:r>
          <w:rPr>
            <w:rFonts w:ascii="Cambria Math" w:hAnsi="Cambria Math"/>
          </w:rPr>
          <m:t>P(A∩B)</m:t>
        </m:r>
      </m:oMath>
      <w:r>
        <w:t xml:space="preserve"> is the probability the number is even and less than 10</w:t>
      </w:r>
      <w:r w:rsidR="005219DB">
        <w:t xml:space="preserve"> is same as </w:t>
      </w:r>
      <m:oMath>
        <m:r>
          <w:rPr>
            <w:rFonts w:ascii="Cambria Math" w:hAnsi="Cambria Math"/>
          </w:rPr>
          <m:t>P(A)</m:t>
        </m:r>
      </m:oMath>
    </w:p>
    <w:p w14:paraId="1D064AC3" w14:textId="54E90152" w:rsidR="000777AD" w:rsidRPr="001D6A6B" w:rsidRDefault="000777AD" w:rsidP="000777AD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 ∩B</m:t>
              </m:r>
            </m:e>
          </m:d>
          <m:r>
            <w:rPr>
              <w:rFonts w:ascii="Cambria Math" w:hAnsi="Cambria Math"/>
            </w:rPr>
            <m:t>=P(A)</m:t>
          </m:r>
        </m:oMath>
      </m:oMathPara>
    </w:p>
    <w:p w14:paraId="2AD3DE5C" w14:textId="77777777" w:rsidR="000777AD" w:rsidRPr="000777AD" w:rsidRDefault="000777AD" w:rsidP="000E5119"/>
    <w:p w14:paraId="71431E9F" w14:textId="7F5CD6BC" w:rsidR="001D6A6B" w:rsidRPr="008C52BF" w:rsidRDefault="003970FA" w:rsidP="000E511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=c*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427800F2" w14:textId="4AF3946F" w:rsidR="008C52BF" w:rsidRPr="00403301" w:rsidRDefault="008C52BF" w:rsidP="000E511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3C6C29A" w14:textId="77777777" w:rsidR="00403301" w:rsidRDefault="00403301" w:rsidP="000E5119"/>
    <w:p w14:paraId="22B08D86" w14:textId="7464A888" w:rsidR="00403301" w:rsidRDefault="00403301" w:rsidP="00403301">
      <w:pPr>
        <w:rPr>
          <w:b/>
          <w:bCs/>
        </w:rPr>
      </w:pPr>
      <w:r>
        <w:rPr>
          <w:b/>
          <w:bCs/>
        </w:rPr>
        <w:t>Q6:</w:t>
      </w:r>
      <w:r w:rsidRPr="00403301">
        <w:t xml:space="preserve"> </w:t>
      </w:r>
      <w:r w:rsidRPr="00403301">
        <w:rPr>
          <w:b/>
          <w:bCs/>
        </w:rPr>
        <w:t xml:space="preserve">A computer picks a real number between 0 and 1 randomly. The probability that a number in </w:t>
      </w:r>
      <w:r w:rsidR="00062FA4" w:rsidRPr="00403301">
        <w:rPr>
          <w:b/>
          <w:bCs/>
        </w:rPr>
        <w:t>interval</w:t>
      </w:r>
      <w:r>
        <w:rPr>
          <w:b/>
          <w:bCs/>
        </w:rPr>
        <w:t xml:space="preserve"> </w:t>
      </w:r>
      <w:r w:rsidRPr="00403301">
        <w:rPr>
          <w:b/>
          <w:bCs/>
        </w:rPr>
        <w:t>(a</w:t>
      </w:r>
      <w:r>
        <w:rPr>
          <w:b/>
          <w:bCs/>
        </w:rPr>
        <w:t>,</w:t>
      </w:r>
      <w:r w:rsidRPr="00403301">
        <w:rPr>
          <w:b/>
          <w:bCs/>
        </w:rPr>
        <w:t xml:space="preserve"> b) appears is given as </w:t>
      </w:r>
      <m:oMath>
        <m:r>
          <m:rPr>
            <m:sty m:val="bi"/>
          </m:rPr>
          <w:rPr>
            <w:rFonts w:ascii="Cambria Math" w:hAnsi="Cambria Math"/>
          </w:rPr>
          <m:t>c(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Pr="00403301">
        <w:rPr>
          <w:b/>
          <w:bCs/>
        </w:rPr>
        <w:t>. Compute the value of c.</w:t>
      </w:r>
    </w:p>
    <w:p w14:paraId="6C2CACA9" w14:textId="5FABF92A" w:rsidR="00062FA4" w:rsidRDefault="00062FA4" w:rsidP="00403301">
      <w:pPr>
        <w:rPr>
          <w:b/>
          <w:bCs/>
        </w:rPr>
      </w:pPr>
      <w:r>
        <w:rPr>
          <w:b/>
          <w:bCs/>
        </w:rPr>
        <w:t>Solution:</w:t>
      </w:r>
    </w:p>
    <w:p w14:paraId="6DCBEC53" w14:textId="5B19EE6C" w:rsidR="00062FA4" w:rsidRDefault="00062FA4" w:rsidP="00403301">
      <w:r>
        <w:t>The sum of probabilities between 0 and 1 is 1</w:t>
      </w:r>
    </w:p>
    <w:p w14:paraId="030C41AE" w14:textId="3A71CE23" w:rsidR="00062FA4" w:rsidRPr="00770DA9" w:rsidRDefault="00062FA4" w:rsidP="00403301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dbda=c[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db- 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da</m:t>
                      </m:r>
                    </m:e>
                  </m:nary>
                  <m:r>
                    <w:rPr>
                      <w:rFonts w:ascii="Cambria Math" w:hAnsi="Cambria Math"/>
                    </w:rPr>
                    <m:t xml:space="preserve">]=c[2b-2a]=1 </m:t>
                  </m:r>
                </m:e>
              </m:nary>
            </m:e>
          </m:nary>
          <m:r>
            <w:rPr>
              <w:rFonts w:ascii="Cambria Math" w:hAnsi="Cambria Math"/>
            </w:rPr>
            <m:t>=&gt;c=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2(b-a)</m:t>
              </m:r>
            </m:den>
          </m:f>
        </m:oMath>
      </m:oMathPara>
    </w:p>
    <w:p w14:paraId="2EE49672" w14:textId="772E8BEE" w:rsidR="00770DA9" w:rsidRDefault="00770DA9" w:rsidP="00403301">
      <w:pPr>
        <w:rPr>
          <w:b/>
          <w:bCs/>
        </w:rPr>
      </w:pPr>
      <w:r>
        <w:rPr>
          <w:b/>
          <w:bCs/>
        </w:rPr>
        <w:lastRenderedPageBreak/>
        <w:t>Q</w:t>
      </w:r>
      <w:r w:rsidR="007940BE">
        <w:rPr>
          <w:b/>
          <w:bCs/>
        </w:rPr>
        <w:t>7</w:t>
      </w:r>
      <w:r w:rsidR="00504C68">
        <w:rPr>
          <w:b/>
          <w:bCs/>
        </w:rPr>
        <w:t xml:space="preserve"> Solution</w:t>
      </w:r>
    </w:p>
    <w:p w14:paraId="73313447" w14:textId="0670052A" w:rsidR="00504C68" w:rsidRDefault="00504C68" w:rsidP="00403301">
      <w:r>
        <w:t xml:space="preserve">Say </w:t>
      </w:r>
      <m:oMath>
        <m:r>
          <w:rPr>
            <w:rFonts w:ascii="Cambria Math" w:hAnsi="Cambria Math"/>
          </w:rPr>
          <m:t>f</m:t>
        </m:r>
      </m:oMath>
      <w:r>
        <w:t xml:space="preserve"> is fair coin, </w:t>
      </w:r>
      <m:oMath>
        <m:r>
          <w:rPr>
            <w:rFonts w:ascii="Cambria Math" w:hAnsi="Cambria Math"/>
          </w:rPr>
          <m:t>b</m:t>
        </m:r>
      </m:oMath>
      <w:r>
        <w:t xml:space="preserve"> is biased coin</w:t>
      </w:r>
    </w:p>
    <w:p w14:paraId="46987440" w14:textId="4832244B" w:rsidR="00504C68" w:rsidRPr="00504C68" w:rsidRDefault="008F2B50" w:rsidP="0040330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980D705" w14:textId="2BDDFFF3" w:rsidR="00504C68" w:rsidRPr="00504C68" w:rsidRDefault="008F2B50" w:rsidP="0040330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330ACAE5" w14:textId="41D756D5" w:rsidR="00504C68" w:rsidRPr="00504C68" w:rsidRDefault="008F2B50" w:rsidP="0040330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2D1F1985" w14:textId="4E0B97CC" w:rsidR="00504C68" w:rsidRPr="00504C68" w:rsidRDefault="008F2B50" w:rsidP="0040330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05812A36" w14:textId="037CE6E4" w:rsidR="00923F1F" w:rsidRDefault="00923F1F" w:rsidP="00923F1F">
      <w:r>
        <w:t>Given head appears, what is the probability that the coin is biased</w:t>
      </w:r>
      <m:oMath>
        <m:r>
          <w:rPr>
            <w:rFonts w:ascii="Cambria Math" w:hAnsi="Cambria Math"/>
          </w:rPr>
          <m:t>=&gt;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63BAE86" w14:textId="0FB526DB" w:rsidR="00504C68" w:rsidRPr="00923F1F" w:rsidRDefault="00923F1F" w:rsidP="00923F1F">
      <w:r>
        <w:t>Given biased coin is picked, what is the probability that head appears</w:t>
      </w:r>
      <m:oMath>
        <m:r>
          <w:rPr>
            <w:rFonts w:ascii="Cambria Math" w:hAnsi="Cambria Math"/>
          </w:rPr>
          <m:t>=&gt;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309A4E9C" w14:textId="77777777" w:rsidR="00923F1F" w:rsidRDefault="00923F1F" w:rsidP="00923F1F"/>
    <w:p w14:paraId="1E77A534" w14:textId="12DA1EE2" w:rsidR="00923F1F" w:rsidRDefault="00923F1F" w:rsidP="00923F1F">
      <w:pPr>
        <w:rPr>
          <w:b/>
          <w:bCs/>
        </w:rPr>
      </w:pPr>
      <w:r>
        <w:rPr>
          <w:b/>
          <w:bCs/>
        </w:rPr>
        <w:t>Q</w:t>
      </w:r>
      <w:r w:rsidR="007940BE">
        <w:rPr>
          <w:b/>
          <w:bCs/>
        </w:rPr>
        <w:t>8</w:t>
      </w:r>
      <w:r>
        <w:rPr>
          <w:b/>
          <w:bCs/>
        </w:rPr>
        <w:t xml:space="preserve"> Solution</w:t>
      </w:r>
    </w:p>
    <w:p w14:paraId="1DC725BF" w14:textId="6CD40549" w:rsidR="0007670C" w:rsidRDefault="0007670C" w:rsidP="00923F1F">
      <w:r>
        <w:t xml:space="preserve">Are A and B independent? No. </w:t>
      </w:r>
      <w:r w:rsidR="001A58A6">
        <w:t>A influences B</w:t>
      </w:r>
      <w:r w:rsidR="008916C9">
        <w:t xml:space="preserve"> so when A occurs and it is an even number, B is automatically occurred</w:t>
      </w:r>
    </w:p>
    <w:p w14:paraId="3A85349C" w14:textId="77777777" w:rsidR="008916C9" w:rsidRDefault="008916C9" w:rsidP="00923F1F"/>
    <w:p w14:paraId="3584094D" w14:textId="66DD0CCA" w:rsidR="008916C9" w:rsidRDefault="008916C9" w:rsidP="00923F1F">
      <w:pPr>
        <w:rPr>
          <w:b/>
          <w:bCs/>
        </w:rPr>
      </w:pPr>
      <w:r>
        <w:rPr>
          <w:b/>
          <w:bCs/>
        </w:rPr>
        <w:t>Q9 Solution</w:t>
      </w:r>
    </w:p>
    <w:p w14:paraId="702F6D59" w14:textId="48CDFF77" w:rsidR="008916C9" w:rsidRPr="008916C9" w:rsidRDefault="008916C9" w:rsidP="00923F1F">
      <w:r w:rsidRPr="008916C9">
        <w:t xml:space="preserve">Probability of red marble </w:t>
      </w:r>
    </w:p>
    <w:p w14:paraId="4A9E818D" w14:textId="4E3505A6" w:rsidR="008916C9" w:rsidRPr="008916C9" w:rsidRDefault="008F2B50" w:rsidP="00923F1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75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78CB0F0A" w14:textId="77777777" w:rsidR="00923F1F" w:rsidRDefault="00923F1F" w:rsidP="00923F1F"/>
    <w:p w14:paraId="79AACB3B" w14:textId="123FAF8C" w:rsidR="008916C9" w:rsidRDefault="008916C9" w:rsidP="00923F1F">
      <w:pPr>
        <w:rPr>
          <w:b/>
          <w:bCs/>
        </w:rPr>
      </w:pPr>
      <w:r>
        <w:rPr>
          <w:b/>
          <w:bCs/>
        </w:rPr>
        <w:t>Q10 Solution</w:t>
      </w:r>
    </w:p>
    <w:p w14:paraId="61BBD6A0" w14:textId="1E0EAAA4" w:rsidR="008916C9" w:rsidRDefault="0098491D" w:rsidP="00923F1F">
      <w:r w:rsidRPr="0098491D">
        <w:t xml:space="preserve">If </w:t>
      </w:r>
      <m:oMath>
        <m:r>
          <w:rPr>
            <w:rFonts w:ascii="Cambria Math" w:hAnsi="Cambria Math"/>
          </w:rPr>
          <m:t>A∩B=ϕ</m:t>
        </m:r>
      </m:oMath>
      <w:r>
        <w:t xml:space="preserve"> a</w:t>
      </w:r>
      <w:r w:rsidRPr="0098491D">
        <w:t xml:space="preserve">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≠0, </m:t>
        </m:r>
      </m:oMath>
      <w:r>
        <w:t>t</w:t>
      </w:r>
      <w:r w:rsidRPr="0098491D">
        <w:t>hen show that P(A</w:t>
      </w:r>
      <w:r>
        <w:t>|</w:t>
      </w:r>
      <w:r w:rsidRPr="0098491D">
        <w:t>B) = 0</w:t>
      </w:r>
    </w:p>
    <w:p w14:paraId="10D4E2C8" w14:textId="77777777" w:rsidR="00DC22AD" w:rsidRDefault="00DC22AD" w:rsidP="00DC22AD">
      <w:r>
        <w:t xml:space="preserve">Given that A </w:t>
      </w:r>
      <w:r>
        <w:rPr>
          <w:rFonts w:ascii="Times New Roman" w:hAnsi="Times New Roman"/>
        </w:rPr>
        <w:t>∩</w:t>
      </w:r>
      <w:r>
        <w:t xml:space="preserve"> B = </w:t>
      </w:r>
      <w:r>
        <w:rPr>
          <w:rFonts w:ascii="Cambria Math" w:hAnsi="Cambria Math" w:cs="Cambria Math"/>
        </w:rPr>
        <w:t>∅</w:t>
      </w:r>
      <w:r>
        <w:t xml:space="preserve"> (the intersection of events A and B is an empty set) and P(B) </w:t>
      </w:r>
      <w:r>
        <w:rPr>
          <w:rFonts w:ascii="Times New Roman" w:hAnsi="Times New Roman"/>
        </w:rPr>
        <w:t>≠</w:t>
      </w:r>
      <w:r>
        <w:t xml:space="preserve"> 0 (the probability of event B occurring is not equal to 0), we want to show that P(A | B) = 0.</w:t>
      </w:r>
    </w:p>
    <w:p w14:paraId="520CC6BB" w14:textId="77777777" w:rsidR="00DC22AD" w:rsidRDefault="00DC22AD" w:rsidP="00DC22AD"/>
    <w:p w14:paraId="4F30D6FD" w14:textId="77777777" w:rsidR="00DC22AD" w:rsidRDefault="00DC22AD" w:rsidP="00DC22AD">
      <w:r>
        <w:t>The conditional probability P(A | B) is defined as:</w:t>
      </w:r>
    </w:p>
    <w:p w14:paraId="1FB486B2" w14:textId="77777777" w:rsidR="00DC22AD" w:rsidRDefault="00DC22AD" w:rsidP="00DC22AD"/>
    <w:p w14:paraId="6BA02BE2" w14:textId="77777777" w:rsidR="00DC22AD" w:rsidRDefault="00DC22AD" w:rsidP="00DC22AD">
      <w:r>
        <w:t xml:space="preserve">P(A | B) = P(A </w:t>
      </w:r>
      <w:r>
        <w:rPr>
          <w:rFonts w:ascii="Times New Roman" w:hAnsi="Times New Roman"/>
        </w:rPr>
        <w:t>∩</w:t>
      </w:r>
      <w:r>
        <w:t xml:space="preserve"> B) / P(B)</w:t>
      </w:r>
    </w:p>
    <w:p w14:paraId="7AC07968" w14:textId="77777777" w:rsidR="00DC22AD" w:rsidRDefault="00DC22AD" w:rsidP="00DC22AD"/>
    <w:p w14:paraId="44FE71CF" w14:textId="77777777" w:rsidR="00DC22AD" w:rsidRDefault="00DC22AD" w:rsidP="00DC22AD">
      <w:r>
        <w:t xml:space="preserve">Since A </w:t>
      </w:r>
      <w:r>
        <w:rPr>
          <w:rFonts w:ascii="Times New Roman" w:hAnsi="Times New Roman"/>
        </w:rPr>
        <w:t>∩</w:t>
      </w:r>
      <w:r>
        <w:t xml:space="preserve"> B = </w:t>
      </w:r>
      <w:r>
        <w:rPr>
          <w:rFonts w:ascii="Cambria Math" w:hAnsi="Cambria Math" w:cs="Cambria Math"/>
        </w:rPr>
        <w:t>∅</w:t>
      </w:r>
      <w:r>
        <w:t xml:space="preserve"> (empty set), its probability is 0:</w:t>
      </w:r>
    </w:p>
    <w:p w14:paraId="7060E2BF" w14:textId="77777777" w:rsidR="00DC22AD" w:rsidRDefault="00DC22AD" w:rsidP="00DC22AD"/>
    <w:p w14:paraId="4FE79D57" w14:textId="77777777" w:rsidR="00DC22AD" w:rsidRDefault="00DC22AD" w:rsidP="00DC22AD">
      <w:r>
        <w:t xml:space="preserve">P(A </w:t>
      </w:r>
      <w:r>
        <w:rPr>
          <w:rFonts w:ascii="Times New Roman" w:hAnsi="Times New Roman"/>
        </w:rPr>
        <w:t>∩</w:t>
      </w:r>
      <w:r>
        <w:t xml:space="preserve"> B) = 0</w:t>
      </w:r>
    </w:p>
    <w:p w14:paraId="038BF870" w14:textId="77777777" w:rsidR="00DC22AD" w:rsidRDefault="00DC22AD" w:rsidP="00DC22AD"/>
    <w:p w14:paraId="2BC68E65" w14:textId="77777777" w:rsidR="00DC22AD" w:rsidRDefault="00DC22AD" w:rsidP="00DC22AD">
      <w:r>
        <w:t xml:space="preserve">Now, since P(B) </w:t>
      </w:r>
      <w:r>
        <w:rPr>
          <w:rFonts w:ascii="Times New Roman" w:hAnsi="Times New Roman"/>
        </w:rPr>
        <w:t>≠</w:t>
      </w:r>
      <w:r>
        <w:t xml:space="preserve"> 0, we can divide by P(B):</w:t>
      </w:r>
    </w:p>
    <w:p w14:paraId="7B518AE2" w14:textId="77777777" w:rsidR="00DC22AD" w:rsidRDefault="00DC22AD" w:rsidP="00DC22AD"/>
    <w:p w14:paraId="024A0A46" w14:textId="77777777" w:rsidR="00DC22AD" w:rsidRDefault="00DC22AD" w:rsidP="00DC22AD">
      <w:r>
        <w:t>P(A | B) = 0 / P(B)</w:t>
      </w:r>
    </w:p>
    <w:p w14:paraId="6D78D0CE" w14:textId="77777777" w:rsidR="00DC22AD" w:rsidRDefault="00DC22AD" w:rsidP="00DC22AD"/>
    <w:p w14:paraId="4EEF6393" w14:textId="77777777" w:rsidR="00DC22AD" w:rsidRDefault="00DC22AD" w:rsidP="00DC22AD">
      <w:r>
        <w:t>Since any number divided by a non-zero number is 0:</w:t>
      </w:r>
    </w:p>
    <w:p w14:paraId="50CBEF2B" w14:textId="77777777" w:rsidR="00DC22AD" w:rsidRDefault="00DC22AD" w:rsidP="00DC22AD"/>
    <w:p w14:paraId="3AA32C9F" w14:textId="77777777" w:rsidR="00DC22AD" w:rsidRDefault="00DC22AD" w:rsidP="00DC22AD">
      <w:r>
        <w:t>P(A | B) = 0</w:t>
      </w:r>
    </w:p>
    <w:p w14:paraId="20F3AE19" w14:textId="77777777" w:rsidR="00DC22AD" w:rsidRDefault="00DC22AD" w:rsidP="00DC22AD"/>
    <w:p w14:paraId="250AFAFF" w14:textId="3C3E9DEF" w:rsidR="00062FA4" w:rsidRPr="00062FA4" w:rsidRDefault="00DC22AD" w:rsidP="00403301">
      <w:r>
        <w:t>Therefore, we have shown that P(A | B) = 0, as required.</w:t>
      </w:r>
    </w:p>
    <w:p w14:paraId="41580FB8" w14:textId="77777777" w:rsidR="008722D6" w:rsidRPr="008722D6" w:rsidRDefault="008722D6" w:rsidP="000E5119"/>
    <w:p w14:paraId="63F2E33D" w14:textId="77777777" w:rsidR="00607D1C" w:rsidRPr="00BC1D48" w:rsidRDefault="00607D1C" w:rsidP="009312E3"/>
    <w:p w14:paraId="6A9120E8" w14:textId="77777777" w:rsidR="009312E3" w:rsidRPr="009312E3" w:rsidRDefault="009312E3" w:rsidP="009312E3"/>
    <w:p w14:paraId="5DB0097B" w14:textId="77777777" w:rsidR="00596B36" w:rsidRPr="00EA685F" w:rsidRDefault="00596B36" w:rsidP="00EA685F"/>
    <w:sectPr w:rsidR="00596B36" w:rsidRPr="00EA685F" w:rsidSect="00DF31C1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276" w:right="850" w:bottom="851" w:left="993" w:header="142" w:footer="1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04307" w14:textId="77777777" w:rsidR="00A518E7" w:rsidRDefault="00A518E7" w:rsidP="00D72336">
      <w:r>
        <w:separator/>
      </w:r>
    </w:p>
  </w:endnote>
  <w:endnote w:type="continuationSeparator" w:id="0">
    <w:p w14:paraId="6BE2C855" w14:textId="77777777" w:rsidR="00A518E7" w:rsidRDefault="00A518E7" w:rsidP="00D7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aford">
    <w:altName w:val="Calibri"/>
    <w:charset w:val="00"/>
    <w:family w:val="auto"/>
    <w:pitch w:val="variable"/>
    <w:sig w:usb0="80000003" w:usb1="00000001" w:usb2="00000000" w:usb3="00000000" w:csb0="00000001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Light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strangelo Edessa">
    <w:altName w:val="Segoe UI Historic"/>
    <w:panose1 w:val="00000000000000000000"/>
    <w:charset w:val="00"/>
    <w:family w:val="script"/>
    <w:pitch w:val="variable"/>
    <w:sig w:usb0="0000000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00D9" w14:textId="77777777" w:rsidR="00142D3A" w:rsidRPr="00304801" w:rsidRDefault="00142D3A" w:rsidP="00142D3A">
    <w:pPr>
      <w:pStyle w:val="BodyText"/>
      <w:spacing w:after="0" w:line="20" w:lineRule="atLeast"/>
      <w:ind w:left="-709" w:right="-624"/>
      <w:jc w:val="center"/>
      <w:rPr>
        <w:rFonts w:cs="Estrangelo Edessa"/>
        <w:b/>
        <w:color w:val="1116E9"/>
        <w:sz w:val="14"/>
        <w:szCs w:val="14"/>
      </w:rPr>
    </w:pP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5C6671AF" wp14:editId="61243BAF">
              <wp:simplePos x="0" y="0"/>
              <wp:positionH relativeFrom="column">
                <wp:posOffset>6659245</wp:posOffset>
              </wp:positionH>
              <wp:positionV relativeFrom="paragraph">
                <wp:posOffset>-3705225</wp:posOffset>
              </wp:positionV>
              <wp:extent cx="298450" cy="4153535"/>
              <wp:effectExtent l="0" t="0" r="6350" b="0"/>
              <wp:wrapNone/>
              <wp:docPr id="895053109" name="Group 8950531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450" cy="4153535"/>
                        <a:chOff x="0" y="0"/>
                        <a:chExt cx="298450" cy="4153722"/>
                      </a:xfrm>
                    </wpg:grpSpPr>
                    <wpg:grpSp>
                      <wpg:cNvPr id="1066429483" name="Group 1066429483"/>
                      <wpg:cNvGrpSpPr>
                        <a:grpSpLocks/>
                      </wpg:cNvGrpSpPr>
                      <wpg:grpSpPr bwMode="auto">
                        <a:xfrm rot="5400000">
                          <a:off x="-6394" y="3887799"/>
                          <a:ext cx="297895" cy="233951"/>
                          <a:chOff x="10217" y="9410"/>
                          <a:chExt cx="1566" cy="590"/>
                        </a:xfrm>
                        <a:solidFill>
                          <a:srgbClr val="1116E9"/>
                        </a:solidFill>
                      </wpg:grpSpPr>
                      <wps:wsp>
                        <wps:cNvPr id="3406314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1101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12014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0659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538090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0217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680097024" name="Rectangle 16800970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389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B6117" w14:textId="77777777" w:rsidR="00142D3A" w:rsidRPr="00465A79" w:rsidRDefault="00142D3A" w:rsidP="00142D3A">
                            <w:pPr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</w:pPr>
                            <w:r w:rsidRPr="00465A79"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  <w:t>©”…dare to dream; care to win…”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6671AF" id="Group 895053109" o:spid="_x0000_s1028" style="position:absolute;left:0;text-align:left;margin-left:524.35pt;margin-top:-291.75pt;width:23.5pt;height:327.05pt;z-index:251697152" coordsize="2984,4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">
              <v:group id="Group 1066429483" o:spid="_x0000_s1029" style="position:absolute;left:-65;top:38878;width:2979;height:2340;rotation:90" coordorigin="10217,9410" coordsize="1566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30" type="#_x0000_t55" style="position:absolute;left:11101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" adj="7304" fillcolor="#e36c0a [2409]" stroked="f" strokecolor="white [3212]"/>
                <v:shape id="AutoShape 9" o:spid="_x0000_s1031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" adj="7304" fillcolor="#e36c0a [2409]" stroked="f"/>
                <v:shape id="AutoShape 10" o:spid="_x0000_s1032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" adj="7304" fillcolor="#e36c0a [2409]" stroked="f" strokecolor="white [3212]"/>
              </v:group>
              <v:rect id="Rectangle 1680097024" o:spid="_x0000_s1033" style="position:absolute;width:2984;height:38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" filled="f" stroked="f">
                <v:textbox style="layout-flow:vertical;mso-layout-flow-alt:bottom-to-top;mso-fit-shape-to-text:t">
                  <w:txbxContent>
                    <w:p w14:paraId="28EB6117" w14:textId="77777777" w:rsidR="00142D3A" w:rsidRPr="00465A79" w:rsidRDefault="00142D3A" w:rsidP="00142D3A">
                      <w:pPr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</w:pPr>
                      <w:r w:rsidRPr="00465A79"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  <w:t>©”…dare to dream; care to win…”</w:t>
                      </w:r>
                    </w:p>
                  </w:txbxContent>
                </v:textbox>
              </v:rect>
            </v:group>
          </w:pict>
        </mc:Fallback>
      </mc:AlternateContent>
    </w: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612A51B" wp14:editId="5454D24D">
              <wp:simplePos x="0" y="0"/>
              <wp:positionH relativeFrom="margin">
                <wp:posOffset>20320</wp:posOffset>
              </wp:positionH>
              <wp:positionV relativeFrom="paragraph">
                <wp:posOffset>-10795</wp:posOffset>
              </wp:positionV>
              <wp:extent cx="6383655" cy="0"/>
              <wp:effectExtent l="0" t="0" r="0" b="0"/>
              <wp:wrapNone/>
              <wp:docPr id="601463358" name="Straight Connector 6014633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3655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F09DEEF" id="Straight Connector 601463358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6pt,-.85pt" to="504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" strokecolor="#e36c0a [2409]">
              <w10:wrap anchorx="margin"/>
            </v:line>
          </w:pict>
        </mc:Fallback>
      </mc:AlternateContent>
    </w:r>
    <w:r w:rsidRPr="00304801">
      <w:rPr>
        <w:rFonts w:cs="Estrangelo Edessa"/>
        <w:color w:val="E36C0A" w:themeColor="accent6" w:themeShade="BF"/>
        <w:sz w:val="14"/>
        <w:szCs w:val="14"/>
      </w:rPr>
      <w:t>C-501</w:t>
    </w:r>
    <w:r>
      <w:rPr>
        <w:rFonts w:cs="Estrangelo Edessa"/>
        <w:color w:val="E36C0A" w:themeColor="accent6" w:themeShade="BF"/>
        <w:sz w:val="14"/>
        <w:szCs w:val="14"/>
      </w:rPr>
      <w:t xml:space="preserve">, </w:t>
    </w:r>
    <w:r w:rsidRPr="00304801">
      <w:rPr>
        <w:rFonts w:cs="Estrangelo Edessa"/>
        <w:color w:val="E36C0A" w:themeColor="accent6" w:themeShade="BF"/>
        <w:sz w:val="14"/>
        <w:szCs w:val="14"/>
      </w:rPr>
      <w:t>Salarpuria Serenity</w:t>
    </w:r>
    <w:r>
      <w:rPr>
        <w:rFonts w:cs="Estrangelo Edessa"/>
        <w:color w:val="E36C0A" w:themeColor="accent6" w:themeShade="BF"/>
        <w:sz w:val="14"/>
        <w:szCs w:val="14"/>
      </w:rPr>
      <w:t xml:space="preserve">, </w:t>
    </w:r>
    <w:r w:rsidRPr="00304801">
      <w:rPr>
        <w:rFonts w:cs="Estrangelo Edessa"/>
        <w:color w:val="E36C0A" w:themeColor="accent6" w:themeShade="BF"/>
        <w:sz w:val="14"/>
        <w:szCs w:val="14"/>
      </w:rPr>
      <w:t>5</w:t>
    </w:r>
    <w:r w:rsidRPr="00304801">
      <w:rPr>
        <w:rFonts w:cs="Estrangelo Edessa"/>
        <w:color w:val="E36C0A" w:themeColor="accent6" w:themeShade="BF"/>
        <w:sz w:val="14"/>
        <w:szCs w:val="14"/>
        <w:vertAlign w:val="superscript"/>
      </w:rPr>
      <w:t>th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Main</w:t>
    </w:r>
    <w:r>
      <w:rPr>
        <w:rFonts w:cs="Estrangelo Edessa"/>
        <w:color w:val="E36C0A" w:themeColor="accent6" w:themeShade="BF"/>
        <w:sz w:val="14"/>
        <w:szCs w:val="14"/>
      </w:rPr>
      <w:t xml:space="preserve">, </w:t>
    </w:r>
    <w:r w:rsidRPr="00304801">
      <w:rPr>
        <w:rFonts w:cs="Estrangelo Edessa"/>
        <w:color w:val="E36C0A" w:themeColor="accent6" w:themeShade="BF"/>
        <w:sz w:val="14"/>
        <w:szCs w:val="14"/>
      </w:rPr>
      <w:t>Sector 7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HSR Layout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Bengaluru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Karnataka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PIN 560102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India</w:t>
    </w:r>
  </w:p>
  <w:p w14:paraId="73764053" w14:textId="0C0B157F" w:rsidR="00142D3A" w:rsidRPr="00304801" w:rsidRDefault="00303CA5" w:rsidP="00303CA5">
    <w:pPr>
      <w:pStyle w:val="BodyText"/>
      <w:spacing w:after="0" w:line="20" w:lineRule="atLeast"/>
      <w:jc w:val="center"/>
      <w:rPr>
        <w:rFonts w:cs="Estrangelo Edessa"/>
        <w:color w:val="002060"/>
        <w:sz w:val="18"/>
      </w:rPr>
    </w:pPr>
    <w:r w:rsidRPr="00304801">
      <w:rPr>
        <w:rFonts w:cs="Estrangelo Edessa"/>
        <w:color w:val="00B050"/>
        <w:sz w:val="14"/>
        <w:szCs w:val="14"/>
      </w:rPr>
      <w:t xml:space="preserve">Mobile: </w:t>
    </w:r>
    <w:r>
      <w:rPr>
        <w:rFonts w:cs="Estrangelo Edessa"/>
        <w:color w:val="00B050"/>
        <w:sz w:val="14"/>
        <w:szCs w:val="14"/>
      </w:rPr>
      <w:t xml:space="preserve">+91 </w:t>
    </w:r>
    <w:r w:rsidRPr="00304801">
      <w:rPr>
        <w:rFonts w:cs="Estrangelo Edessa"/>
        <w:color w:val="00B050"/>
        <w:sz w:val="14"/>
        <w:szCs w:val="14"/>
      </w:rPr>
      <w:t>97012 22130</w:t>
    </w:r>
    <w:r>
      <w:rPr>
        <w:rFonts w:cs="Estrangelo Edessa"/>
        <w:color w:val="00B050"/>
        <w:sz w:val="14"/>
        <w:szCs w:val="14"/>
      </w:rPr>
      <w:t xml:space="preserve">, </w:t>
    </w:r>
    <w:r w:rsidRPr="00304801">
      <w:rPr>
        <w:rFonts w:cs="Estrangelo Edessa"/>
        <w:color w:val="00B050"/>
        <w:sz w:val="14"/>
        <w:szCs w:val="14"/>
      </w:rPr>
      <w:t xml:space="preserve"> Email: </w:t>
    </w:r>
    <w:hyperlink r:id="rId1" w:history="1">
      <w:r w:rsidRPr="00642576">
        <w:rPr>
          <w:rStyle w:val="Hyperlink"/>
          <w:rFonts w:cs="Estrangelo Edessa"/>
          <w:sz w:val="14"/>
          <w:szCs w:val="14"/>
        </w:rPr>
        <w:t>vmelachervu@gmail.com</w:t>
      </w:r>
    </w:hyperlink>
    <w:r>
      <w:rPr>
        <w:rFonts w:cs="Estrangelo Edessa"/>
        <w:color w:val="00B050"/>
        <w:sz w:val="14"/>
        <w:szCs w:val="14"/>
      </w:rPr>
      <w:t xml:space="preserve">, </w:t>
    </w:r>
    <w:hyperlink r:id="rId2" w:history="1">
      <w:r w:rsidRPr="00642576">
        <w:rPr>
          <w:rStyle w:val="Hyperlink"/>
          <w:rFonts w:cs="Estrangelo Edessa"/>
          <w:sz w:val="14"/>
          <w:szCs w:val="14"/>
        </w:rPr>
        <w:t>vmela23@iitk.ac.in</w:t>
      </w:r>
    </w:hyperlink>
    <w:r>
      <w:rPr>
        <w:rFonts w:cs="Estrangelo Edessa"/>
        <w:color w:val="00B050"/>
        <w:sz w:val="14"/>
        <w:szCs w:val="14"/>
      </w:rPr>
      <w:t xml:space="preserve">, Website: </w:t>
    </w:r>
    <w:hyperlink r:id="rId3" w:history="1">
      <w:r w:rsidRPr="00642576">
        <w:rPr>
          <w:rStyle w:val="Hyperlink"/>
          <w:rFonts w:cs="Estrangelo Edessa"/>
          <w:sz w:val="14"/>
          <w:szCs w:val="14"/>
        </w:rPr>
        <w:t>www.linkedin.com/in/vmelachervu</w:t>
      </w:r>
    </w:hyperlink>
  </w:p>
  <w:p w14:paraId="1A8E928A" w14:textId="77777777" w:rsidR="00142D3A" w:rsidRDefault="00E82DBC" w:rsidP="00142D3A">
    <w:pPr>
      <w:pStyle w:val="BodyText"/>
      <w:spacing w:after="0" w:line="20" w:lineRule="atLeast"/>
      <w:jc w:val="center"/>
      <w:rPr>
        <w:rFonts w:cs="Estrangelo Edessa"/>
        <w:sz w:val="10"/>
        <w:szCs w:val="10"/>
      </w:rPr>
    </w:pPr>
    <w:r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514B77A" wp14:editId="16CFA58E">
              <wp:simplePos x="0" y="0"/>
              <wp:positionH relativeFrom="column">
                <wp:posOffset>5471160</wp:posOffset>
              </wp:positionH>
              <wp:positionV relativeFrom="paragraph">
                <wp:posOffset>22860</wp:posOffset>
              </wp:positionV>
              <wp:extent cx="1059180" cy="251460"/>
              <wp:effectExtent l="0" t="0" r="0" b="0"/>
              <wp:wrapNone/>
              <wp:docPr id="19220342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918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644680" w14:textId="77777777" w:rsidR="00E82DBC" w:rsidRPr="00E82DBC" w:rsidRDefault="00E82DBC" w:rsidP="00E82DBC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14B7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left:0;text-align:left;margin-left:430.8pt;margin-top:1.8pt;width:83.4pt;height:1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5MGgIAADM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" filled="f" stroked="f" strokeweight=".5pt">
              <v:textbox>
                <w:txbxContent>
                  <w:p w14:paraId="1D644680" w14:textId="77777777" w:rsidR="00E82DBC" w:rsidRPr="00E82DBC" w:rsidRDefault="00E82DBC" w:rsidP="00E82DBC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E82DBC">
                      <w:rPr>
                        <w:sz w:val="16"/>
                        <w:szCs w:val="16"/>
                      </w:rPr>
                      <w:t xml:space="preserve">Page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  <w:r w:rsidRPr="00E82DBC">
                      <w:rPr>
                        <w:sz w:val="16"/>
                        <w:szCs w:val="16"/>
                      </w:rPr>
                      <w:t xml:space="preserve"> of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A986F34" w14:textId="77777777" w:rsidR="00714DBB" w:rsidRPr="00142D3A" w:rsidRDefault="00142D3A" w:rsidP="00142D3A">
    <w:pPr>
      <w:pStyle w:val="BodyText"/>
      <w:spacing w:after="0" w:line="20" w:lineRule="atLeast"/>
      <w:jc w:val="center"/>
      <w:rPr>
        <w:rFonts w:cs="Estrangelo Edessa"/>
        <w:b/>
        <w:color w:val="BFBFBF" w:themeColor="background1" w:themeShade="BF"/>
        <w:sz w:val="12"/>
        <w:szCs w:val="12"/>
      </w:rPr>
    </w:pPr>
    <w:r w:rsidRPr="00304801">
      <w:rPr>
        <w:rFonts w:cs="Estrangelo Edessa"/>
        <w:sz w:val="10"/>
        <w:szCs w:val="10"/>
      </w:rPr>
      <w:t>© Venkateswar Reddy Melachervu 2009-202</w:t>
    </w:r>
    <w:r>
      <w:rPr>
        <w:rFonts w:cs="Estrangelo Edessa"/>
        <w:sz w:val="10"/>
        <w:szCs w:val="10"/>
      </w:rPr>
      <w:t>3</w:t>
    </w:r>
    <w:r w:rsidRPr="00304801">
      <w:rPr>
        <w:rFonts w:cs="Estrangelo Edessa"/>
        <w:sz w:val="10"/>
        <w:szCs w:val="10"/>
      </w:rPr>
      <w:t>. All rights reserved.</w:t>
    </w:r>
    <w:r w:rsidR="00457536" w:rsidRPr="003632EA">
      <w:rPr>
        <w:rFonts w:cs="Estrangelo Edessa"/>
        <w:noProof/>
        <w:color w:val="E36C0A" w:themeColor="accent6" w:themeShade="BF"/>
        <w:sz w:val="18"/>
        <w:lang w:val="en-IN" w:eastAsia="en-IN" w:bidi="hi-IN"/>
      </w:rPr>
      <mc:AlternateContent>
        <mc:Choice Requires="wps">
          <w:drawing>
            <wp:anchor distT="0" distB="0" distL="114300" distR="114300" simplePos="0" relativeHeight="251683840" behindDoc="0" locked="0" layoutInCell="0" allowOverlap="1" wp14:anchorId="370EF115" wp14:editId="53438AD2">
              <wp:simplePos x="0" y="0"/>
              <wp:positionH relativeFrom="rightMargin">
                <wp:posOffset>417195</wp:posOffset>
              </wp:positionH>
              <wp:positionV relativeFrom="margin">
                <wp:posOffset>5868035</wp:posOffset>
              </wp:positionV>
              <wp:extent cx="343535" cy="3426460"/>
              <wp:effectExtent l="0" t="0" r="0" b="2540"/>
              <wp:wrapNone/>
              <wp:docPr id="61" name="Rectangl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3426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4ABB8" w14:textId="77777777" w:rsidR="00457536" w:rsidRPr="00B06C23" w:rsidRDefault="00457536" w:rsidP="00457536">
                          <w:pPr>
                            <w:rPr>
                              <w:rFonts w:ascii="Estrangelo Edessa" w:hAnsi="Estrangelo Edessa" w:cs="Estrangelo Edessa"/>
                              <w:b/>
                              <w:color w:val="1116E9"/>
                              <w:spacing w:val="60"/>
                            </w:rPr>
                          </w:pPr>
                          <w:r w:rsidRPr="00B06C23">
                            <w:rPr>
                              <w:rFonts w:ascii="Estrangelo Edessa" w:hAnsi="Estrangelo Edessa" w:cs="Estrangelo Edessa"/>
                              <w:color w:val="1116E9"/>
                              <w:spacing w:val="60"/>
                            </w:rPr>
                            <w:t>©”…dare to dream; care to win…”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0EF115" id="Rectangle 61" o:spid="_x0000_s1035" style="position:absolute;left:0;text-align:left;margin-left:32.85pt;margin-top:462.05pt;width:27.05pt;height:269.8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" o:allowincell="f" filled="f" stroked="f">
              <v:textbox style="layout-flow:vertical;mso-layout-flow-alt:bottom-to-top;mso-fit-shape-to-text:t">
                <w:txbxContent>
                  <w:p w14:paraId="07F4ABB8" w14:textId="77777777" w:rsidR="00457536" w:rsidRPr="00B06C23" w:rsidRDefault="00457536" w:rsidP="00457536">
                    <w:pPr>
                      <w:rPr>
                        <w:rFonts w:ascii="Estrangelo Edessa" w:hAnsi="Estrangelo Edessa" w:cs="Estrangelo Edessa"/>
                        <w:b/>
                        <w:color w:val="1116E9"/>
                        <w:spacing w:val="60"/>
                      </w:rPr>
                    </w:pPr>
                    <w:r w:rsidRPr="00B06C23">
                      <w:rPr>
                        <w:rFonts w:ascii="Estrangelo Edessa" w:hAnsi="Estrangelo Edessa" w:cs="Estrangelo Edessa"/>
                        <w:color w:val="1116E9"/>
                        <w:spacing w:val="60"/>
                      </w:rPr>
                      <w:t>©”…dare to dream; care to win…”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A219" w14:textId="77777777" w:rsidR="003A4B64" w:rsidRPr="00304801" w:rsidRDefault="00142D3A" w:rsidP="003A4B64">
    <w:pPr>
      <w:pStyle w:val="BodyText"/>
      <w:spacing w:after="0" w:line="20" w:lineRule="atLeast"/>
      <w:ind w:left="-709" w:right="-624"/>
      <w:jc w:val="center"/>
      <w:rPr>
        <w:rFonts w:cs="Estrangelo Edessa"/>
        <w:b/>
        <w:color w:val="1116E9"/>
        <w:sz w:val="14"/>
        <w:szCs w:val="14"/>
      </w:rPr>
    </w:pP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3490BCA" wp14:editId="3456221F">
              <wp:simplePos x="0" y="0"/>
              <wp:positionH relativeFrom="column">
                <wp:posOffset>6644005</wp:posOffset>
              </wp:positionH>
              <wp:positionV relativeFrom="paragraph">
                <wp:posOffset>-3705225</wp:posOffset>
              </wp:positionV>
              <wp:extent cx="298450" cy="4153535"/>
              <wp:effectExtent l="0" t="0" r="635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450" cy="4153535"/>
                        <a:chOff x="0" y="0"/>
                        <a:chExt cx="298450" cy="4153722"/>
                      </a:xfrm>
                    </wpg:grpSpPr>
                    <wpg:grpSp>
                      <wpg:cNvPr id="15" name="Group 15"/>
                      <wpg:cNvGrpSpPr>
                        <a:grpSpLocks/>
                      </wpg:cNvGrpSpPr>
                      <wpg:grpSpPr bwMode="auto">
                        <a:xfrm rot="5400000">
                          <a:off x="-6394" y="3887799"/>
                          <a:ext cx="297895" cy="233951"/>
                          <a:chOff x="10217" y="9410"/>
                          <a:chExt cx="1566" cy="590"/>
                        </a:xfrm>
                        <a:solidFill>
                          <a:srgbClr val="1116E9"/>
                        </a:solidFill>
                      </wpg:grpSpPr>
                      <wps:wsp>
                        <wps:cNvPr id="1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1101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0659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0217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389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C43C0" w14:textId="77777777" w:rsidR="0058172A" w:rsidRPr="00465A79" w:rsidRDefault="0058172A">
                            <w:pPr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</w:pPr>
                            <w:r w:rsidRPr="00465A79"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  <w:t>©”…dare to dream; care to win…”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490BCA" id="Group 4" o:spid="_x0000_s1038" style="position:absolute;left:0;text-align:left;margin-left:523.15pt;margin-top:-291.75pt;width:23.5pt;height:327.05pt;z-index:251665408" coordsize="2984,4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">
              <v:group id="Group 15" o:spid="_x0000_s1039" style="position:absolute;left:-65;top:38878;width:2979;height:2340;rotation:90" coordorigin="10217,9410" coordsize="1566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FinwQAAANsAAAAPAAAAZHJzL2Rvd25yZXYueG1sRE9NawIx&#10;EL0X/A9hCr0UzVqw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LqAWKfBAAAA2wAAAA8AAAAA&#10;AAAAAAAAAAAABwIAAGRycy9kb3ducmV2LnhtbFBLBQYAAAAAAwADALcAAAD1AgAAAAA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40" type="#_x0000_t55" style="position:absolute;left:11101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" adj="7304" fillcolor="#e36c0a [2409]" stroked="f" strokecolor="white [3212]"/>
                <v:shape id="AutoShape 9" o:spid="_x0000_s1041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" adj="7304" fillcolor="#e36c0a [2409]" stroked="f"/>
                <v:shape id="AutoShape 10" o:spid="_x0000_s1042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" adj="7304" fillcolor="#e36c0a [2409]" stroked="f" strokecolor="white [3212]"/>
              </v:group>
              <v:rect id="Rectangle 20" o:spid="_x0000_s1043" style="position:absolute;width:2984;height:38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" filled="f" stroked="f">
                <v:textbox style="layout-flow:vertical;mso-layout-flow-alt:bottom-to-top;mso-fit-shape-to-text:t">
                  <w:txbxContent>
                    <w:p w14:paraId="196C43C0" w14:textId="77777777" w:rsidR="0058172A" w:rsidRPr="00465A79" w:rsidRDefault="0058172A">
                      <w:pPr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</w:pPr>
                      <w:r w:rsidRPr="00465A79"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  <w:t>©”…dare to dream; care to win…”</w:t>
                      </w:r>
                    </w:p>
                  </w:txbxContent>
                </v:textbox>
              </v:rect>
            </v:group>
          </w:pict>
        </mc:Fallback>
      </mc:AlternateContent>
    </w:r>
    <w:r w:rsidR="00D2639D"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767BBA7" wp14:editId="1196DEF2">
              <wp:simplePos x="0" y="0"/>
              <wp:positionH relativeFrom="margin">
                <wp:posOffset>20320</wp:posOffset>
              </wp:positionH>
              <wp:positionV relativeFrom="paragraph">
                <wp:posOffset>-10795</wp:posOffset>
              </wp:positionV>
              <wp:extent cx="638365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3655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7A1C16A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6pt,-.85pt" to="504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" strokecolor="#e36c0a [2409]">
              <w10:wrap anchorx="margin"/>
            </v:line>
          </w:pict>
        </mc:Fallback>
      </mc:AlternateContent>
    </w:r>
    <w:r w:rsidR="008E4E4F" w:rsidRPr="00304801">
      <w:rPr>
        <w:rFonts w:cs="Estrangelo Edessa"/>
        <w:color w:val="E36C0A" w:themeColor="accent6" w:themeShade="BF"/>
        <w:sz w:val="14"/>
        <w:szCs w:val="14"/>
      </w:rPr>
      <w:t>C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-501</w:t>
    </w:r>
    <w:r w:rsidR="003A4B64">
      <w:rPr>
        <w:rFonts w:cs="Estrangelo Edessa"/>
        <w:color w:val="E36C0A" w:themeColor="accent6" w:themeShade="BF"/>
        <w:sz w:val="14"/>
        <w:szCs w:val="14"/>
      </w:rPr>
      <w:t xml:space="preserve">, 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Salarpuria Serenity</w:t>
    </w:r>
    <w:r w:rsidR="003A4B64">
      <w:rPr>
        <w:rFonts w:cs="Estrangelo Edessa"/>
        <w:color w:val="E36C0A" w:themeColor="accent6" w:themeShade="BF"/>
        <w:sz w:val="14"/>
        <w:szCs w:val="14"/>
      </w:rPr>
      <w:t xml:space="preserve">, 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5</w:t>
    </w:r>
    <w:r w:rsidR="003A4B64" w:rsidRPr="00304801">
      <w:rPr>
        <w:rFonts w:cs="Estrangelo Edessa"/>
        <w:color w:val="E36C0A" w:themeColor="accent6" w:themeShade="BF"/>
        <w:sz w:val="14"/>
        <w:szCs w:val="14"/>
        <w:vertAlign w:val="superscript"/>
      </w:rPr>
      <w:t>th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Main</w:t>
    </w:r>
    <w:r w:rsidR="003A4B64">
      <w:rPr>
        <w:rFonts w:cs="Estrangelo Edessa"/>
        <w:color w:val="E36C0A" w:themeColor="accent6" w:themeShade="BF"/>
        <w:sz w:val="14"/>
        <w:szCs w:val="14"/>
      </w:rPr>
      <w:t xml:space="preserve">, 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Sector 7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HSR Layout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Bengaluru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Karnataka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PIN 560102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India</w:t>
    </w:r>
  </w:p>
  <w:p w14:paraId="053768E2" w14:textId="3400E14B" w:rsidR="003A4B64" w:rsidRPr="00304801" w:rsidRDefault="00E82DBC" w:rsidP="003A4B64">
    <w:pPr>
      <w:pStyle w:val="BodyText"/>
      <w:spacing w:after="0" w:line="20" w:lineRule="atLeast"/>
      <w:jc w:val="center"/>
      <w:rPr>
        <w:rFonts w:cs="Estrangelo Edessa"/>
        <w:color w:val="002060"/>
        <w:sz w:val="18"/>
      </w:rPr>
    </w:pPr>
    <w:r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3F3A541" wp14:editId="1517A96C">
              <wp:simplePos x="0" y="0"/>
              <wp:positionH relativeFrom="column">
                <wp:posOffset>5457825</wp:posOffset>
              </wp:positionH>
              <wp:positionV relativeFrom="paragraph">
                <wp:posOffset>81280</wp:posOffset>
              </wp:positionV>
              <wp:extent cx="1059180" cy="251460"/>
              <wp:effectExtent l="0" t="0" r="0" b="0"/>
              <wp:wrapNone/>
              <wp:docPr id="207194460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918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B69132" w14:textId="77777777" w:rsidR="00E82DBC" w:rsidRPr="00E82DBC" w:rsidRDefault="00E82DBC" w:rsidP="00E82DBC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F3A541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0;text-align:left;margin-left:429.75pt;margin-top:6.4pt;width:83.4pt;height:1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" filled="f" stroked="f" strokeweight=".5pt">
              <v:textbox>
                <w:txbxContent>
                  <w:p w14:paraId="01B69132" w14:textId="77777777" w:rsidR="00E82DBC" w:rsidRPr="00E82DBC" w:rsidRDefault="00E82DBC" w:rsidP="00E82DBC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E82DBC">
                      <w:rPr>
                        <w:sz w:val="16"/>
                        <w:szCs w:val="16"/>
                      </w:rPr>
                      <w:t xml:space="preserve">Page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  <w:r w:rsidRPr="00E82DBC">
                      <w:rPr>
                        <w:sz w:val="16"/>
                        <w:szCs w:val="16"/>
                      </w:rPr>
                      <w:t xml:space="preserve"> of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A4B64" w:rsidRPr="00304801">
      <w:rPr>
        <w:rFonts w:cs="Estrangelo Edessa"/>
        <w:color w:val="00B050"/>
        <w:sz w:val="14"/>
        <w:szCs w:val="14"/>
      </w:rPr>
      <w:t xml:space="preserve">Mobile: </w:t>
    </w:r>
    <w:r w:rsidR="003A4B64">
      <w:rPr>
        <w:rFonts w:cs="Estrangelo Edessa"/>
        <w:color w:val="00B050"/>
        <w:sz w:val="14"/>
        <w:szCs w:val="14"/>
      </w:rPr>
      <w:t xml:space="preserve">+91 </w:t>
    </w:r>
    <w:r w:rsidR="003A4B64" w:rsidRPr="00304801">
      <w:rPr>
        <w:rFonts w:cs="Estrangelo Edessa"/>
        <w:color w:val="00B050"/>
        <w:sz w:val="14"/>
        <w:szCs w:val="14"/>
      </w:rPr>
      <w:t>97012 22130</w:t>
    </w:r>
    <w:r w:rsidR="003A4B64">
      <w:rPr>
        <w:rFonts w:cs="Estrangelo Edessa"/>
        <w:color w:val="00B050"/>
        <w:sz w:val="14"/>
        <w:szCs w:val="14"/>
      </w:rPr>
      <w:t xml:space="preserve">, </w:t>
    </w:r>
    <w:r w:rsidR="003A4B64" w:rsidRPr="00304801">
      <w:rPr>
        <w:rFonts w:cs="Estrangelo Edessa"/>
        <w:color w:val="00B050"/>
        <w:sz w:val="14"/>
        <w:szCs w:val="14"/>
      </w:rPr>
      <w:t xml:space="preserve"> Email: </w:t>
    </w:r>
    <w:hyperlink r:id="rId1" w:history="1">
      <w:r w:rsidR="003A4B64" w:rsidRPr="00642576">
        <w:rPr>
          <w:rStyle w:val="Hyperlink"/>
          <w:rFonts w:cs="Estrangelo Edessa"/>
          <w:sz w:val="14"/>
          <w:szCs w:val="14"/>
        </w:rPr>
        <w:t>vmelachervu@gmail.com</w:t>
      </w:r>
    </w:hyperlink>
    <w:r w:rsidR="003A4B64">
      <w:rPr>
        <w:rFonts w:cs="Estrangelo Edessa"/>
        <w:color w:val="00B050"/>
        <w:sz w:val="14"/>
        <w:szCs w:val="14"/>
      </w:rPr>
      <w:t xml:space="preserve">, </w:t>
    </w:r>
    <w:hyperlink r:id="rId2" w:history="1">
      <w:r w:rsidR="003A4B64" w:rsidRPr="00642576">
        <w:rPr>
          <w:rStyle w:val="Hyperlink"/>
          <w:rFonts w:cs="Estrangelo Edessa"/>
          <w:sz w:val="14"/>
          <w:szCs w:val="14"/>
        </w:rPr>
        <w:t>vmela23@iitk.ac.in</w:t>
      </w:r>
    </w:hyperlink>
    <w:r w:rsidR="003A4B64">
      <w:rPr>
        <w:rFonts w:cs="Estrangelo Edessa"/>
        <w:color w:val="00B050"/>
        <w:sz w:val="14"/>
        <w:szCs w:val="14"/>
      </w:rPr>
      <w:t xml:space="preserve">, </w:t>
    </w:r>
    <w:r w:rsidR="00303CA5">
      <w:rPr>
        <w:rFonts w:cs="Estrangelo Edessa"/>
        <w:color w:val="00B050"/>
        <w:sz w:val="14"/>
        <w:szCs w:val="14"/>
      </w:rPr>
      <w:t xml:space="preserve">Website: </w:t>
    </w:r>
    <w:hyperlink r:id="rId3" w:history="1">
      <w:r w:rsidR="003A4B64" w:rsidRPr="00642576">
        <w:rPr>
          <w:rStyle w:val="Hyperlink"/>
          <w:rFonts w:cs="Estrangelo Edessa"/>
          <w:sz w:val="14"/>
          <w:szCs w:val="14"/>
        </w:rPr>
        <w:t>www.linkedin.com/in/vmelachervu</w:t>
      </w:r>
    </w:hyperlink>
  </w:p>
  <w:p w14:paraId="39BF6ABD" w14:textId="77777777" w:rsidR="00D2639D" w:rsidRDefault="00D2639D" w:rsidP="003A4B64">
    <w:pPr>
      <w:pStyle w:val="BodyText"/>
      <w:spacing w:after="0" w:line="20" w:lineRule="atLeast"/>
      <w:ind w:left="-709" w:right="-624"/>
      <w:jc w:val="center"/>
      <w:rPr>
        <w:rFonts w:cs="Estrangelo Edessa"/>
        <w:sz w:val="10"/>
        <w:szCs w:val="10"/>
      </w:rPr>
    </w:pPr>
  </w:p>
  <w:p w14:paraId="7F6E96D1" w14:textId="77777777" w:rsidR="004640C4" w:rsidRPr="00304801" w:rsidRDefault="0058172A" w:rsidP="001B6419">
    <w:pPr>
      <w:pStyle w:val="BodyText"/>
      <w:spacing w:after="0" w:line="20" w:lineRule="atLeast"/>
      <w:jc w:val="center"/>
      <w:rPr>
        <w:rFonts w:cs="Estrangelo Edessa"/>
        <w:b/>
        <w:color w:val="BFBFBF" w:themeColor="background1" w:themeShade="BF"/>
        <w:sz w:val="12"/>
        <w:szCs w:val="12"/>
      </w:rPr>
    </w:pPr>
    <w:r w:rsidRPr="00304801">
      <w:rPr>
        <w:rFonts w:cs="Estrangelo Edessa"/>
        <w:sz w:val="10"/>
        <w:szCs w:val="10"/>
      </w:rPr>
      <w:t>©</w:t>
    </w:r>
    <w:r w:rsidR="00796FFD" w:rsidRPr="00304801">
      <w:rPr>
        <w:rFonts w:cs="Estrangelo Edessa"/>
        <w:sz w:val="10"/>
        <w:szCs w:val="10"/>
      </w:rPr>
      <w:t xml:space="preserve"> V</w:t>
    </w:r>
    <w:r w:rsidR="00F36EE8" w:rsidRPr="00304801">
      <w:rPr>
        <w:rFonts w:cs="Estrangelo Edessa"/>
        <w:sz w:val="10"/>
        <w:szCs w:val="10"/>
      </w:rPr>
      <w:t xml:space="preserve">enkateswar Reddy Melachervu </w:t>
    </w:r>
    <w:r w:rsidR="00024874" w:rsidRPr="00304801">
      <w:rPr>
        <w:rFonts w:cs="Estrangelo Edessa"/>
        <w:sz w:val="10"/>
        <w:szCs w:val="10"/>
      </w:rPr>
      <w:t>2009</w:t>
    </w:r>
    <w:r w:rsidR="005E06C6" w:rsidRPr="00304801">
      <w:rPr>
        <w:rFonts w:cs="Estrangelo Edessa"/>
        <w:sz w:val="10"/>
        <w:szCs w:val="10"/>
      </w:rPr>
      <w:t>-20</w:t>
    </w:r>
    <w:r w:rsidR="00465A79" w:rsidRPr="00304801">
      <w:rPr>
        <w:rFonts w:cs="Estrangelo Edessa"/>
        <w:sz w:val="10"/>
        <w:szCs w:val="10"/>
      </w:rPr>
      <w:t>2</w:t>
    </w:r>
    <w:r w:rsidR="00D2639D">
      <w:rPr>
        <w:rFonts w:cs="Estrangelo Edessa"/>
        <w:sz w:val="10"/>
        <w:szCs w:val="10"/>
      </w:rPr>
      <w:t>3</w:t>
    </w:r>
    <w:r w:rsidRPr="00304801">
      <w:rPr>
        <w:rFonts w:cs="Estrangelo Edessa"/>
        <w:sz w:val="10"/>
        <w:szCs w:val="10"/>
      </w:rPr>
      <w:t>. All rights reserved</w:t>
    </w:r>
    <w:r w:rsidR="00E65B2E" w:rsidRPr="00304801">
      <w:rPr>
        <w:rFonts w:cs="Estrangelo Edessa"/>
        <w:sz w:val="10"/>
        <w:szCs w:val="10"/>
      </w:rPr>
      <w:t>.</w:t>
    </w:r>
    <w:r w:rsidR="00457536" w:rsidRPr="00304801">
      <w:rPr>
        <w:rFonts w:cs="Estrangelo Edessa"/>
        <w:noProof/>
        <w:color w:val="002060"/>
        <w:sz w:val="10"/>
        <w:szCs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FB2DB" w14:textId="77777777" w:rsidR="00A518E7" w:rsidRDefault="00A518E7" w:rsidP="00D72336">
      <w:r>
        <w:separator/>
      </w:r>
    </w:p>
  </w:footnote>
  <w:footnote w:type="continuationSeparator" w:id="0">
    <w:p w14:paraId="4F66FCF3" w14:textId="77777777" w:rsidR="00A518E7" w:rsidRDefault="00A518E7" w:rsidP="00D72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9181" w14:textId="77777777" w:rsidR="00142D3A" w:rsidRPr="00304801" w:rsidRDefault="00142D3A" w:rsidP="00142D3A"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w:drawing>
        <wp:anchor distT="0" distB="0" distL="114300" distR="114300" simplePos="0" relativeHeight="251692032" behindDoc="0" locked="0" layoutInCell="1" allowOverlap="1" wp14:anchorId="0CFD63C5" wp14:editId="6FE94060">
          <wp:simplePos x="0" y="0"/>
          <wp:positionH relativeFrom="page">
            <wp:posOffset>30480</wp:posOffset>
          </wp:positionH>
          <wp:positionV relativeFrom="paragraph">
            <wp:posOffset>-6350</wp:posOffset>
          </wp:positionV>
          <wp:extent cx="549275" cy="502920"/>
          <wp:effectExtent l="0" t="0" r="3175" b="0"/>
          <wp:wrapNone/>
          <wp:docPr id="541023291" name="Picture 541023291" descr="A green sun with orange 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200022" name="Picture 1994200022" descr="A green sun with orange text&#10;&#10;Description automatically generated with low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88" r="25103" b="18150"/>
                  <a:stretch/>
                </pic:blipFill>
                <pic:spPr bwMode="auto">
                  <a:xfrm>
                    <a:off x="0" y="0"/>
                    <a:ext cx="54927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2578B79" wp14:editId="538E90AD">
              <wp:simplePos x="0" y="0"/>
              <wp:positionH relativeFrom="margin">
                <wp:posOffset>-89535</wp:posOffset>
              </wp:positionH>
              <wp:positionV relativeFrom="paragraph">
                <wp:posOffset>-59690</wp:posOffset>
              </wp:positionV>
              <wp:extent cx="4467225" cy="636270"/>
              <wp:effectExtent l="0" t="0" r="0" b="0"/>
              <wp:wrapNone/>
              <wp:docPr id="149346659" name="Text Box 1493466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7225" cy="636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CB62E9" w14:textId="77777777" w:rsidR="00142D3A" w:rsidRPr="00304801" w:rsidRDefault="00142D3A" w:rsidP="00142D3A">
                          <w:pPr>
                            <w:rPr>
                              <w:rFonts w:eastAsiaTheme="majorEastAsia" w:cs="Estrangelo Edessa"/>
                              <w:color w:val="0070C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b/>
                              <w:bCs/>
                              <w:color w:val="0070C0"/>
                            </w:rPr>
                            <w:t>Venkateswar Reddy Melachervu</w:t>
                          </w:r>
                        </w:p>
                        <w:p w14:paraId="609E53D8" w14:textId="77777777" w:rsidR="00142D3A" w:rsidRPr="00304801" w:rsidRDefault="00142D3A" w:rsidP="00142D3A">
                          <w:pPr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color w:val="00B050"/>
                              <w:sz w:val="20"/>
                              <w:szCs w:val="20"/>
                            </w:rPr>
                            <w:t>T</w:t>
                          </w:r>
                          <w:r w:rsidRPr="00304801"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  <w:t>echnology Executive</w:t>
                          </w:r>
                        </w:p>
                        <w:p w14:paraId="35035F15" w14:textId="77777777" w:rsidR="00142D3A" w:rsidRPr="00304801" w:rsidRDefault="00142D3A" w:rsidP="00142D3A">
                          <w:pPr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 xml:space="preserve"> …dare to dream; care to win…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578B79" id="_x0000_t202" coordsize="21600,21600" o:spt="202" path="m,l,21600r21600,l21600,xe">
              <v:stroke joinstyle="miter"/>
              <v:path gradientshapeok="t" o:connecttype="rect"/>
            </v:shapetype>
            <v:shape id="Text Box 149346659" o:spid="_x0000_s1026" type="#_x0000_t202" style="position:absolute;left:0;text-align:left;margin-left:-7.05pt;margin-top:-4.7pt;width:351.75pt;height:50.1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" filled="f" stroked="f" strokeweight=".5pt">
              <v:textbox>
                <w:txbxContent>
                  <w:p w14:paraId="47CB62E9" w14:textId="77777777" w:rsidR="00142D3A" w:rsidRPr="00304801" w:rsidRDefault="00142D3A" w:rsidP="00142D3A">
                    <w:pPr>
                      <w:rPr>
                        <w:rFonts w:eastAsiaTheme="majorEastAsia" w:cs="Estrangelo Edessa"/>
                        <w:color w:val="0070C0"/>
                      </w:rPr>
                    </w:pPr>
                    <w:r w:rsidRPr="00304801">
                      <w:rPr>
                        <w:rFonts w:eastAsiaTheme="majorEastAsia" w:cs="Estrangelo Edessa"/>
                        <w:b/>
                        <w:bCs/>
                        <w:color w:val="0070C0"/>
                      </w:rPr>
                      <w:t>Venkateswar Reddy Melachervu</w:t>
                    </w:r>
                  </w:p>
                  <w:p w14:paraId="609E53D8" w14:textId="77777777" w:rsidR="00142D3A" w:rsidRPr="00304801" w:rsidRDefault="00142D3A" w:rsidP="00142D3A">
                    <w:pPr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 w:cs="Estrangelo Edessa"/>
                        <w:color w:val="00B050"/>
                        <w:sz w:val="20"/>
                        <w:szCs w:val="20"/>
                      </w:rPr>
                      <w:t>T</w:t>
                    </w:r>
                    <w:r w:rsidRPr="00304801"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  <w:t>echnology Executive</w:t>
                    </w:r>
                  </w:p>
                  <w:p w14:paraId="35035F15" w14:textId="77777777" w:rsidR="00142D3A" w:rsidRPr="00304801" w:rsidRDefault="00142D3A" w:rsidP="00142D3A">
                    <w:pPr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 xml:space="preserve"> …dare to dream; care to win…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F511005" wp14:editId="03E05B20">
              <wp:simplePos x="0" y="0"/>
              <wp:positionH relativeFrom="rightMargin">
                <wp:posOffset>-1191895</wp:posOffset>
              </wp:positionH>
              <wp:positionV relativeFrom="paragraph">
                <wp:posOffset>77470</wp:posOffset>
              </wp:positionV>
              <wp:extent cx="1693545" cy="289560"/>
              <wp:effectExtent l="0" t="0" r="0" b="0"/>
              <wp:wrapNone/>
              <wp:docPr id="1196415268" name="Text Box 11964152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3545" cy="28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5773B" w14:textId="254E38E3" w:rsidR="00142D3A" w:rsidRPr="00304801" w:rsidRDefault="00142D3A" w:rsidP="00142D3A">
                          <w:pPr>
                            <w:pStyle w:val="BodyText"/>
                            <w:spacing w:after="0" w:line="20" w:lineRule="atLeast"/>
                            <w:jc w:val="right"/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cs="Estrangelo Edessa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instrText xml:space="preserve"> DATE  \@ "d-MMM-yy"  \* MERGEFORMAT </w:instrText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F2B50">
                            <w:rPr>
                              <w:rFonts w:cs="Estrangelo Edessa"/>
                              <w:b/>
                              <w:noProof/>
                              <w:sz w:val="20"/>
                              <w:szCs w:val="20"/>
                            </w:rPr>
                            <w:t>22-Jul-23</w:t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11005" id="Text Box 1196415268" o:spid="_x0000_s1027" type="#_x0000_t202" style="position:absolute;left:0;text-align:left;margin-left:-93.85pt;margin-top:6.1pt;width:133.35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" filled="f" stroked="f" strokeweight=".5pt">
              <v:textbox>
                <w:txbxContent>
                  <w:p w14:paraId="4EF5773B" w14:textId="254E38E3" w:rsidR="00142D3A" w:rsidRPr="00304801" w:rsidRDefault="00142D3A" w:rsidP="00142D3A">
                    <w:pPr>
                      <w:pStyle w:val="BodyText"/>
                      <w:spacing w:after="0" w:line="20" w:lineRule="atLeast"/>
                      <w:jc w:val="right"/>
                      <w:rPr>
                        <w:rFonts w:cs="Estrangelo Edessa"/>
                        <w:b/>
                        <w:sz w:val="20"/>
                        <w:szCs w:val="20"/>
                      </w:rPr>
                    </w:pPr>
                    <w:r w:rsidRPr="00304801">
                      <w:rPr>
                        <w:rFonts w:cs="Estrangelo Edessa"/>
                        <w:sz w:val="20"/>
                        <w:szCs w:val="20"/>
                      </w:rPr>
                      <w:t xml:space="preserve">Date: </w:t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begin"/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instrText xml:space="preserve"> DATE  \@ "d-MMM-yy"  \* MERGEFORMAT </w:instrText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separate"/>
                    </w:r>
                    <w:r w:rsidR="008F2B50">
                      <w:rPr>
                        <w:rFonts w:cs="Estrangelo Edessa"/>
                        <w:b/>
                        <w:noProof/>
                        <w:sz w:val="20"/>
                        <w:szCs w:val="20"/>
                      </w:rPr>
                      <w:t>22-Jul-23</w:t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1147CCB" wp14:editId="1A044AFE">
              <wp:simplePos x="0" y="0"/>
              <wp:positionH relativeFrom="page">
                <wp:align>left</wp:align>
              </wp:positionH>
              <wp:positionV relativeFrom="paragraph">
                <wp:posOffset>-90170</wp:posOffset>
              </wp:positionV>
              <wp:extent cx="7551420" cy="571500"/>
              <wp:effectExtent l="0" t="0" r="0" b="0"/>
              <wp:wrapNone/>
              <wp:docPr id="1988129035" name="Rectangle 19881290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73EFBC" id="Rectangle 1988129035" o:spid="_x0000_s1026" style="position:absolute;margin-left:0;margin-top:-7.1pt;width:594.6pt;height:45pt;z-index:2516910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" filled="f" stroked="f" strokeweight="2pt">
              <w10:wrap anchorx="page"/>
            </v:rect>
          </w:pict>
        </mc:Fallback>
      </mc:AlternateContent>
    </w:r>
  </w:p>
  <w:p w14:paraId="3D86C214" w14:textId="77777777" w:rsidR="00142D3A" w:rsidRPr="00304801" w:rsidRDefault="00142D3A" w:rsidP="00142D3A">
    <w:pPr>
      <w:pStyle w:val="BodyText"/>
      <w:spacing w:after="0" w:line="20" w:lineRule="atLeast"/>
      <w:rPr>
        <w:color w:val="002060"/>
        <w:sz w:val="16"/>
      </w:rPr>
    </w:pPr>
  </w:p>
  <w:p w14:paraId="75D0464A" w14:textId="77777777" w:rsidR="00142D3A" w:rsidRPr="00304801" w:rsidRDefault="00142D3A" w:rsidP="00142D3A">
    <w:pPr>
      <w:pStyle w:val="BodyText"/>
      <w:spacing w:after="0" w:line="20" w:lineRule="atLeast"/>
      <w:rPr>
        <w:rFonts w:cs="Estrangelo Edessa"/>
        <w:color w:val="002060"/>
        <w:sz w:val="20"/>
      </w:rPr>
    </w:pPr>
    <w:r w:rsidRPr="00304801">
      <w:rPr>
        <w:rFonts w:cs="Estrangelo Edessa"/>
        <w:noProof/>
        <w:color w:val="002060"/>
        <w:sz w:val="20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1BDC48C" wp14:editId="5829F345">
              <wp:simplePos x="0" y="0"/>
              <wp:positionH relativeFrom="column">
                <wp:posOffset>-1030605</wp:posOffset>
              </wp:positionH>
              <wp:positionV relativeFrom="paragraph">
                <wp:posOffset>292100</wp:posOffset>
              </wp:positionV>
              <wp:extent cx="8079738" cy="7620"/>
              <wp:effectExtent l="0" t="19050" r="55245" b="49530"/>
              <wp:wrapNone/>
              <wp:docPr id="728888539" name="Straight Connector 7288885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79738" cy="7620"/>
                      </a:xfrm>
                      <a:prstGeom prst="line">
                        <a:avLst/>
                      </a:prstGeom>
                      <a:ln w="57150" cmpd="thinThick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74FEE2" id="Straight Connector 72888853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5pt,23pt" to="555.0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" strokecolor="#e36c0a [2409]" strokeweight="4.5pt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B111D" w14:textId="77777777" w:rsidR="00AE63B7" w:rsidRPr="00304801" w:rsidRDefault="00D2639D"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w:drawing>
        <wp:anchor distT="0" distB="0" distL="114300" distR="114300" simplePos="0" relativeHeight="251660288" behindDoc="0" locked="0" layoutInCell="1" allowOverlap="1" wp14:anchorId="61316C1C" wp14:editId="400D5580">
          <wp:simplePos x="0" y="0"/>
          <wp:positionH relativeFrom="page">
            <wp:posOffset>30480</wp:posOffset>
          </wp:positionH>
          <wp:positionV relativeFrom="paragraph">
            <wp:posOffset>-6350</wp:posOffset>
          </wp:positionV>
          <wp:extent cx="549275" cy="502920"/>
          <wp:effectExtent l="0" t="0" r="3175" b="0"/>
          <wp:wrapNone/>
          <wp:docPr id="397683585" name="Picture 3976835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88" r="25103" b="18150"/>
                  <a:stretch/>
                </pic:blipFill>
                <pic:spPr bwMode="auto">
                  <a:xfrm>
                    <a:off x="0" y="0"/>
                    <a:ext cx="54927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1FC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A95D57B" wp14:editId="412BC28D">
              <wp:simplePos x="0" y="0"/>
              <wp:positionH relativeFrom="margin">
                <wp:posOffset>-89535</wp:posOffset>
              </wp:positionH>
              <wp:positionV relativeFrom="paragraph">
                <wp:posOffset>-59690</wp:posOffset>
              </wp:positionV>
              <wp:extent cx="4467225" cy="63627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7225" cy="636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CB5438" w14:textId="77777777" w:rsidR="00304801" w:rsidRPr="00304801" w:rsidRDefault="0092370C">
                          <w:pPr>
                            <w:rPr>
                              <w:rFonts w:eastAsiaTheme="majorEastAsia" w:cs="Estrangelo Edessa"/>
                              <w:color w:val="0070C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b/>
                              <w:bCs/>
                              <w:color w:val="0070C0"/>
                            </w:rPr>
                            <w:t>Venkateswar Reddy Melachervu</w:t>
                          </w:r>
                        </w:p>
                        <w:p w14:paraId="5B6AD2D1" w14:textId="77777777" w:rsidR="00304801" w:rsidRPr="00304801" w:rsidRDefault="00F36EE8">
                          <w:pPr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color w:val="00B050"/>
                              <w:sz w:val="20"/>
                              <w:szCs w:val="20"/>
                            </w:rPr>
                            <w:t>T</w:t>
                          </w:r>
                          <w:r w:rsidRPr="00304801"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  <w:t>echnology Executive</w:t>
                          </w:r>
                        </w:p>
                        <w:p w14:paraId="2C267A0A" w14:textId="77777777" w:rsidR="0092370C" w:rsidRPr="00304801" w:rsidRDefault="00F36EE8">
                          <w:pPr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 xml:space="preserve"> </w:t>
                          </w:r>
                          <w:r w:rsidR="005E06C6"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>…dare to dream; care to win…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95D57B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0;text-align:left;margin-left:-7.05pt;margin-top:-4.7pt;width:351.75pt;height:50.1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" filled="f" stroked="f" strokeweight=".5pt">
              <v:textbox>
                <w:txbxContent>
                  <w:p w14:paraId="68CB5438" w14:textId="77777777" w:rsidR="00304801" w:rsidRPr="00304801" w:rsidRDefault="0092370C">
                    <w:pPr>
                      <w:rPr>
                        <w:rFonts w:eastAsiaTheme="majorEastAsia" w:cs="Estrangelo Edessa"/>
                        <w:color w:val="0070C0"/>
                      </w:rPr>
                    </w:pPr>
                    <w:r w:rsidRPr="00304801">
                      <w:rPr>
                        <w:rFonts w:eastAsiaTheme="majorEastAsia" w:cs="Estrangelo Edessa"/>
                        <w:b/>
                        <w:bCs/>
                        <w:color w:val="0070C0"/>
                      </w:rPr>
                      <w:t>Venkateswar Reddy Melachervu</w:t>
                    </w:r>
                  </w:p>
                  <w:p w14:paraId="5B6AD2D1" w14:textId="77777777" w:rsidR="00304801" w:rsidRPr="00304801" w:rsidRDefault="00F36EE8">
                    <w:pPr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 w:cs="Estrangelo Edessa"/>
                        <w:color w:val="00B050"/>
                        <w:sz w:val="20"/>
                        <w:szCs w:val="20"/>
                      </w:rPr>
                      <w:t>T</w:t>
                    </w:r>
                    <w:r w:rsidRPr="00304801"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  <w:t>echnology Executive</w:t>
                    </w:r>
                  </w:p>
                  <w:p w14:paraId="2C267A0A" w14:textId="77777777" w:rsidR="0092370C" w:rsidRPr="00304801" w:rsidRDefault="00F36EE8">
                    <w:pPr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 xml:space="preserve"> </w:t>
                    </w:r>
                    <w:r w:rsidR="005E06C6"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>…dare to dream; care to win…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04801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6D36028" wp14:editId="361CBC91">
              <wp:simplePos x="0" y="0"/>
              <wp:positionH relativeFrom="rightMargin">
                <wp:posOffset>-1191895</wp:posOffset>
              </wp:positionH>
              <wp:positionV relativeFrom="paragraph">
                <wp:posOffset>77470</wp:posOffset>
              </wp:positionV>
              <wp:extent cx="1693545" cy="2895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3545" cy="28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E24B89" w14:textId="295CAEDF" w:rsidR="00B05218" w:rsidRPr="00304801" w:rsidRDefault="00B05218" w:rsidP="00B05218">
                          <w:pPr>
                            <w:pStyle w:val="BodyText"/>
                            <w:spacing w:after="0" w:line="20" w:lineRule="atLeast"/>
                            <w:jc w:val="right"/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cs="Estrangelo Edessa"/>
                              <w:sz w:val="20"/>
                              <w:szCs w:val="20"/>
                            </w:rPr>
                            <w:t xml:space="preserve">Date: </w: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begin"/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instrText xml:space="preserve"> DATE  \@ "d-MMM-yy"  \* MERGEFORMAT </w:instrTex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F2B50">
                            <w:rPr>
                              <w:rFonts w:cs="Estrangelo Edessa"/>
                              <w:b/>
                              <w:noProof/>
                              <w:sz w:val="20"/>
                              <w:szCs w:val="20"/>
                            </w:rPr>
                            <w:t>22-Jul-23</w: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D36028" id="Text Box 3" o:spid="_x0000_s1037" type="#_x0000_t202" style="position:absolute;left:0;text-align:left;margin-left:-93.85pt;margin-top:6.1pt;width:133.35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" filled="f" stroked="f" strokeweight=".5pt">
              <v:textbox>
                <w:txbxContent>
                  <w:p w14:paraId="23E24B89" w14:textId="295CAEDF" w:rsidR="00B05218" w:rsidRPr="00304801" w:rsidRDefault="00B05218" w:rsidP="00B05218">
                    <w:pPr>
                      <w:pStyle w:val="BodyText"/>
                      <w:spacing w:after="0" w:line="20" w:lineRule="atLeast"/>
                      <w:jc w:val="right"/>
                      <w:rPr>
                        <w:rFonts w:cs="Estrangelo Edessa"/>
                        <w:b/>
                        <w:sz w:val="20"/>
                        <w:szCs w:val="20"/>
                      </w:rPr>
                    </w:pPr>
                    <w:r w:rsidRPr="00304801">
                      <w:rPr>
                        <w:rFonts w:cs="Estrangelo Edessa"/>
                        <w:sz w:val="20"/>
                        <w:szCs w:val="20"/>
                      </w:rPr>
                      <w:t xml:space="preserve">Date: </w: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begin"/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instrText xml:space="preserve"> DATE  \@ "d-MMM-yy"  \* MERGEFORMAT </w:instrTex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separate"/>
                    </w:r>
                    <w:r w:rsidR="008F2B50">
                      <w:rPr>
                        <w:rFonts w:cs="Estrangelo Edessa"/>
                        <w:b/>
                        <w:noProof/>
                        <w:sz w:val="20"/>
                        <w:szCs w:val="20"/>
                      </w:rPr>
                      <w:t>22-Jul-23</w: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55E93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77ADEF2" wp14:editId="0FC79C58">
              <wp:simplePos x="0" y="0"/>
              <wp:positionH relativeFrom="page">
                <wp:align>left</wp:align>
              </wp:positionH>
              <wp:positionV relativeFrom="paragraph">
                <wp:posOffset>-90170</wp:posOffset>
              </wp:positionV>
              <wp:extent cx="7551420" cy="571500"/>
              <wp:effectExtent l="0" t="0" r="0" b="0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2DF2" id="Rectangle 46" o:spid="_x0000_s1026" style="position:absolute;margin-left:0;margin-top:-7.1pt;width:594.6pt;height:45pt;z-index:251659263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" filled="f" stroked="f" strokeweight="2pt">
              <w10:wrap anchorx="page"/>
            </v:rect>
          </w:pict>
        </mc:Fallback>
      </mc:AlternateContent>
    </w:r>
  </w:p>
  <w:p w14:paraId="1F1C3F75" w14:textId="77777777" w:rsidR="0040746E" w:rsidRPr="00304801" w:rsidRDefault="0040746E" w:rsidP="005E06C6">
    <w:pPr>
      <w:pStyle w:val="BodyText"/>
      <w:spacing w:after="0" w:line="20" w:lineRule="atLeast"/>
      <w:rPr>
        <w:color w:val="002060"/>
        <w:sz w:val="16"/>
      </w:rPr>
    </w:pPr>
  </w:p>
  <w:p w14:paraId="19BB2EA4" w14:textId="77777777" w:rsidR="00A923C7" w:rsidRPr="00304801" w:rsidRDefault="00465A79" w:rsidP="001F0885">
    <w:pPr>
      <w:pStyle w:val="BodyText"/>
      <w:spacing w:after="0" w:line="20" w:lineRule="atLeast"/>
      <w:rPr>
        <w:rFonts w:cs="Estrangelo Edessa"/>
        <w:color w:val="002060"/>
        <w:sz w:val="20"/>
      </w:rPr>
    </w:pPr>
    <w:r w:rsidRPr="00304801">
      <w:rPr>
        <w:rFonts w:cs="Estrangelo Edessa"/>
        <w:noProof/>
        <w:color w:val="002060"/>
        <w:sz w:val="20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7C598CF" wp14:editId="728429EB">
              <wp:simplePos x="0" y="0"/>
              <wp:positionH relativeFrom="column">
                <wp:posOffset>-1030605</wp:posOffset>
              </wp:positionH>
              <wp:positionV relativeFrom="paragraph">
                <wp:posOffset>292100</wp:posOffset>
              </wp:positionV>
              <wp:extent cx="8079738" cy="7620"/>
              <wp:effectExtent l="0" t="19050" r="55245" b="4953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79738" cy="7620"/>
                      </a:xfrm>
                      <a:prstGeom prst="line">
                        <a:avLst/>
                      </a:prstGeom>
                      <a:ln w="57150" cmpd="thinThick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50FF58" id="Straight Connector 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5pt,23pt" to="555.0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" strokecolor="#e36c0a [2409]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57956"/>
    <w:multiLevelType w:val="multilevel"/>
    <w:tmpl w:val="649C123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03200F94"/>
    <w:multiLevelType w:val="hybridMultilevel"/>
    <w:tmpl w:val="FA3097B6"/>
    <w:lvl w:ilvl="0" w:tplc="CD5006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7327BE"/>
    <w:multiLevelType w:val="hybridMultilevel"/>
    <w:tmpl w:val="9A343B90"/>
    <w:lvl w:ilvl="0" w:tplc="C3B20740">
      <w:numFmt w:val="bullet"/>
      <w:lvlText w:val="-"/>
      <w:lvlJc w:val="left"/>
      <w:pPr>
        <w:ind w:left="720" w:hanging="360"/>
      </w:pPr>
      <w:rPr>
        <w:rFonts w:ascii="Seaford" w:eastAsia="Times New Roman" w:hAnsi="Seaford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B7908"/>
    <w:multiLevelType w:val="hybridMultilevel"/>
    <w:tmpl w:val="0B0C18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42BCC"/>
    <w:multiLevelType w:val="hybridMultilevel"/>
    <w:tmpl w:val="32C62FDA"/>
    <w:lvl w:ilvl="0" w:tplc="24BC9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F7318"/>
    <w:multiLevelType w:val="hybridMultilevel"/>
    <w:tmpl w:val="BECC1F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147BD8"/>
    <w:multiLevelType w:val="hybridMultilevel"/>
    <w:tmpl w:val="CB1ED3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D64292"/>
    <w:multiLevelType w:val="hybridMultilevel"/>
    <w:tmpl w:val="2190E0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95293"/>
    <w:multiLevelType w:val="hybridMultilevel"/>
    <w:tmpl w:val="4168C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8768D"/>
    <w:multiLevelType w:val="hybridMultilevel"/>
    <w:tmpl w:val="E036FA30"/>
    <w:lvl w:ilvl="0" w:tplc="23D069A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C11AF"/>
    <w:multiLevelType w:val="hybridMultilevel"/>
    <w:tmpl w:val="7AD85326"/>
    <w:lvl w:ilvl="0" w:tplc="C3B20740">
      <w:numFmt w:val="bullet"/>
      <w:lvlText w:val="-"/>
      <w:lvlJc w:val="left"/>
      <w:pPr>
        <w:ind w:left="720" w:hanging="360"/>
      </w:pPr>
      <w:rPr>
        <w:rFonts w:ascii="Seaford" w:eastAsia="Times New Roman" w:hAnsi="Seaford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30A12"/>
    <w:multiLevelType w:val="hybridMultilevel"/>
    <w:tmpl w:val="3B14CDCC"/>
    <w:lvl w:ilvl="0" w:tplc="EFB8F37A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5" w:hanging="360"/>
      </w:pPr>
    </w:lvl>
    <w:lvl w:ilvl="2" w:tplc="0809001B" w:tentative="1">
      <w:start w:val="1"/>
      <w:numFmt w:val="lowerRoman"/>
      <w:lvlText w:val="%3."/>
      <w:lvlJc w:val="right"/>
      <w:pPr>
        <w:ind w:left="3105" w:hanging="180"/>
      </w:pPr>
    </w:lvl>
    <w:lvl w:ilvl="3" w:tplc="0809000F" w:tentative="1">
      <w:start w:val="1"/>
      <w:numFmt w:val="decimal"/>
      <w:lvlText w:val="%4."/>
      <w:lvlJc w:val="left"/>
      <w:pPr>
        <w:ind w:left="3825" w:hanging="360"/>
      </w:pPr>
    </w:lvl>
    <w:lvl w:ilvl="4" w:tplc="08090019" w:tentative="1">
      <w:start w:val="1"/>
      <w:numFmt w:val="lowerLetter"/>
      <w:lvlText w:val="%5."/>
      <w:lvlJc w:val="left"/>
      <w:pPr>
        <w:ind w:left="4545" w:hanging="360"/>
      </w:pPr>
    </w:lvl>
    <w:lvl w:ilvl="5" w:tplc="0809001B" w:tentative="1">
      <w:start w:val="1"/>
      <w:numFmt w:val="lowerRoman"/>
      <w:lvlText w:val="%6."/>
      <w:lvlJc w:val="right"/>
      <w:pPr>
        <w:ind w:left="5265" w:hanging="180"/>
      </w:pPr>
    </w:lvl>
    <w:lvl w:ilvl="6" w:tplc="0809000F" w:tentative="1">
      <w:start w:val="1"/>
      <w:numFmt w:val="decimal"/>
      <w:lvlText w:val="%7."/>
      <w:lvlJc w:val="left"/>
      <w:pPr>
        <w:ind w:left="5985" w:hanging="360"/>
      </w:pPr>
    </w:lvl>
    <w:lvl w:ilvl="7" w:tplc="08090019" w:tentative="1">
      <w:start w:val="1"/>
      <w:numFmt w:val="lowerLetter"/>
      <w:lvlText w:val="%8."/>
      <w:lvlJc w:val="left"/>
      <w:pPr>
        <w:ind w:left="6705" w:hanging="360"/>
      </w:pPr>
    </w:lvl>
    <w:lvl w:ilvl="8" w:tplc="08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2" w15:restartNumberingAfterBreak="0">
    <w:nsid w:val="59B65755"/>
    <w:multiLevelType w:val="hybridMultilevel"/>
    <w:tmpl w:val="DBAE3B2C"/>
    <w:lvl w:ilvl="0" w:tplc="63645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4351F"/>
    <w:multiLevelType w:val="hybridMultilevel"/>
    <w:tmpl w:val="363607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52AC3"/>
    <w:multiLevelType w:val="hybridMultilevel"/>
    <w:tmpl w:val="25E63D6C"/>
    <w:lvl w:ilvl="0" w:tplc="A49C95FA">
      <w:numFmt w:val="bullet"/>
      <w:lvlText w:val="-"/>
      <w:lvlJc w:val="left"/>
      <w:pPr>
        <w:ind w:left="720" w:hanging="360"/>
      </w:pPr>
      <w:rPr>
        <w:rFonts w:ascii="HelveticaNeue" w:eastAsia="Times New Roman" w:hAnsi="HelveticaNeue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F282C"/>
    <w:multiLevelType w:val="hybridMultilevel"/>
    <w:tmpl w:val="49F0C8C2"/>
    <w:lvl w:ilvl="0" w:tplc="E42C055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5146AF"/>
    <w:multiLevelType w:val="hybridMultilevel"/>
    <w:tmpl w:val="6B586B82"/>
    <w:lvl w:ilvl="0" w:tplc="EB2CA7A8">
      <w:numFmt w:val="bullet"/>
      <w:lvlText w:val="-"/>
      <w:lvlJc w:val="left"/>
      <w:pPr>
        <w:ind w:left="432" w:hanging="360"/>
      </w:pPr>
      <w:rPr>
        <w:rFonts w:ascii="HelveticaNeue" w:eastAsia="Times New Roman" w:hAnsi="HelveticaNeue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7" w15:restartNumberingAfterBreak="0">
    <w:nsid w:val="73612575"/>
    <w:multiLevelType w:val="hybridMultilevel"/>
    <w:tmpl w:val="CAF0DEDE"/>
    <w:lvl w:ilvl="0" w:tplc="E478657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653731">
    <w:abstractNumId w:val="9"/>
  </w:num>
  <w:num w:numId="2" w16cid:durableId="1336687193">
    <w:abstractNumId w:val="7"/>
  </w:num>
  <w:num w:numId="3" w16cid:durableId="589781246">
    <w:abstractNumId w:val="6"/>
  </w:num>
  <w:num w:numId="4" w16cid:durableId="1511876310">
    <w:abstractNumId w:val="5"/>
  </w:num>
  <w:num w:numId="5" w16cid:durableId="864172561">
    <w:abstractNumId w:val="4"/>
  </w:num>
  <w:num w:numId="6" w16cid:durableId="1811170355">
    <w:abstractNumId w:val="8"/>
  </w:num>
  <w:num w:numId="7" w16cid:durableId="1935741020">
    <w:abstractNumId w:val="3"/>
  </w:num>
  <w:num w:numId="8" w16cid:durableId="423887065">
    <w:abstractNumId w:val="2"/>
  </w:num>
  <w:num w:numId="9" w16cid:durableId="1630015980">
    <w:abstractNumId w:val="1"/>
  </w:num>
  <w:num w:numId="10" w16cid:durableId="680812532">
    <w:abstractNumId w:val="0"/>
  </w:num>
  <w:num w:numId="11" w16cid:durableId="1612321470">
    <w:abstractNumId w:val="15"/>
  </w:num>
  <w:num w:numId="12" w16cid:durableId="1115490949">
    <w:abstractNumId w:val="10"/>
  </w:num>
  <w:num w:numId="13" w16cid:durableId="1324043159">
    <w:abstractNumId w:val="21"/>
  </w:num>
  <w:num w:numId="14" w16cid:durableId="1001736547">
    <w:abstractNumId w:val="18"/>
  </w:num>
  <w:num w:numId="15" w16cid:durableId="2039231152">
    <w:abstractNumId w:val="26"/>
  </w:num>
  <w:num w:numId="16" w16cid:durableId="375546417">
    <w:abstractNumId w:val="23"/>
  </w:num>
  <w:num w:numId="17" w16cid:durableId="13042671">
    <w:abstractNumId w:val="17"/>
  </w:num>
  <w:num w:numId="18" w16cid:durableId="1058866331">
    <w:abstractNumId w:val="24"/>
  </w:num>
  <w:num w:numId="19" w16cid:durableId="1547525609">
    <w:abstractNumId w:val="16"/>
  </w:num>
  <w:num w:numId="20" w16cid:durableId="511147070">
    <w:abstractNumId w:val="20"/>
  </w:num>
  <w:num w:numId="21" w16cid:durableId="525292264">
    <w:abstractNumId w:val="12"/>
  </w:num>
  <w:num w:numId="22" w16cid:durableId="1596786450">
    <w:abstractNumId w:val="13"/>
  </w:num>
  <w:num w:numId="23" w16cid:durableId="643001887">
    <w:abstractNumId w:val="22"/>
  </w:num>
  <w:num w:numId="24" w16cid:durableId="1884513917">
    <w:abstractNumId w:val="14"/>
  </w:num>
  <w:num w:numId="25" w16cid:durableId="1009991107">
    <w:abstractNumId w:val="19"/>
  </w:num>
  <w:num w:numId="26" w16cid:durableId="685406919">
    <w:abstractNumId w:val="11"/>
  </w:num>
  <w:num w:numId="27" w16cid:durableId="1219167791">
    <w:abstractNumId w:val="25"/>
  </w:num>
  <w:num w:numId="28" w16cid:durableId="115725990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>
      <o:colormru v:ext="edit" colors="#de7620,#0f49e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8E7"/>
    <w:rsid w:val="0000058D"/>
    <w:rsid w:val="000060BB"/>
    <w:rsid w:val="00011D78"/>
    <w:rsid w:val="00022850"/>
    <w:rsid w:val="00024874"/>
    <w:rsid w:val="00026A73"/>
    <w:rsid w:val="000335FF"/>
    <w:rsid w:val="0003725B"/>
    <w:rsid w:val="00046EE1"/>
    <w:rsid w:val="00053B16"/>
    <w:rsid w:val="00057E27"/>
    <w:rsid w:val="00060905"/>
    <w:rsid w:val="00062FA4"/>
    <w:rsid w:val="00075B15"/>
    <w:rsid w:val="0007670C"/>
    <w:rsid w:val="000777AD"/>
    <w:rsid w:val="0009286B"/>
    <w:rsid w:val="000A6C73"/>
    <w:rsid w:val="000B7DA8"/>
    <w:rsid w:val="000C47F6"/>
    <w:rsid w:val="000D0BB7"/>
    <w:rsid w:val="000D2789"/>
    <w:rsid w:val="000D3A0D"/>
    <w:rsid w:val="000D4AEE"/>
    <w:rsid w:val="000E5119"/>
    <w:rsid w:val="000F1462"/>
    <w:rsid w:val="000F2F1D"/>
    <w:rsid w:val="001010C3"/>
    <w:rsid w:val="0011640D"/>
    <w:rsid w:val="001203EE"/>
    <w:rsid w:val="00122A2E"/>
    <w:rsid w:val="00124C01"/>
    <w:rsid w:val="00124CEF"/>
    <w:rsid w:val="00127748"/>
    <w:rsid w:val="00134ABC"/>
    <w:rsid w:val="0013733D"/>
    <w:rsid w:val="00142D3A"/>
    <w:rsid w:val="00145B27"/>
    <w:rsid w:val="00147E05"/>
    <w:rsid w:val="0016440D"/>
    <w:rsid w:val="0016443E"/>
    <w:rsid w:val="00165240"/>
    <w:rsid w:val="00180E51"/>
    <w:rsid w:val="001832C4"/>
    <w:rsid w:val="0019525C"/>
    <w:rsid w:val="001A1FA7"/>
    <w:rsid w:val="001A400C"/>
    <w:rsid w:val="001A48D9"/>
    <w:rsid w:val="001A5467"/>
    <w:rsid w:val="001A557E"/>
    <w:rsid w:val="001A58A6"/>
    <w:rsid w:val="001B0EB0"/>
    <w:rsid w:val="001B56F6"/>
    <w:rsid w:val="001B6419"/>
    <w:rsid w:val="001B7120"/>
    <w:rsid w:val="001C2027"/>
    <w:rsid w:val="001C39C4"/>
    <w:rsid w:val="001C3B37"/>
    <w:rsid w:val="001C61E5"/>
    <w:rsid w:val="001D15AE"/>
    <w:rsid w:val="001D185A"/>
    <w:rsid w:val="001D3FEB"/>
    <w:rsid w:val="001D4F8A"/>
    <w:rsid w:val="001D6A6B"/>
    <w:rsid w:val="001E0727"/>
    <w:rsid w:val="001F0200"/>
    <w:rsid w:val="001F0885"/>
    <w:rsid w:val="00204EBD"/>
    <w:rsid w:val="0021430B"/>
    <w:rsid w:val="0022262E"/>
    <w:rsid w:val="00222A86"/>
    <w:rsid w:val="0025520C"/>
    <w:rsid w:val="00255735"/>
    <w:rsid w:val="00257471"/>
    <w:rsid w:val="00261CC2"/>
    <w:rsid w:val="002648EB"/>
    <w:rsid w:val="00264AC2"/>
    <w:rsid w:val="00267CC0"/>
    <w:rsid w:val="0027200D"/>
    <w:rsid w:val="00272AE7"/>
    <w:rsid w:val="00294BD9"/>
    <w:rsid w:val="00296AA9"/>
    <w:rsid w:val="002A2955"/>
    <w:rsid w:val="002B01F3"/>
    <w:rsid w:val="002C427A"/>
    <w:rsid w:val="002C5E35"/>
    <w:rsid w:val="002E3949"/>
    <w:rsid w:val="002E56A8"/>
    <w:rsid w:val="002F341B"/>
    <w:rsid w:val="002F4D55"/>
    <w:rsid w:val="0030219B"/>
    <w:rsid w:val="00303CA5"/>
    <w:rsid w:val="00304801"/>
    <w:rsid w:val="00305F7F"/>
    <w:rsid w:val="00305FF4"/>
    <w:rsid w:val="0031440B"/>
    <w:rsid w:val="003173FC"/>
    <w:rsid w:val="003178E7"/>
    <w:rsid w:val="0033246F"/>
    <w:rsid w:val="003329AB"/>
    <w:rsid w:val="00333A3F"/>
    <w:rsid w:val="00350040"/>
    <w:rsid w:val="00362597"/>
    <w:rsid w:val="003632EA"/>
    <w:rsid w:val="0037521B"/>
    <w:rsid w:val="00375D94"/>
    <w:rsid w:val="003770F2"/>
    <w:rsid w:val="00391DA7"/>
    <w:rsid w:val="003970FA"/>
    <w:rsid w:val="003A015D"/>
    <w:rsid w:val="003A0A5F"/>
    <w:rsid w:val="003A4B64"/>
    <w:rsid w:val="003A590B"/>
    <w:rsid w:val="003A65CF"/>
    <w:rsid w:val="003B6450"/>
    <w:rsid w:val="003C2319"/>
    <w:rsid w:val="003C698C"/>
    <w:rsid w:val="003D6709"/>
    <w:rsid w:val="003E4CF2"/>
    <w:rsid w:val="003E5122"/>
    <w:rsid w:val="003F05A1"/>
    <w:rsid w:val="003F1BD0"/>
    <w:rsid w:val="00401160"/>
    <w:rsid w:val="004029BF"/>
    <w:rsid w:val="00403301"/>
    <w:rsid w:val="0040746E"/>
    <w:rsid w:val="00407A71"/>
    <w:rsid w:val="00422D2C"/>
    <w:rsid w:val="00432569"/>
    <w:rsid w:val="00436B0E"/>
    <w:rsid w:val="00436C32"/>
    <w:rsid w:val="00437882"/>
    <w:rsid w:val="00440BC9"/>
    <w:rsid w:val="004470A6"/>
    <w:rsid w:val="004478B7"/>
    <w:rsid w:val="00452DEA"/>
    <w:rsid w:val="0045482B"/>
    <w:rsid w:val="00457536"/>
    <w:rsid w:val="004640C4"/>
    <w:rsid w:val="00465A79"/>
    <w:rsid w:val="0047360B"/>
    <w:rsid w:val="00481F74"/>
    <w:rsid w:val="00496E33"/>
    <w:rsid w:val="004A65C6"/>
    <w:rsid w:val="004A6B9C"/>
    <w:rsid w:val="004B5B67"/>
    <w:rsid w:val="004C1171"/>
    <w:rsid w:val="004D380B"/>
    <w:rsid w:val="004F3EE7"/>
    <w:rsid w:val="00501B26"/>
    <w:rsid w:val="00504C68"/>
    <w:rsid w:val="00507F50"/>
    <w:rsid w:val="00517A98"/>
    <w:rsid w:val="00520373"/>
    <w:rsid w:val="00520AB7"/>
    <w:rsid w:val="005219DB"/>
    <w:rsid w:val="00530AAD"/>
    <w:rsid w:val="005334CD"/>
    <w:rsid w:val="00553864"/>
    <w:rsid w:val="00555E93"/>
    <w:rsid w:val="00562B67"/>
    <w:rsid w:val="00564734"/>
    <w:rsid w:val="00575B10"/>
    <w:rsid w:val="0058172A"/>
    <w:rsid w:val="00596B36"/>
    <w:rsid w:val="005B2344"/>
    <w:rsid w:val="005B6498"/>
    <w:rsid w:val="005E06C6"/>
    <w:rsid w:val="005E3C89"/>
    <w:rsid w:val="005E5C5B"/>
    <w:rsid w:val="005E5EA3"/>
    <w:rsid w:val="005F015A"/>
    <w:rsid w:val="005F4F00"/>
    <w:rsid w:val="005F552F"/>
    <w:rsid w:val="00607D1C"/>
    <w:rsid w:val="0061751D"/>
    <w:rsid w:val="006179F4"/>
    <w:rsid w:val="0062222D"/>
    <w:rsid w:val="006278B6"/>
    <w:rsid w:val="00627C08"/>
    <w:rsid w:val="006308D8"/>
    <w:rsid w:val="006323F5"/>
    <w:rsid w:val="00641E1A"/>
    <w:rsid w:val="00643A94"/>
    <w:rsid w:val="00650B2F"/>
    <w:rsid w:val="00655AB6"/>
    <w:rsid w:val="00673337"/>
    <w:rsid w:val="00673C67"/>
    <w:rsid w:val="00676983"/>
    <w:rsid w:val="00684A3B"/>
    <w:rsid w:val="00696C6E"/>
    <w:rsid w:val="006A4DCE"/>
    <w:rsid w:val="006D2A1A"/>
    <w:rsid w:val="006D5EC5"/>
    <w:rsid w:val="006F02C2"/>
    <w:rsid w:val="006F3886"/>
    <w:rsid w:val="00700046"/>
    <w:rsid w:val="00701B3E"/>
    <w:rsid w:val="00703672"/>
    <w:rsid w:val="00714DBB"/>
    <w:rsid w:val="0073169F"/>
    <w:rsid w:val="007334AD"/>
    <w:rsid w:val="00733A8B"/>
    <w:rsid w:val="007347D7"/>
    <w:rsid w:val="00735DFE"/>
    <w:rsid w:val="00740C28"/>
    <w:rsid w:val="00744147"/>
    <w:rsid w:val="0076154F"/>
    <w:rsid w:val="00766732"/>
    <w:rsid w:val="00767097"/>
    <w:rsid w:val="00770DA9"/>
    <w:rsid w:val="00773275"/>
    <w:rsid w:val="007834BF"/>
    <w:rsid w:val="00784F9D"/>
    <w:rsid w:val="00785CC0"/>
    <w:rsid w:val="007916D7"/>
    <w:rsid w:val="007940BE"/>
    <w:rsid w:val="00796FFD"/>
    <w:rsid w:val="007A395A"/>
    <w:rsid w:val="007A7E73"/>
    <w:rsid w:val="007A7FB6"/>
    <w:rsid w:val="007B19A7"/>
    <w:rsid w:val="007B5D07"/>
    <w:rsid w:val="007C1997"/>
    <w:rsid w:val="007C2960"/>
    <w:rsid w:val="007D03C5"/>
    <w:rsid w:val="007D1426"/>
    <w:rsid w:val="007D31FC"/>
    <w:rsid w:val="007D3831"/>
    <w:rsid w:val="007E75D7"/>
    <w:rsid w:val="007F1A3F"/>
    <w:rsid w:val="007F303E"/>
    <w:rsid w:val="00811D0E"/>
    <w:rsid w:val="008174B2"/>
    <w:rsid w:val="00824F5E"/>
    <w:rsid w:val="00840196"/>
    <w:rsid w:val="00840F03"/>
    <w:rsid w:val="00844845"/>
    <w:rsid w:val="00846578"/>
    <w:rsid w:val="00852CDA"/>
    <w:rsid w:val="0085529E"/>
    <w:rsid w:val="00862408"/>
    <w:rsid w:val="008722D6"/>
    <w:rsid w:val="00876FF3"/>
    <w:rsid w:val="0087789C"/>
    <w:rsid w:val="00886270"/>
    <w:rsid w:val="008916C9"/>
    <w:rsid w:val="0089621B"/>
    <w:rsid w:val="008B31F3"/>
    <w:rsid w:val="008C0A78"/>
    <w:rsid w:val="008C52BF"/>
    <w:rsid w:val="008C7530"/>
    <w:rsid w:val="008D2138"/>
    <w:rsid w:val="008D41CD"/>
    <w:rsid w:val="008D45D8"/>
    <w:rsid w:val="008E4E4F"/>
    <w:rsid w:val="008F2B50"/>
    <w:rsid w:val="008F371F"/>
    <w:rsid w:val="008F43A0"/>
    <w:rsid w:val="00903A64"/>
    <w:rsid w:val="00905CB2"/>
    <w:rsid w:val="009202CC"/>
    <w:rsid w:val="0092370C"/>
    <w:rsid w:val="00923F1F"/>
    <w:rsid w:val="0093070D"/>
    <w:rsid w:val="009312E3"/>
    <w:rsid w:val="009321DF"/>
    <w:rsid w:val="00933D25"/>
    <w:rsid w:val="00943836"/>
    <w:rsid w:val="00943A95"/>
    <w:rsid w:val="00954C86"/>
    <w:rsid w:val="00955664"/>
    <w:rsid w:val="00956A44"/>
    <w:rsid w:val="00956F81"/>
    <w:rsid w:val="00970ED8"/>
    <w:rsid w:val="009804A5"/>
    <w:rsid w:val="00981E11"/>
    <w:rsid w:val="0098491D"/>
    <w:rsid w:val="009A462A"/>
    <w:rsid w:val="009A50F6"/>
    <w:rsid w:val="009B48A4"/>
    <w:rsid w:val="009B729B"/>
    <w:rsid w:val="009C221C"/>
    <w:rsid w:val="009C58A4"/>
    <w:rsid w:val="009D238D"/>
    <w:rsid w:val="009D2EB9"/>
    <w:rsid w:val="009E1724"/>
    <w:rsid w:val="009F109D"/>
    <w:rsid w:val="009F2F6E"/>
    <w:rsid w:val="009F34DD"/>
    <w:rsid w:val="009F4B19"/>
    <w:rsid w:val="009F7D32"/>
    <w:rsid w:val="00A35490"/>
    <w:rsid w:val="00A3697C"/>
    <w:rsid w:val="00A40585"/>
    <w:rsid w:val="00A46190"/>
    <w:rsid w:val="00A50AEA"/>
    <w:rsid w:val="00A51582"/>
    <w:rsid w:val="00A518E7"/>
    <w:rsid w:val="00A627B7"/>
    <w:rsid w:val="00A62C6F"/>
    <w:rsid w:val="00A6681F"/>
    <w:rsid w:val="00A67494"/>
    <w:rsid w:val="00A75ECB"/>
    <w:rsid w:val="00A81885"/>
    <w:rsid w:val="00A83380"/>
    <w:rsid w:val="00A923C7"/>
    <w:rsid w:val="00A954E7"/>
    <w:rsid w:val="00AA3234"/>
    <w:rsid w:val="00AB18F0"/>
    <w:rsid w:val="00AB4102"/>
    <w:rsid w:val="00AB47D7"/>
    <w:rsid w:val="00AB575C"/>
    <w:rsid w:val="00AC1BF7"/>
    <w:rsid w:val="00AD6190"/>
    <w:rsid w:val="00AD61EB"/>
    <w:rsid w:val="00AE27A5"/>
    <w:rsid w:val="00AE63B7"/>
    <w:rsid w:val="00AE7942"/>
    <w:rsid w:val="00B034E7"/>
    <w:rsid w:val="00B05218"/>
    <w:rsid w:val="00B066E4"/>
    <w:rsid w:val="00B06C23"/>
    <w:rsid w:val="00B17661"/>
    <w:rsid w:val="00B244FB"/>
    <w:rsid w:val="00B26817"/>
    <w:rsid w:val="00B42D1B"/>
    <w:rsid w:val="00B4427B"/>
    <w:rsid w:val="00B47B64"/>
    <w:rsid w:val="00B578AA"/>
    <w:rsid w:val="00B601B1"/>
    <w:rsid w:val="00B612EC"/>
    <w:rsid w:val="00B64FFB"/>
    <w:rsid w:val="00B65111"/>
    <w:rsid w:val="00B66C6E"/>
    <w:rsid w:val="00B714B1"/>
    <w:rsid w:val="00B72D41"/>
    <w:rsid w:val="00B76823"/>
    <w:rsid w:val="00B91510"/>
    <w:rsid w:val="00B915CB"/>
    <w:rsid w:val="00B93282"/>
    <w:rsid w:val="00B95FA7"/>
    <w:rsid w:val="00BA103A"/>
    <w:rsid w:val="00BA2731"/>
    <w:rsid w:val="00BA7730"/>
    <w:rsid w:val="00BA7FF0"/>
    <w:rsid w:val="00BB50E7"/>
    <w:rsid w:val="00BB6B23"/>
    <w:rsid w:val="00BC1D48"/>
    <w:rsid w:val="00BC3B5C"/>
    <w:rsid w:val="00BD0BBB"/>
    <w:rsid w:val="00BD4DFA"/>
    <w:rsid w:val="00BE23AA"/>
    <w:rsid w:val="00C1546E"/>
    <w:rsid w:val="00C4480A"/>
    <w:rsid w:val="00C479DB"/>
    <w:rsid w:val="00C61744"/>
    <w:rsid w:val="00C64A65"/>
    <w:rsid w:val="00C710BA"/>
    <w:rsid w:val="00C833FF"/>
    <w:rsid w:val="00C95519"/>
    <w:rsid w:val="00C95D6E"/>
    <w:rsid w:val="00CA3EE1"/>
    <w:rsid w:val="00CA6AD8"/>
    <w:rsid w:val="00CB738D"/>
    <w:rsid w:val="00CC2ADC"/>
    <w:rsid w:val="00CC446D"/>
    <w:rsid w:val="00CD40E7"/>
    <w:rsid w:val="00CE2C65"/>
    <w:rsid w:val="00CE4C59"/>
    <w:rsid w:val="00CF13D7"/>
    <w:rsid w:val="00D06723"/>
    <w:rsid w:val="00D075A5"/>
    <w:rsid w:val="00D100C9"/>
    <w:rsid w:val="00D12684"/>
    <w:rsid w:val="00D2639D"/>
    <w:rsid w:val="00D27A70"/>
    <w:rsid w:val="00D30B7B"/>
    <w:rsid w:val="00D5154A"/>
    <w:rsid w:val="00D61442"/>
    <w:rsid w:val="00D64428"/>
    <w:rsid w:val="00D73BF6"/>
    <w:rsid w:val="00D7454D"/>
    <w:rsid w:val="00D749F1"/>
    <w:rsid w:val="00D83B68"/>
    <w:rsid w:val="00D9052F"/>
    <w:rsid w:val="00D90CB9"/>
    <w:rsid w:val="00D91208"/>
    <w:rsid w:val="00DA104E"/>
    <w:rsid w:val="00DA19B3"/>
    <w:rsid w:val="00DA1D02"/>
    <w:rsid w:val="00DA5693"/>
    <w:rsid w:val="00DB19D9"/>
    <w:rsid w:val="00DB2D2F"/>
    <w:rsid w:val="00DC22AD"/>
    <w:rsid w:val="00DC4C70"/>
    <w:rsid w:val="00DE1060"/>
    <w:rsid w:val="00DF31C1"/>
    <w:rsid w:val="00DF4659"/>
    <w:rsid w:val="00E2026A"/>
    <w:rsid w:val="00E229EE"/>
    <w:rsid w:val="00E23B00"/>
    <w:rsid w:val="00E247DF"/>
    <w:rsid w:val="00E42044"/>
    <w:rsid w:val="00E50155"/>
    <w:rsid w:val="00E570CE"/>
    <w:rsid w:val="00E65B2E"/>
    <w:rsid w:val="00E72062"/>
    <w:rsid w:val="00E723DF"/>
    <w:rsid w:val="00E81C6E"/>
    <w:rsid w:val="00E82DBC"/>
    <w:rsid w:val="00EA4973"/>
    <w:rsid w:val="00EA4E01"/>
    <w:rsid w:val="00EA5EAF"/>
    <w:rsid w:val="00EA685F"/>
    <w:rsid w:val="00EB05F5"/>
    <w:rsid w:val="00EB3841"/>
    <w:rsid w:val="00EC6834"/>
    <w:rsid w:val="00EE28DE"/>
    <w:rsid w:val="00EF1502"/>
    <w:rsid w:val="00F00D9B"/>
    <w:rsid w:val="00F03218"/>
    <w:rsid w:val="00F07C74"/>
    <w:rsid w:val="00F117E7"/>
    <w:rsid w:val="00F11B60"/>
    <w:rsid w:val="00F1515E"/>
    <w:rsid w:val="00F236D3"/>
    <w:rsid w:val="00F31ECD"/>
    <w:rsid w:val="00F327CA"/>
    <w:rsid w:val="00F36EE8"/>
    <w:rsid w:val="00F55723"/>
    <w:rsid w:val="00F61AF0"/>
    <w:rsid w:val="00F63C4F"/>
    <w:rsid w:val="00F71E48"/>
    <w:rsid w:val="00F75D35"/>
    <w:rsid w:val="00F766D6"/>
    <w:rsid w:val="00F76B3C"/>
    <w:rsid w:val="00F779A4"/>
    <w:rsid w:val="00F77EE2"/>
    <w:rsid w:val="00F81248"/>
    <w:rsid w:val="00F8612C"/>
    <w:rsid w:val="00F91BAB"/>
    <w:rsid w:val="00FA0410"/>
    <w:rsid w:val="00FA4677"/>
    <w:rsid w:val="00FB5FBD"/>
    <w:rsid w:val="00FC7BFB"/>
    <w:rsid w:val="00FD0588"/>
    <w:rsid w:val="00FD5F91"/>
    <w:rsid w:val="00FE47E7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e7620,#0f49eb"/>
    </o:shapedefaults>
    <o:shapelayout v:ext="edit">
      <o:idmap v:ext="edit" data="2"/>
    </o:shapelayout>
  </w:shapeDefaults>
  <w:decimalSymbol w:val="."/>
  <w:listSeparator w:val=","/>
  <w14:docId w14:val="4073EDE0"/>
  <w15:docId w15:val="{FB6B74B9-A006-4DAB-BAC5-31BD224E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119"/>
    <w:pPr>
      <w:spacing w:line="0" w:lineRule="atLeast"/>
      <w:jc w:val="both"/>
    </w:pPr>
    <w:rPr>
      <w:rFonts w:ascii="Seaford" w:hAnsi="Seaford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qFormat/>
    <w:rsid w:val="008E4E4F"/>
    <w:pPr>
      <w:keepNext/>
      <w:spacing w:before="240" w:after="60"/>
      <w:outlineLvl w:val="0"/>
    </w:pPr>
    <w:rPr>
      <w:rFonts w:cs="Arial"/>
      <w:bCs/>
      <w:color w:val="auto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B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link w:val="BodyTextChar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link w:val="FooterChar"/>
    <w:uiPriority w:val="99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character" w:styleId="Hyperlink">
    <w:name w:val="Hyperlink"/>
    <w:basedOn w:val="DefaultParagraphFont"/>
    <w:uiPriority w:val="99"/>
    <w:unhideWhenUsed/>
    <w:rsid w:val="004640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0C4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8172A"/>
    <w:rPr>
      <w:rFonts w:ascii="Calibri" w:hAnsi="Calibr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8172A"/>
    <w:rPr>
      <w:color w:val="808080"/>
    </w:rPr>
  </w:style>
  <w:style w:type="character" w:customStyle="1" w:styleId="apple-style-span">
    <w:name w:val="apple-style-span"/>
    <w:basedOn w:val="DefaultParagraphFont"/>
    <w:rsid w:val="009F4B19"/>
  </w:style>
  <w:style w:type="character" w:customStyle="1" w:styleId="apple-converted-space">
    <w:name w:val="apple-converted-space"/>
    <w:basedOn w:val="DefaultParagraphFont"/>
    <w:rsid w:val="009F4B19"/>
  </w:style>
  <w:style w:type="paragraph" w:styleId="ListParagraph">
    <w:name w:val="List Paragraph"/>
    <w:aliases w:val="Heading 3 - Venkat"/>
    <w:basedOn w:val="List"/>
    <w:next w:val="Heading2"/>
    <w:autoRedefine/>
    <w:uiPriority w:val="34"/>
    <w:qFormat/>
    <w:rsid w:val="00060905"/>
    <w:pPr>
      <w:widowControl w:val="0"/>
      <w:numPr>
        <w:numId w:val="26"/>
      </w:numPr>
      <w:autoSpaceDE w:val="0"/>
      <w:autoSpaceDN w:val="0"/>
      <w:adjustRightInd w:val="0"/>
      <w:spacing w:before="120" w:line="240" w:lineRule="auto"/>
      <w:jc w:val="left"/>
    </w:pPr>
  </w:style>
  <w:style w:type="table" w:styleId="TableGrid">
    <w:name w:val="Table Grid"/>
    <w:basedOn w:val="TableNormal"/>
    <w:uiPriority w:val="59"/>
    <w:rsid w:val="0067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E4E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E4F"/>
    <w:rPr>
      <w:rFonts w:ascii="Gotham Rounded Light" w:eastAsiaTheme="majorEastAsia" w:hAnsi="Gotham Rounded Light" w:cstheme="majorBidi"/>
      <w:color w:val="17365D" w:themeColor="text2" w:themeShade="BF"/>
      <w:spacing w:val="5"/>
      <w:kern w:val="28"/>
      <w:sz w:val="40"/>
      <w:szCs w:val="52"/>
    </w:rPr>
  </w:style>
  <w:style w:type="paragraph" w:styleId="Subtitle">
    <w:name w:val="Subtitle"/>
    <w:aliases w:val="Heading 2 - Venkat"/>
    <w:basedOn w:val="Heading1"/>
    <w:next w:val="Normal"/>
    <w:link w:val="SubtitleChar"/>
    <w:uiPriority w:val="11"/>
    <w:qFormat/>
    <w:rsid w:val="008E4E4F"/>
    <w:pPr>
      <w:numPr>
        <w:ilvl w:val="1"/>
      </w:numPr>
    </w:pPr>
    <w:rPr>
      <w:rFonts w:eastAsiaTheme="majorEastAsia" w:cstheme="majorBidi"/>
      <w:iCs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B67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customStyle="1" w:styleId="SubtitleChar">
    <w:name w:val="Subtitle Char"/>
    <w:aliases w:val="Heading 2 - Venkat Char"/>
    <w:basedOn w:val="DefaultParagraphFont"/>
    <w:link w:val="Subtitle"/>
    <w:uiPriority w:val="11"/>
    <w:rsid w:val="008E4E4F"/>
    <w:rPr>
      <w:rFonts w:ascii="Gotham Rounded Light" w:eastAsiaTheme="majorEastAsia" w:hAnsi="Gotham Rounded Light" w:cstheme="majorBidi"/>
      <w:bCs/>
      <w:iCs/>
      <w:color w:val="1116E9"/>
      <w:spacing w:val="15"/>
      <w:kern w:val="32"/>
      <w:sz w:val="28"/>
      <w:szCs w:val="32"/>
    </w:rPr>
  </w:style>
  <w:style w:type="table" w:styleId="GridTable4-Accent6">
    <w:name w:val="Grid Table 4 Accent 6"/>
    <w:basedOn w:val="TableNormal"/>
    <w:uiPriority w:val="49"/>
    <w:rsid w:val="00180E5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2639D"/>
    <w:rPr>
      <w:color w:val="605E5C"/>
      <w:shd w:val="clear" w:color="auto" w:fill="E1DFDD"/>
    </w:rPr>
  </w:style>
  <w:style w:type="paragraph" w:styleId="List">
    <w:name w:val="List"/>
    <w:basedOn w:val="Normal"/>
    <w:uiPriority w:val="99"/>
    <w:semiHidden/>
    <w:unhideWhenUsed/>
    <w:rsid w:val="00407A71"/>
    <w:pPr>
      <w:ind w:left="283" w:hanging="283"/>
      <w:contextualSpacing/>
    </w:pPr>
  </w:style>
  <w:style w:type="character" w:customStyle="1" w:styleId="BodyTextChar">
    <w:name w:val="Body Text Char"/>
    <w:basedOn w:val="DefaultParagraphFont"/>
    <w:link w:val="BodyText"/>
    <w:rsid w:val="00142D3A"/>
    <w:rPr>
      <w:rFonts w:ascii="Seaford" w:hAnsi="Seaford"/>
      <w:color w:val="000000" w:themeColor="text1"/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82DBC"/>
    <w:rPr>
      <w:rFonts w:ascii="Seaford" w:hAnsi="Seaford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2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vmelachervu" TargetMode="External"/><Relationship Id="rId2" Type="http://schemas.openxmlformats.org/officeDocument/2006/relationships/hyperlink" Target="mailto:vmela23@iitk.ac.in" TargetMode="External"/><Relationship Id="rId1" Type="http://schemas.openxmlformats.org/officeDocument/2006/relationships/hyperlink" Target="mailto:vmelachervu@gmail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vmelachervu" TargetMode="External"/><Relationship Id="rId2" Type="http://schemas.openxmlformats.org/officeDocument/2006/relationships/hyperlink" Target="mailto:vmela23@iitk.ac.in" TargetMode="External"/><Relationship Id="rId1" Type="http://schemas.openxmlformats.org/officeDocument/2006/relationships/hyperlink" Target="mailto:vmelachervu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ela\OneDrive\Documents\Custom%20Office%20Templates\Venkat%20-%20Personal%20V2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F10D32-9FD9-4236-AE51-9BFB9A82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Venkat - Personal V28</Template>
  <TotalTime>932</TotalTime>
  <Pages>3</Pages>
  <Words>685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Venkateswar Reddy's Personal Letter Head</vt:lpstr>
    </vt:vector>
  </TitlesOfParts>
  <Manager>Venkateswar Reddy Melachervu, Technology Executive</Manager>
  <Company>Brillium Technologies</Company>
  <LinksUpToDate>false</LinksUpToDate>
  <CharactersWithSpaces>4577</CharactersWithSpaces>
  <SharedDoc>false</SharedDoc>
  <HyperlinkBase>https://www.linkedin.com/vmelachervu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Venkateswar Reddy's Personal Letter Head</dc:title>
  <dc:subject>Venkateswar Reddy Melachervu, Technology Executive</dc:subject>
  <dc:creator>Venkateswar Reddy Melachervu</dc:creator>
  <cp:keywords>"...dare to dream;care to win..."</cp:keywords>
  <dc:description>"...dare to dream;care to win..."</dc:description>
  <cp:lastModifiedBy>Venkateswar Reddy Melachervu</cp:lastModifiedBy>
  <cp:revision>50</cp:revision>
  <cp:lastPrinted>2023-07-22T07:25:00Z</cp:lastPrinted>
  <dcterms:created xsi:type="dcterms:W3CDTF">2023-07-15T15:38:00Z</dcterms:created>
  <dcterms:modified xsi:type="dcterms:W3CDTF">2023-07-22T07:25:00Z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TC060873961033</vt:lpwstr>
  </property>
  <property fmtid="{D5CDD505-2E9C-101B-9397-08002B2CF9AE}" pid="3" name="GrammarlyDocumentId">
    <vt:lpwstr>e557a99d91e04aff5ee7a5d6ff38e8b4e276a0d4053a1e1b645bd147f4807e35</vt:lpwstr>
  </property>
</Properties>
</file>