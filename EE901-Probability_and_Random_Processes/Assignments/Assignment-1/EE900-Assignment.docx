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8CB1" w14:textId="77777777" w:rsidR="00E82DBC" w:rsidRDefault="00E82DBC">
      <w:pPr>
        <w:spacing w:line="240" w:lineRule="auto"/>
        <w:jc w:val="left"/>
      </w:pPr>
      <w:r>
        <w:br w:type="page"/>
      </w:r>
    </w:p>
    <w:p w14:paraId="68B12044" w14:textId="77777777" w:rsidR="00DF31C1" w:rsidRPr="00DF31C1" w:rsidRDefault="00DF31C1" w:rsidP="00DF31C1"/>
    <w:sectPr w:rsidR="00DF31C1" w:rsidRPr="00DF31C1" w:rsidSect="00DF31C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276" w:right="850" w:bottom="851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307" w14:textId="77777777" w:rsidR="00A518E7" w:rsidRDefault="00A518E7" w:rsidP="00D72336">
      <w:r>
        <w:separator/>
      </w:r>
    </w:p>
  </w:endnote>
  <w:endnote w:type="continuationSeparator" w:id="0">
    <w:p w14:paraId="6BE2C855" w14:textId="77777777" w:rsidR="00A518E7" w:rsidRDefault="00A518E7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00D9" w14:textId="77777777" w:rsidR="00142D3A" w:rsidRPr="00304801" w:rsidRDefault="00142D3A" w:rsidP="00142D3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C6671AF" wp14:editId="61243BAF">
              <wp:simplePos x="0" y="0"/>
              <wp:positionH relativeFrom="column">
                <wp:posOffset>6659245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895053109" name="Group 89505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066429483" name="Group 1066429483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340631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120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380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80097024" name="Rectangle 16800970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6117" w14:textId="77777777" w:rsidR="00142D3A" w:rsidRPr="00465A79" w:rsidRDefault="00142D3A" w:rsidP="00142D3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6671AF" id="Group 895053109" o:spid="_x0000_s1028" style="position:absolute;left:0;text-align:left;margin-left:524.35pt;margin-top:-291.75pt;width:23.5pt;height:327.05pt;z-index:251697152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">
              <v:group id="Group 1066429483" o:spid="_x0000_s102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" adj="7304" fillcolor="#e36c0a [2409]" stroked="f" strokecolor="white [3212]"/>
                <v:shape id="AutoShape 9" o:spid="_x0000_s103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" adj="7304" fillcolor="#e36c0a [2409]" stroked="f"/>
                <v:shape id="AutoShape 10" o:spid="_x0000_s103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" adj="7304" fillcolor="#e36c0a [2409]" stroked="f" strokecolor="white [3212]"/>
              </v:group>
              <v:rect id="Rectangle 1680097024" o:spid="_x0000_s103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" filled="f" stroked="f">
                <v:textbox style="layout-flow:vertical;mso-layout-flow-alt:bottom-to-top;mso-fit-shape-to-text:t">
                  <w:txbxContent>
                    <w:p w14:paraId="28EB6117" w14:textId="77777777" w:rsidR="00142D3A" w:rsidRPr="00465A79" w:rsidRDefault="00142D3A" w:rsidP="00142D3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12A51B" wp14:editId="5454D24D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601463358" name="Straight Connector 601463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B1B985" id="Straight Connector 6014633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rFonts w:cs="Estrangelo Edessa"/>
        <w:color w:val="E36C0A" w:themeColor="accent6" w:themeShade="BF"/>
        <w:sz w:val="14"/>
        <w:szCs w:val="14"/>
      </w:rPr>
      <w:t>C-501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5</w:t>
    </w:r>
    <w:r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Sector 7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73764053" w14:textId="1D843BEF" w:rsidR="00142D3A" w:rsidRPr="00304801" w:rsidRDefault="00303CA5" w:rsidP="00303CA5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</w:t>
    </w:r>
    <w:r>
      <w:rPr>
        <w:rFonts w:cs="Estrangelo Edessa"/>
        <w:color w:val="00B050"/>
        <w:sz w:val="14"/>
        <w:szCs w:val="14"/>
      </w:rPr>
      <w:t xml:space="preserve">+91 </w:t>
    </w:r>
    <w:r w:rsidRPr="00304801">
      <w:rPr>
        <w:rFonts w:cs="Estrangelo Edessa"/>
        <w:color w:val="00B050"/>
        <w:sz w:val="14"/>
        <w:szCs w:val="14"/>
      </w:rPr>
      <w:t>97012 22130</w:t>
    </w:r>
    <w:r>
      <w:rPr>
        <w:rFonts w:cs="Estrangelo Edessa"/>
        <w:color w:val="00B050"/>
        <w:sz w:val="14"/>
        <w:szCs w:val="14"/>
      </w:rPr>
      <w:t xml:space="preserve">, </w:t>
    </w:r>
    <w:r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>
      <w:rPr>
        <w:rFonts w:cs="Estrangelo Edessa"/>
        <w:color w:val="00B050"/>
        <w:sz w:val="14"/>
        <w:szCs w:val="14"/>
      </w:rPr>
      <w:t xml:space="preserve">, Website: </w:t>
    </w:r>
    <w:hyperlink r:id="rId3" w:history="1">
      <w:r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1A8E928A" w14:textId="77777777" w:rsidR="00142D3A" w:rsidRDefault="00E82DBC" w:rsidP="00142D3A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14B77A" wp14:editId="16CFA58E">
              <wp:simplePos x="0" y="0"/>
              <wp:positionH relativeFrom="column">
                <wp:posOffset>5471160</wp:posOffset>
              </wp:positionH>
              <wp:positionV relativeFrom="paragraph">
                <wp:posOffset>22860</wp:posOffset>
              </wp:positionV>
              <wp:extent cx="1059180" cy="251460"/>
              <wp:effectExtent l="0" t="0" r="0" b="0"/>
              <wp:wrapNone/>
              <wp:docPr id="19220342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644680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4B7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430.8pt;margin-top:1.8pt;width:83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5MGg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" filled="f" stroked="f" strokeweight=".5pt">
              <v:textbox>
                <w:txbxContent>
                  <w:p w14:paraId="1D644680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986F34" w14:textId="77777777" w:rsidR="00714DBB" w:rsidRPr="00142D3A" w:rsidRDefault="00142D3A" w:rsidP="00142D3A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 Venkateswar Reddy Melachervu 2009-202</w:t>
    </w:r>
    <w:r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reserved.</w:t>
    </w:r>
    <w:r w:rsidR="00457536"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70EF115" wp14:editId="53438AD2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B8" w14:textId="77777777"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EF115" id="Rectangle 61" o:spid="_x0000_s1035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7F4ABB8" w14:textId="77777777"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219" w14:textId="77777777" w:rsidR="003A4B64" w:rsidRPr="00304801" w:rsidRDefault="00142D3A" w:rsidP="003A4B64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90BCA" wp14:editId="3456221F">
              <wp:simplePos x="0" y="0"/>
              <wp:positionH relativeFrom="column">
                <wp:posOffset>6644005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43C0" w14:textId="77777777"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490BCA" id="Group 4" o:spid="_x0000_s1038" style="position:absolute;left:0;text-align:left;margin-left:523.15pt;margin-top:-291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">
              <v:group id="Group 15" o:spid="_x0000_s103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4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4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4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4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14:paraId="196C43C0" w14:textId="77777777"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D2639D"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67BBA7" wp14:editId="1196DEF2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E27136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-501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5</w:t>
    </w:r>
    <w:r w:rsidR="003A4B64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Sector 7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053768E2" w14:textId="1C7EFEBE" w:rsidR="003A4B64" w:rsidRPr="00304801" w:rsidRDefault="00E82DBC" w:rsidP="003A4B64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F3A541" wp14:editId="1517A96C">
              <wp:simplePos x="0" y="0"/>
              <wp:positionH relativeFrom="column">
                <wp:posOffset>5457825</wp:posOffset>
              </wp:positionH>
              <wp:positionV relativeFrom="paragraph">
                <wp:posOffset>81280</wp:posOffset>
              </wp:positionV>
              <wp:extent cx="1059180" cy="251460"/>
              <wp:effectExtent l="0" t="0" r="0" b="0"/>
              <wp:wrapNone/>
              <wp:docPr id="207194460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69132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3A54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29.75pt;margin-top:6.4pt;width:83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f0GgIAADM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" filled="f" stroked="f" strokeweight=".5pt">
              <v:textbox>
                <w:txbxContent>
                  <w:p w14:paraId="01B69132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4B64" w:rsidRPr="00304801">
      <w:rPr>
        <w:rFonts w:cs="Estrangelo Edessa"/>
        <w:color w:val="00B050"/>
        <w:sz w:val="14"/>
        <w:szCs w:val="14"/>
      </w:rPr>
      <w:t xml:space="preserve">Mobile: </w:t>
    </w:r>
    <w:r w:rsidR="003A4B64">
      <w:rPr>
        <w:rFonts w:cs="Estrangelo Edessa"/>
        <w:color w:val="00B050"/>
        <w:sz w:val="14"/>
        <w:szCs w:val="14"/>
      </w:rPr>
      <w:t xml:space="preserve">+91 </w:t>
    </w:r>
    <w:r w:rsidR="003A4B64" w:rsidRPr="00304801">
      <w:rPr>
        <w:rFonts w:cs="Estrangelo Edessa"/>
        <w:color w:val="00B050"/>
        <w:sz w:val="14"/>
        <w:szCs w:val="14"/>
      </w:rPr>
      <w:t>97012 22130</w:t>
    </w:r>
    <w:r w:rsidR="003A4B64">
      <w:rPr>
        <w:rFonts w:cs="Estrangelo Edessa"/>
        <w:color w:val="00B050"/>
        <w:sz w:val="14"/>
        <w:szCs w:val="14"/>
      </w:rPr>
      <w:t xml:space="preserve">, </w:t>
    </w:r>
    <w:r w:rsidR="003A4B64"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="003A4B64"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="003A4B64"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r w:rsidR="00303CA5">
      <w:rPr>
        <w:rFonts w:cs="Estrangelo Edessa"/>
        <w:color w:val="00B050"/>
        <w:sz w:val="14"/>
        <w:szCs w:val="14"/>
      </w:rPr>
      <w:t xml:space="preserve">Website: </w:t>
    </w:r>
    <w:hyperlink r:id="rId3" w:history="1">
      <w:r w:rsidR="003A4B64"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39BF6ABD" w14:textId="77777777" w:rsidR="00D2639D" w:rsidRDefault="00D2639D" w:rsidP="003A4B64">
    <w:pPr>
      <w:pStyle w:val="BodyText"/>
      <w:spacing w:after="0" w:line="20" w:lineRule="atLeast"/>
      <w:ind w:left="-709" w:right="-624"/>
      <w:jc w:val="center"/>
      <w:rPr>
        <w:rFonts w:cs="Estrangelo Edessa"/>
        <w:sz w:val="10"/>
        <w:szCs w:val="10"/>
      </w:rPr>
    </w:pPr>
  </w:p>
  <w:p w14:paraId="7F6E96D1" w14:textId="77777777"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D2639D"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B2DB" w14:textId="77777777" w:rsidR="00A518E7" w:rsidRDefault="00A518E7" w:rsidP="00D72336">
      <w:r>
        <w:separator/>
      </w:r>
    </w:p>
  </w:footnote>
  <w:footnote w:type="continuationSeparator" w:id="0">
    <w:p w14:paraId="4F66FCF3" w14:textId="77777777" w:rsidR="00A518E7" w:rsidRDefault="00A518E7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9181" w14:textId="77777777" w:rsidR="00142D3A" w:rsidRPr="00304801" w:rsidRDefault="00142D3A" w:rsidP="00142D3A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92032" behindDoc="0" locked="0" layoutInCell="1" allowOverlap="1" wp14:anchorId="0CFD63C5" wp14:editId="6FE9406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541023291" name="Picture 541023291" descr="A green sun with orang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00022" name="Picture 1994200022" descr="A green sun with orange text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2578B79" wp14:editId="538E90A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149346659" name="Text Box 149346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62E9" w14:textId="77777777" w:rsidR="00142D3A" w:rsidRPr="00304801" w:rsidRDefault="00142D3A" w:rsidP="00142D3A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609E53D8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35035F15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78B79" id="_x0000_t202" coordsize="21600,21600" o:spt="202" path="m,l,21600r21600,l21600,xe">
              <v:stroke joinstyle="miter"/>
              <v:path gradientshapeok="t" o:connecttype="rect"/>
            </v:shapetype>
            <v:shape id="Text Box 149346659" o:spid="_x0000_s1026" type="#_x0000_t202" style="position:absolute;left:0;text-align:left;margin-left:-7.05pt;margin-top:-4.7pt;width:351.75pt;height:50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UsaAIAAD0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" filled="f" stroked="f" strokeweight=".5pt">
              <v:textbox>
                <w:txbxContent>
                  <w:p w14:paraId="47CB62E9" w14:textId="77777777" w:rsidR="00142D3A" w:rsidRPr="00304801" w:rsidRDefault="00142D3A" w:rsidP="00142D3A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609E53D8" w14:textId="77777777" w:rsidR="00142D3A" w:rsidRPr="00304801" w:rsidRDefault="00142D3A" w:rsidP="00142D3A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35035F15" w14:textId="77777777" w:rsidR="00142D3A" w:rsidRPr="00304801" w:rsidRDefault="00142D3A" w:rsidP="00142D3A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F511005" wp14:editId="03E05B20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1196415268" name="Text Box 1196415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773B" w14:textId="77777777" w:rsidR="00142D3A" w:rsidRPr="00304801" w:rsidRDefault="00142D3A" w:rsidP="00142D3A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518E7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15-Jul-23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11005" id="Text Box 1196415268" o:spid="_x0000_s1027" type="#_x0000_t202" style="position:absolute;left:0;text-align:left;margin-left:-93.85pt;margin-top:6.1pt;width:133.3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" filled="f" stroked="f" strokeweight=".5pt">
              <v:textbox>
                <w:txbxContent>
                  <w:p w14:paraId="4EF5773B" w14:textId="77777777" w:rsidR="00142D3A" w:rsidRPr="00304801" w:rsidRDefault="00142D3A" w:rsidP="00142D3A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A518E7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15-Jul-23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47CCB" wp14:editId="1A044AFE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1988129035" name="Rectangle 1988129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A715C" id="Rectangle 1988129035" o:spid="_x0000_s1026" style="position:absolute;margin-left:0;margin-top:-7.1pt;width:594.6pt;height:4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3D86C214" w14:textId="77777777" w:rsidR="00142D3A" w:rsidRPr="00304801" w:rsidRDefault="00142D3A" w:rsidP="00142D3A">
    <w:pPr>
      <w:pStyle w:val="BodyText"/>
      <w:spacing w:after="0" w:line="20" w:lineRule="atLeast"/>
      <w:rPr>
        <w:color w:val="002060"/>
        <w:sz w:val="16"/>
      </w:rPr>
    </w:pPr>
  </w:p>
  <w:p w14:paraId="75D0464A" w14:textId="77777777" w:rsidR="00142D3A" w:rsidRPr="00304801" w:rsidRDefault="00142D3A" w:rsidP="00142D3A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BDC48C" wp14:editId="5829F345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728888539" name="Straight Connector 7288885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931BDF" id="Straight Connector 7288885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111D" w14:textId="77777777"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1316C1C" wp14:editId="400D558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397683585" name="Picture 3976835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95D57B" wp14:editId="412BC28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B5438" w14:textId="77777777"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5B6AD2D1" w14:textId="77777777"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2C267A0A" w14:textId="77777777"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5D57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8JbAIAAEQ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" filled="f" stroked="f" strokeweight=".5pt">
              <v:textbox>
                <w:txbxContent>
                  <w:p w14:paraId="68CB5438" w14:textId="77777777"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5B6AD2D1" w14:textId="77777777"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2C267A0A" w14:textId="77777777"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36028" wp14:editId="361CBC91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24B89" w14:textId="77777777"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518E7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15-Jul-23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36028" id="Text Box 3" o:spid="_x0000_s1037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hc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onBvvGrqDYU789tKsQnLwtqSl3IuCj8DT71GLaZ3ygjzZA5EMncbYB//tv9xFPI0lazmrapZyH&#10;X1vhFWfmm6VhvRyOx3H50mE8+Tyigz/VrE41dlstgboypJfDySRGPJpe1B6qF1r7RYxKKmElxc45&#10;9uIS2w2nZ0OqxSKBaN2cwDv75GR0HZsUR+65eRHedXOJNNH30G+dmL0ZzxYbLS0stgi6TLMbeW5Z&#10;7finVU0j3T0r8S04PSfU8fGbvwI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HP8qFx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14:paraId="23E24B89" w14:textId="77777777"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A518E7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15-Jul-23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77ADEF2" wp14:editId="0FC79C58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BE171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1F1C3F75" w14:textId="77777777"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14:paraId="19BB2EA4" w14:textId="77777777"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C598CF" wp14:editId="728429EB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06FB1A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42BCC"/>
    <w:multiLevelType w:val="hybridMultilevel"/>
    <w:tmpl w:val="32C62FDA"/>
    <w:lvl w:ilvl="0" w:tplc="24BC99A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0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4"/>
  </w:num>
  <w:num w:numId="12" w16cid:durableId="1115490949">
    <w:abstractNumId w:val="10"/>
  </w:num>
  <w:num w:numId="13" w16cid:durableId="1324043159">
    <w:abstractNumId w:val="19"/>
  </w:num>
  <w:num w:numId="14" w16cid:durableId="1001736547">
    <w:abstractNumId w:val="17"/>
  </w:num>
  <w:num w:numId="15" w16cid:durableId="2039231152">
    <w:abstractNumId w:val="23"/>
  </w:num>
  <w:num w:numId="16" w16cid:durableId="375546417">
    <w:abstractNumId w:val="21"/>
  </w:num>
  <w:num w:numId="17" w16cid:durableId="13042671">
    <w:abstractNumId w:val="16"/>
  </w:num>
  <w:num w:numId="18" w16cid:durableId="1058866331">
    <w:abstractNumId w:val="22"/>
  </w:num>
  <w:num w:numId="19" w16cid:durableId="1547525609">
    <w:abstractNumId w:val="15"/>
  </w:num>
  <w:num w:numId="20" w16cid:durableId="511147070">
    <w:abstractNumId w:val="18"/>
  </w:num>
  <w:num w:numId="21" w16cid:durableId="525292264">
    <w:abstractNumId w:val="11"/>
  </w:num>
  <w:num w:numId="22" w16cid:durableId="1596786450">
    <w:abstractNumId w:val="12"/>
  </w:num>
  <w:num w:numId="23" w16cid:durableId="643001887">
    <w:abstractNumId w:val="20"/>
  </w:num>
  <w:num w:numId="24" w16cid:durableId="1884513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E7"/>
    <w:rsid w:val="000060BB"/>
    <w:rsid w:val="00011D78"/>
    <w:rsid w:val="00024874"/>
    <w:rsid w:val="00026A73"/>
    <w:rsid w:val="0003725B"/>
    <w:rsid w:val="00046EE1"/>
    <w:rsid w:val="00053B16"/>
    <w:rsid w:val="00057E27"/>
    <w:rsid w:val="00075B15"/>
    <w:rsid w:val="0009286B"/>
    <w:rsid w:val="000A6C73"/>
    <w:rsid w:val="000B7DA8"/>
    <w:rsid w:val="000C47F6"/>
    <w:rsid w:val="000D0BB7"/>
    <w:rsid w:val="000D3A0D"/>
    <w:rsid w:val="000D4AEE"/>
    <w:rsid w:val="000F2F1D"/>
    <w:rsid w:val="001010C3"/>
    <w:rsid w:val="0011640D"/>
    <w:rsid w:val="001203EE"/>
    <w:rsid w:val="00122A2E"/>
    <w:rsid w:val="00124C01"/>
    <w:rsid w:val="00124CEF"/>
    <w:rsid w:val="00127748"/>
    <w:rsid w:val="00134ABC"/>
    <w:rsid w:val="0013733D"/>
    <w:rsid w:val="00142D3A"/>
    <w:rsid w:val="00145B27"/>
    <w:rsid w:val="00147E05"/>
    <w:rsid w:val="0016440D"/>
    <w:rsid w:val="0016443E"/>
    <w:rsid w:val="00165240"/>
    <w:rsid w:val="00180E51"/>
    <w:rsid w:val="001832C4"/>
    <w:rsid w:val="0019525C"/>
    <w:rsid w:val="001A400C"/>
    <w:rsid w:val="001A48D9"/>
    <w:rsid w:val="001A5467"/>
    <w:rsid w:val="001A557E"/>
    <w:rsid w:val="001B0EB0"/>
    <w:rsid w:val="001B56F6"/>
    <w:rsid w:val="001B6419"/>
    <w:rsid w:val="001B7120"/>
    <w:rsid w:val="001C2027"/>
    <w:rsid w:val="001C39C4"/>
    <w:rsid w:val="001C3B37"/>
    <w:rsid w:val="001C61E5"/>
    <w:rsid w:val="001D15AE"/>
    <w:rsid w:val="001D185A"/>
    <w:rsid w:val="001D3FEB"/>
    <w:rsid w:val="001D4F8A"/>
    <w:rsid w:val="001E0727"/>
    <w:rsid w:val="001F0200"/>
    <w:rsid w:val="001F0885"/>
    <w:rsid w:val="00204EBD"/>
    <w:rsid w:val="0021430B"/>
    <w:rsid w:val="0022262E"/>
    <w:rsid w:val="00222A86"/>
    <w:rsid w:val="0025520C"/>
    <w:rsid w:val="00255735"/>
    <w:rsid w:val="00261CC2"/>
    <w:rsid w:val="00264AC2"/>
    <w:rsid w:val="00267CC0"/>
    <w:rsid w:val="0027200D"/>
    <w:rsid w:val="00272AE7"/>
    <w:rsid w:val="00294BD9"/>
    <w:rsid w:val="00296AA9"/>
    <w:rsid w:val="002A2955"/>
    <w:rsid w:val="002B01F3"/>
    <w:rsid w:val="002C427A"/>
    <w:rsid w:val="002C5E35"/>
    <w:rsid w:val="002E3949"/>
    <w:rsid w:val="002E56A8"/>
    <w:rsid w:val="002F341B"/>
    <w:rsid w:val="002F4D55"/>
    <w:rsid w:val="0030219B"/>
    <w:rsid w:val="00303CA5"/>
    <w:rsid w:val="00304801"/>
    <w:rsid w:val="00305F7F"/>
    <w:rsid w:val="0031440B"/>
    <w:rsid w:val="003178E7"/>
    <w:rsid w:val="0033246F"/>
    <w:rsid w:val="003329AB"/>
    <w:rsid w:val="00333A3F"/>
    <w:rsid w:val="00350040"/>
    <w:rsid w:val="00362597"/>
    <w:rsid w:val="003632EA"/>
    <w:rsid w:val="00375D94"/>
    <w:rsid w:val="003770F2"/>
    <w:rsid w:val="00391DA7"/>
    <w:rsid w:val="003A4B64"/>
    <w:rsid w:val="003A590B"/>
    <w:rsid w:val="003A65CF"/>
    <w:rsid w:val="003B6450"/>
    <w:rsid w:val="003C2319"/>
    <w:rsid w:val="003C698C"/>
    <w:rsid w:val="003D6709"/>
    <w:rsid w:val="003E4CF2"/>
    <w:rsid w:val="003E5122"/>
    <w:rsid w:val="003F05A1"/>
    <w:rsid w:val="003F1BD0"/>
    <w:rsid w:val="00401160"/>
    <w:rsid w:val="004029BF"/>
    <w:rsid w:val="0040746E"/>
    <w:rsid w:val="00407A71"/>
    <w:rsid w:val="00422D2C"/>
    <w:rsid w:val="00432569"/>
    <w:rsid w:val="00436B0E"/>
    <w:rsid w:val="00436C32"/>
    <w:rsid w:val="00440BC9"/>
    <w:rsid w:val="004470A6"/>
    <w:rsid w:val="004478B7"/>
    <w:rsid w:val="00452DEA"/>
    <w:rsid w:val="0045482B"/>
    <w:rsid w:val="00457536"/>
    <w:rsid w:val="004640C4"/>
    <w:rsid w:val="00465A79"/>
    <w:rsid w:val="00481F74"/>
    <w:rsid w:val="00496E33"/>
    <w:rsid w:val="004A6B9C"/>
    <w:rsid w:val="004B5B67"/>
    <w:rsid w:val="004D380B"/>
    <w:rsid w:val="004F3EE7"/>
    <w:rsid w:val="00501B26"/>
    <w:rsid w:val="00507F50"/>
    <w:rsid w:val="00517A98"/>
    <w:rsid w:val="00520373"/>
    <w:rsid w:val="00520AB7"/>
    <w:rsid w:val="00530AAD"/>
    <w:rsid w:val="005334CD"/>
    <w:rsid w:val="00553864"/>
    <w:rsid w:val="00555E93"/>
    <w:rsid w:val="00562B67"/>
    <w:rsid w:val="00564734"/>
    <w:rsid w:val="00575B10"/>
    <w:rsid w:val="0058172A"/>
    <w:rsid w:val="005B2344"/>
    <w:rsid w:val="005B6498"/>
    <w:rsid w:val="005E06C6"/>
    <w:rsid w:val="005E3C89"/>
    <w:rsid w:val="005E5EA3"/>
    <w:rsid w:val="005F015A"/>
    <w:rsid w:val="005F4F00"/>
    <w:rsid w:val="005F552F"/>
    <w:rsid w:val="0061751D"/>
    <w:rsid w:val="006179F4"/>
    <w:rsid w:val="0062222D"/>
    <w:rsid w:val="006278B6"/>
    <w:rsid w:val="00627C08"/>
    <w:rsid w:val="006308D8"/>
    <w:rsid w:val="00641E1A"/>
    <w:rsid w:val="00643A94"/>
    <w:rsid w:val="00650B2F"/>
    <w:rsid w:val="00655AB6"/>
    <w:rsid w:val="00673337"/>
    <w:rsid w:val="00676983"/>
    <w:rsid w:val="00684A3B"/>
    <w:rsid w:val="006A4DCE"/>
    <w:rsid w:val="006D2A1A"/>
    <w:rsid w:val="006D5EC5"/>
    <w:rsid w:val="006F02C2"/>
    <w:rsid w:val="006F3886"/>
    <w:rsid w:val="00700046"/>
    <w:rsid w:val="00701B3E"/>
    <w:rsid w:val="00703672"/>
    <w:rsid w:val="00714DBB"/>
    <w:rsid w:val="0073169F"/>
    <w:rsid w:val="007334AD"/>
    <w:rsid w:val="00733A8B"/>
    <w:rsid w:val="007347D7"/>
    <w:rsid w:val="00735DFE"/>
    <w:rsid w:val="00740C28"/>
    <w:rsid w:val="00744147"/>
    <w:rsid w:val="0076154F"/>
    <w:rsid w:val="00766732"/>
    <w:rsid w:val="00767097"/>
    <w:rsid w:val="00773275"/>
    <w:rsid w:val="007834BF"/>
    <w:rsid w:val="00784F9D"/>
    <w:rsid w:val="00785CC0"/>
    <w:rsid w:val="007916D7"/>
    <w:rsid w:val="00796FFD"/>
    <w:rsid w:val="007A395A"/>
    <w:rsid w:val="007A7E73"/>
    <w:rsid w:val="007A7FB6"/>
    <w:rsid w:val="007B19A7"/>
    <w:rsid w:val="007B5D07"/>
    <w:rsid w:val="007C1997"/>
    <w:rsid w:val="007C2960"/>
    <w:rsid w:val="007D03C5"/>
    <w:rsid w:val="007D1426"/>
    <w:rsid w:val="007D31FC"/>
    <w:rsid w:val="007D3831"/>
    <w:rsid w:val="007E75D7"/>
    <w:rsid w:val="007F1A3F"/>
    <w:rsid w:val="007F303E"/>
    <w:rsid w:val="00811D0E"/>
    <w:rsid w:val="008174B2"/>
    <w:rsid w:val="00824F5E"/>
    <w:rsid w:val="00840196"/>
    <w:rsid w:val="00840F03"/>
    <w:rsid w:val="00844845"/>
    <w:rsid w:val="00846578"/>
    <w:rsid w:val="00852CDA"/>
    <w:rsid w:val="0085529E"/>
    <w:rsid w:val="00862408"/>
    <w:rsid w:val="00876FF3"/>
    <w:rsid w:val="0087789C"/>
    <w:rsid w:val="00886270"/>
    <w:rsid w:val="0089621B"/>
    <w:rsid w:val="008B31F3"/>
    <w:rsid w:val="008C0A78"/>
    <w:rsid w:val="008C7530"/>
    <w:rsid w:val="008D2138"/>
    <w:rsid w:val="008D41CD"/>
    <w:rsid w:val="008D45D8"/>
    <w:rsid w:val="008E4E4F"/>
    <w:rsid w:val="008F371F"/>
    <w:rsid w:val="00903A64"/>
    <w:rsid w:val="00905CB2"/>
    <w:rsid w:val="009202CC"/>
    <w:rsid w:val="0092370C"/>
    <w:rsid w:val="009321DF"/>
    <w:rsid w:val="00933D25"/>
    <w:rsid w:val="00943836"/>
    <w:rsid w:val="00954C86"/>
    <w:rsid w:val="00955664"/>
    <w:rsid w:val="00956F81"/>
    <w:rsid w:val="00970ED8"/>
    <w:rsid w:val="009804A5"/>
    <w:rsid w:val="00981E11"/>
    <w:rsid w:val="009A462A"/>
    <w:rsid w:val="009A50F6"/>
    <w:rsid w:val="009B48A4"/>
    <w:rsid w:val="009B729B"/>
    <w:rsid w:val="009C221C"/>
    <w:rsid w:val="009C58A4"/>
    <w:rsid w:val="009D2EB9"/>
    <w:rsid w:val="009E1724"/>
    <w:rsid w:val="009F109D"/>
    <w:rsid w:val="009F2F6E"/>
    <w:rsid w:val="009F34DD"/>
    <w:rsid w:val="009F4B19"/>
    <w:rsid w:val="009F7D32"/>
    <w:rsid w:val="00A35490"/>
    <w:rsid w:val="00A3697C"/>
    <w:rsid w:val="00A40585"/>
    <w:rsid w:val="00A46190"/>
    <w:rsid w:val="00A50AEA"/>
    <w:rsid w:val="00A51582"/>
    <w:rsid w:val="00A518E7"/>
    <w:rsid w:val="00A627B7"/>
    <w:rsid w:val="00A62C6F"/>
    <w:rsid w:val="00A6681F"/>
    <w:rsid w:val="00A67494"/>
    <w:rsid w:val="00A75ECB"/>
    <w:rsid w:val="00A81885"/>
    <w:rsid w:val="00A83380"/>
    <w:rsid w:val="00A923C7"/>
    <w:rsid w:val="00A954E7"/>
    <w:rsid w:val="00AA3234"/>
    <w:rsid w:val="00AB18F0"/>
    <w:rsid w:val="00AB4102"/>
    <w:rsid w:val="00AB47D7"/>
    <w:rsid w:val="00AB575C"/>
    <w:rsid w:val="00AC1BF7"/>
    <w:rsid w:val="00AD6190"/>
    <w:rsid w:val="00AD61EB"/>
    <w:rsid w:val="00AE27A5"/>
    <w:rsid w:val="00AE63B7"/>
    <w:rsid w:val="00AE7942"/>
    <w:rsid w:val="00B034E7"/>
    <w:rsid w:val="00B05218"/>
    <w:rsid w:val="00B066E4"/>
    <w:rsid w:val="00B06C23"/>
    <w:rsid w:val="00B17661"/>
    <w:rsid w:val="00B244FB"/>
    <w:rsid w:val="00B26817"/>
    <w:rsid w:val="00B42D1B"/>
    <w:rsid w:val="00B4427B"/>
    <w:rsid w:val="00B47B64"/>
    <w:rsid w:val="00B578AA"/>
    <w:rsid w:val="00B601B1"/>
    <w:rsid w:val="00B612EC"/>
    <w:rsid w:val="00B64FFB"/>
    <w:rsid w:val="00B65111"/>
    <w:rsid w:val="00B66C6E"/>
    <w:rsid w:val="00B714B1"/>
    <w:rsid w:val="00B72D41"/>
    <w:rsid w:val="00B76823"/>
    <w:rsid w:val="00B91510"/>
    <w:rsid w:val="00B915CB"/>
    <w:rsid w:val="00B93282"/>
    <w:rsid w:val="00B95FA7"/>
    <w:rsid w:val="00BA103A"/>
    <w:rsid w:val="00BA2731"/>
    <w:rsid w:val="00BA7FF0"/>
    <w:rsid w:val="00BB6B23"/>
    <w:rsid w:val="00BC3B5C"/>
    <w:rsid w:val="00BD0BBB"/>
    <w:rsid w:val="00BD4DFA"/>
    <w:rsid w:val="00BE23AA"/>
    <w:rsid w:val="00C1546E"/>
    <w:rsid w:val="00C4480A"/>
    <w:rsid w:val="00C479DB"/>
    <w:rsid w:val="00C61744"/>
    <w:rsid w:val="00C64A65"/>
    <w:rsid w:val="00C710BA"/>
    <w:rsid w:val="00C833FF"/>
    <w:rsid w:val="00C95519"/>
    <w:rsid w:val="00C95D6E"/>
    <w:rsid w:val="00CA3EE1"/>
    <w:rsid w:val="00CA6AD8"/>
    <w:rsid w:val="00CB738D"/>
    <w:rsid w:val="00CC2ADC"/>
    <w:rsid w:val="00CC446D"/>
    <w:rsid w:val="00CD40E7"/>
    <w:rsid w:val="00CE2C65"/>
    <w:rsid w:val="00CE4C59"/>
    <w:rsid w:val="00CF13D7"/>
    <w:rsid w:val="00D06723"/>
    <w:rsid w:val="00D075A5"/>
    <w:rsid w:val="00D100C9"/>
    <w:rsid w:val="00D12684"/>
    <w:rsid w:val="00D2639D"/>
    <w:rsid w:val="00D27A70"/>
    <w:rsid w:val="00D30B7B"/>
    <w:rsid w:val="00D5154A"/>
    <w:rsid w:val="00D61442"/>
    <w:rsid w:val="00D7454D"/>
    <w:rsid w:val="00D749F1"/>
    <w:rsid w:val="00D83B68"/>
    <w:rsid w:val="00D9052F"/>
    <w:rsid w:val="00D90CB9"/>
    <w:rsid w:val="00D91208"/>
    <w:rsid w:val="00DA19B3"/>
    <w:rsid w:val="00DA1D02"/>
    <w:rsid w:val="00DA5693"/>
    <w:rsid w:val="00DB19D9"/>
    <w:rsid w:val="00DC4C70"/>
    <w:rsid w:val="00DE1060"/>
    <w:rsid w:val="00DF31C1"/>
    <w:rsid w:val="00DF4659"/>
    <w:rsid w:val="00E2026A"/>
    <w:rsid w:val="00E229EE"/>
    <w:rsid w:val="00E23B00"/>
    <w:rsid w:val="00E247DF"/>
    <w:rsid w:val="00E42044"/>
    <w:rsid w:val="00E50155"/>
    <w:rsid w:val="00E570CE"/>
    <w:rsid w:val="00E65B2E"/>
    <w:rsid w:val="00E72062"/>
    <w:rsid w:val="00E723DF"/>
    <w:rsid w:val="00E81C6E"/>
    <w:rsid w:val="00E82DBC"/>
    <w:rsid w:val="00EA4973"/>
    <w:rsid w:val="00EA5EAF"/>
    <w:rsid w:val="00EB3841"/>
    <w:rsid w:val="00EC6834"/>
    <w:rsid w:val="00EE28DE"/>
    <w:rsid w:val="00EF1502"/>
    <w:rsid w:val="00F00D9B"/>
    <w:rsid w:val="00F07C74"/>
    <w:rsid w:val="00F117E7"/>
    <w:rsid w:val="00F11B60"/>
    <w:rsid w:val="00F1515E"/>
    <w:rsid w:val="00F31ECD"/>
    <w:rsid w:val="00F327CA"/>
    <w:rsid w:val="00F36EE8"/>
    <w:rsid w:val="00F61AF0"/>
    <w:rsid w:val="00F63C4F"/>
    <w:rsid w:val="00F71E48"/>
    <w:rsid w:val="00F75D35"/>
    <w:rsid w:val="00F766D6"/>
    <w:rsid w:val="00F76B3C"/>
    <w:rsid w:val="00F779A4"/>
    <w:rsid w:val="00F77EE2"/>
    <w:rsid w:val="00F81248"/>
    <w:rsid w:val="00F8612C"/>
    <w:rsid w:val="00F91BAB"/>
    <w:rsid w:val="00FA0410"/>
    <w:rsid w:val="00FB5FBD"/>
    <w:rsid w:val="00FC7BFB"/>
    <w:rsid w:val="00FD0588"/>
    <w:rsid w:val="00FD5F91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4073EDE0"/>
  <w15:docId w15:val="{FB6B74B9-A006-4DAB-BAC5-31BD224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C1"/>
    <w:pPr>
      <w:spacing w:line="0" w:lineRule="atLeast"/>
      <w:jc w:val="both"/>
    </w:pPr>
    <w:rPr>
      <w:rFonts w:ascii="Seaford" w:hAnsi="Seaford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DF31C1"/>
    <w:pPr>
      <w:widowControl w:val="0"/>
      <w:numPr>
        <w:numId w:val="24"/>
      </w:numPr>
      <w:autoSpaceDE w:val="0"/>
      <w:autoSpaceDN w:val="0"/>
      <w:adjustRightInd w:val="0"/>
      <w:spacing w:before="120" w:line="240" w:lineRule="auto"/>
      <w:ind w:left="0" w:firstLine="0"/>
      <w:jc w:val="left"/>
    </w:p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407A71"/>
    <w:pPr>
      <w:ind w:left="283" w:hanging="283"/>
      <w:contextualSpacing/>
    </w:pPr>
  </w:style>
  <w:style w:type="character" w:customStyle="1" w:styleId="BodyTextChar">
    <w:name w:val="Body Text Char"/>
    <w:basedOn w:val="DefaultParagraphFont"/>
    <w:link w:val="BodyText"/>
    <w:rsid w:val="00142D3A"/>
    <w:rPr>
      <w:rFonts w:ascii="Seaford" w:hAnsi="Seaford"/>
      <w:color w:val="000000" w:themeColor="text1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2DBC"/>
    <w:rPr>
      <w:rFonts w:ascii="Seaford" w:hAnsi="Seaford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V2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V28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Venkateswar Reddy's Personal Letter Head</vt:lpstr>
    </vt:vector>
  </TitlesOfParts>
  <Manager>Venkateswar Reddy Melachervu, Technology Executive</Manager>
  <Company>Brillium Technologies</Company>
  <LinksUpToDate>false</LinksUpToDate>
  <CharactersWithSpaces>2</CharactersWithSpaces>
  <SharedDoc>false</SharedDoc>
  <HyperlinkBase>https://www.linkedin.com/vmelachervu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Venkateswar Reddy's Personal Letter Head</dc:title>
  <dc:subject>Venkateswar Reddy Melachervu, Technology Executive</dc:subject>
  <dc:creator>Venkateswar Reddy Melachervu</dc:creator>
  <cp:keywords>"...dare to dream;care to win..."</cp:keywords>
  <dc:description>"...dare to dream;care to win..."</dc:description>
  <cp:lastModifiedBy>Venkateswar Reddy Melachervu</cp:lastModifiedBy>
  <cp:revision>1</cp:revision>
  <cp:lastPrinted>2023-05-10T12:29:00Z</cp:lastPrinted>
  <dcterms:created xsi:type="dcterms:W3CDTF">2023-07-15T15:36:00Z</dcterms:created>
  <dcterms:modified xsi:type="dcterms:W3CDTF">2023-07-15T15:37:00Z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