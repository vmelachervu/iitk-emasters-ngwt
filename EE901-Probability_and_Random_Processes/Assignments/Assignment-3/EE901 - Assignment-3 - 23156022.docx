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25B5" w14:textId="025E8F57" w:rsidR="00C31970" w:rsidRPr="007E324F" w:rsidRDefault="00C31970" w:rsidP="00C31970">
      <w:pPr>
        <w:spacing w:line="240" w:lineRule="auto"/>
        <w:jc w:val="left"/>
        <w:rPr>
          <w:b/>
          <w:bCs/>
          <w:sz w:val="32"/>
          <w:szCs w:val="32"/>
        </w:rPr>
      </w:pPr>
      <w:r w:rsidRPr="007E324F">
        <w:rPr>
          <w:b/>
          <w:bCs/>
          <w:sz w:val="32"/>
          <w:szCs w:val="32"/>
        </w:rPr>
        <w:t xml:space="preserve">Assignment – </w:t>
      </w:r>
      <w:r w:rsidR="000643A9" w:rsidRPr="007E324F">
        <w:rPr>
          <w:b/>
          <w:bCs/>
          <w:sz w:val="32"/>
          <w:szCs w:val="32"/>
        </w:rPr>
        <w:t>3</w:t>
      </w:r>
      <w:r w:rsidRPr="007E324F">
        <w:rPr>
          <w:b/>
          <w:bCs/>
          <w:sz w:val="32"/>
          <w:szCs w:val="32"/>
        </w:rPr>
        <w:t xml:space="preserve"> - Solution</w:t>
      </w:r>
    </w:p>
    <w:p w14:paraId="75F4427E" w14:textId="12C4500B" w:rsidR="00C31970" w:rsidRPr="00C31970" w:rsidRDefault="00C31970" w:rsidP="00EA685F">
      <w:pPr>
        <w:spacing w:line="240" w:lineRule="auto"/>
        <w:jc w:val="left"/>
      </w:pPr>
      <w:r w:rsidRPr="00C31970">
        <w:t>---------------------------------------------------------------------</w:t>
      </w:r>
    </w:p>
    <w:p w14:paraId="123E1A9A" w14:textId="1F28A951" w:rsidR="00EA685F" w:rsidRPr="00C31970" w:rsidRDefault="00EA685F" w:rsidP="00EA685F">
      <w:pPr>
        <w:spacing w:line="240" w:lineRule="auto"/>
        <w:jc w:val="left"/>
      </w:pPr>
      <w:proofErr w:type="spellStart"/>
      <w:r w:rsidRPr="00C31970">
        <w:t>eMasters</w:t>
      </w:r>
      <w:proofErr w:type="spellEnd"/>
      <w:r w:rsidRPr="00C31970">
        <w:t xml:space="preserve"> in Communication Systems, IITK</w:t>
      </w:r>
    </w:p>
    <w:p w14:paraId="5E8D6169" w14:textId="6EF71383" w:rsidR="00EA685F" w:rsidRPr="007E324F" w:rsidRDefault="00EA685F" w:rsidP="00EA685F">
      <w:pPr>
        <w:spacing w:line="240" w:lineRule="auto"/>
        <w:jc w:val="left"/>
        <w:rPr>
          <w:b/>
          <w:bCs/>
        </w:rPr>
      </w:pPr>
      <w:r w:rsidRPr="007E324F">
        <w:rPr>
          <w:b/>
          <w:bCs/>
        </w:rPr>
        <w:t>EE901: Probability and Random Processes</w:t>
      </w:r>
    </w:p>
    <w:p w14:paraId="4C5A8CEA" w14:textId="147EC662" w:rsidR="00EA685F" w:rsidRPr="007E324F" w:rsidRDefault="00EA685F" w:rsidP="00EA685F">
      <w:pPr>
        <w:spacing w:line="240" w:lineRule="auto"/>
        <w:jc w:val="left"/>
        <w:rPr>
          <w:b/>
          <w:bCs/>
        </w:rPr>
      </w:pPr>
      <w:r w:rsidRPr="007E324F">
        <w:rPr>
          <w:b/>
          <w:bCs/>
        </w:rPr>
        <w:t>Student Name : Venkateswar Reddy Melachervu</w:t>
      </w:r>
    </w:p>
    <w:p w14:paraId="6C0CAD9C" w14:textId="24E6702B" w:rsidR="00EA685F" w:rsidRPr="007E324F" w:rsidRDefault="00EA685F" w:rsidP="00EA685F">
      <w:pPr>
        <w:spacing w:line="240" w:lineRule="auto"/>
        <w:jc w:val="left"/>
        <w:rPr>
          <w:b/>
          <w:bCs/>
        </w:rPr>
      </w:pPr>
      <w:r w:rsidRPr="007E324F">
        <w:rPr>
          <w:b/>
          <w:bCs/>
        </w:rPr>
        <w:t>Roll No: 23156022</w:t>
      </w:r>
    </w:p>
    <w:p w14:paraId="197A8C63" w14:textId="77777777" w:rsidR="00C31970" w:rsidRDefault="00C31970" w:rsidP="00C31970">
      <w:pPr>
        <w:spacing w:line="240" w:lineRule="auto"/>
        <w:jc w:val="left"/>
      </w:pPr>
      <w:r w:rsidRPr="00C31970">
        <w:t>---------------------------------------------------------------------</w:t>
      </w:r>
    </w:p>
    <w:p w14:paraId="509C928C" w14:textId="07E9C917" w:rsidR="007E324F" w:rsidRDefault="007E324F" w:rsidP="006D37B8">
      <w:pPr>
        <w:spacing w:line="240" w:lineRule="auto"/>
        <w:jc w:val="left"/>
      </w:pPr>
      <w:r w:rsidRPr="006D37B8">
        <w:rPr>
          <w:b/>
          <w:bCs/>
        </w:rPr>
        <w:t>Q1</w:t>
      </w:r>
      <w:r w:rsidR="006D37B8" w:rsidRPr="006D37B8">
        <w:rPr>
          <w:b/>
          <w:bCs/>
        </w:rPr>
        <w:t>:</w:t>
      </w:r>
      <w:r w:rsidR="006D37B8">
        <w:t xml:space="preserve"> In an experiment, a dice is rolled twice. Let X be the sum of the outcomes. Find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C56E4">
        <w:t>.</w:t>
      </w:r>
    </w:p>
    <w:p w14:paraId="382EA521" w14:textId="05FC7E6F" w:rsidR="006D37B8" w:rsidRDefault="006D37B8" w:rsidP="006D37B8">
      <w:pPr>
        <w:spacing w:line="240" w:lineRule="auto"/>
        <w:jc w:val="left"/>
        <w:rPr>
          <w:b/>
          <w:bCs/>
        </w:rPr>
      </w:pPr>
      <w:r w:rsidRPr="006D37B8">
        <w:rPr>
          <w:b/>
          <w:bCs/>
        </w:rPr>
        <w:t>Q1 Solution</w:t>
      </w:r>
      <w:r>
        <w:rPr>
          <w:b/>
          <w:bCs/>
        </w:rPr>
        <w:t>:</w:t>
      </w:r>
    </w:p>
    <w:p w14:paraId="56510E6C" w14:textId="7E933100" w:rsidR="00CC56E4" w:rsidRDefault="00CC56E4" w:rsidP="006D37B8">
      <w:pPr>
        <w:spacing w:line="240" w:lineRule="auto"/>
        <w:jc w:val="left"/>
      </w:pPr>
      <w:r w:rsidRPr="00CC56E4">
        <w:t xml:space="preserve">Let </w:t>
      </w:r>
      <w:r>
        <w:t>Y and Z be the outcomes of the first and second dice rolls – values shown by the dice after the roll.</w:t>
      </w:r>
    </w:p>
    <w:p w14:paraId="78BFD34E" w14:textId="797B8171" w:rsidR="00CC56E4" w:rsidRDefault="00CC56E4" w:rsidP="006D37B8">
      <w:pPr>
        <w:spacing w:line="240" w:lineRule="auto"/>
        <w:jc w:val="left"/>
      </w:pPr>
      <w:r>
        <w:t>The outcomes of the first roll – Y = {1,2,3,4,5,6}</w:t>
      </w:r>
      <w:r w:rsidR="00177D8A">
        <w:t xml:space="preserve"> – 6 outcomes</w:t>
      </w:r>
    </w:p>
    <w:p w14:paraId="530E2387" w14:textId="4B1F12B0" w:rsidR="00CC56E4" w:rsidRDefault="00CC56E4" w:rsidP="00CC56E4">
      <w:pPr>
        <w:spacing w:line="240" w:lineRule="auto"/>
        <w:jc w:val="left"/>
      </w:pPr>
      <w:r>
        <w:t>The outcomes of the second roll – Z = {1,2,3,4,5,6}</w:t>
      </w:r>
      <w:r w:rsidR="00177D8A">
        <w:t xml:space="preserve"> – 6 outcomes</w:t>
      </w:r>
    </w:p>
    <w:p w14:paraId="3438C4DD" w14:textId="3A6FD582" w:rsidR="00CC56E4" w:rsidRDefault="00177D8A" w:rsidP="00CC56E4">
      <w:pPr>
        <w:spacing w:line="240" w:lineRule="auto"/>
        <w:jc w:val="left"/>
      </w:pPr>
      <w:r>
        <w:t>Then, X = Y+Z</w:t>
      </w:r>
    </w:p>
    <w:p w14:paraId="7A118032" w14:textId="3249A68B" w:rsidR="00177D8A" w:rsidRDefault="00177D8A" w:rsidP="00CC56E4">
      <w:pPr>
        <w:spacing w:line="240" w:lineRule="auto"/>
        <w:jc w:val="left"/>
      </w:pPr>
      <w:r>
        <w:t>Total outcomes are 6*6 = 36</w:t>
      </w:r>
    </w:p>
    <w:p w14:paraId="23DD59FD" w14:textId="1A7DB788" w:rsidR="00177D8A" w:rsidRDefault="00177D8A" w:rsidP="00CC56E4">
      <w:pPr>
        <w:spacing w:line="240" w:lineRule="auto"/>
        <w:jc w:val="left"/>
      </w:pPr>
      <w:r>
        <w:t xml:space="preserve">The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for X and the respective mapped events are:</w:t>
      </w:r>
    </w:p>
    <w:tbl>
      <w:tblPr>
        <w:tblStyle w:val="GridTable4-Accent6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397"/>
        <w:gridCol w:w="1134"/>
        <w:gridCol w:w="1701"/>
      </w:tblGrid>
      <w:tr w:rsidR="00177D8A" w14:paraId="65548F88" w14:textId="77777777" w:rsidTr="006F7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E88768" w14:textId="4CC4D34B" w:rsidR="00177D8A" w:rsidRPr="00177D8A" w:rsidRDefault="00177D8A" w:rsidP="00177D8A">
            <w:pPr>
              <w:spacing w:line="240" w:lineRule="auto"/>
              <w:jc w:val="center"/>
              <w:rPr>
                <w:color w:val="FFFFFF" w:themeColor="background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</w:rPr>
                  <m:t>ω</m:t>
                </m:r>
              </m:oMath>
            </m:oMathPara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9F8FE7" w14:textId="1478D873" w:rsidR="00177D8A" w:rsidRPr="00177D8A" w:rsidRDefault="00177D8A" w:rsidP="00177D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</w:rPr>
                  <m:t>X</m:t>
                </m:r>
              </m:oMath>
            </m:oMathPara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6052C8" w14:textId="26B9C189" w:rsidR="00177D8A" w:rsidRPr="00177D8A" w:rsidRDefault="00177D8A" w:rsidP="00177D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77D8A">
              <w:rPr>
                <w:color w:val="FFFFFF" w:themeColor="background1"/>
              </w:rPr>
              <w:t>Probability</w:t>
            </w:r>
          </w:p>
        </w:tc>
      </w:tr>
      <w:tr w:rsidR="00177D8A" w14:paraId="220DA08C" w14:textId="77777777" w:rsidTr="006F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133C2E" w14:textId="07A98470" w:rsidR="00177D8A" w:rsidRPr="00177D8A" w:rsidRDefault="00177D8A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177D8A">
              <w:rPr>
                <w:b w:val="0"/>
                <w:bCs w:val="0"/>
              </w:rPr>
              <w:t>(1,1)</w:t>
            </w:r>
          </w:p>
        </w:tc>
        <w:tc>
          <w:tcPr>
            <w:tcW w:w="1134" w:type="dxa"/>
          </w:tcPr>
          <w:p w14:paraId="14F8A082" w14:textId="64A803A6" w:rsidR="00177D8A" w:rsidRPr="00177D8A" w:rsidRDefault="00177D8A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D8A">
              <w:t>2</w:t>
            </w:r>
          </w:p>
        </w:tc>
        <w:tc>
          <w:tcPr>
            <w:tcW w:w="1701" w:type="dxa"/>
          </w:tcPr>
          <w:p w14:paraId="21324F01" w14:textId="64C42989" w:rsidR="00177D8A" w:rsidRPr="00177D8A" w:rsidRDefault="00177D8A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1/36</w:t>
            </w:r>
          </w:p>
        </w:tc>
      </w:tr>
      <w:tr w:rsidR="00177D8A" w14:paraId="022B49B7" w14:textId="77777777" w:rsidTr="006F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82B656E" w14:textId="2CDAA17D" w:rsidR="00177D8A" w:rsidRPr="00177D8A" w:rsidRDefault="00177D8A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(1,2),(2,1)</w:t>
            </w:r>
          </w:p>
        </w:tc>
        <w:tc>
          <w:tcPr>
            <w:tcW w:w="1134" w:type="dxa"/>
          </w:tcPr>
          <w:p w14:paraId="53DEEEE6" w14:textId="5A720F2D" w:rsidR="00177D8A" w:rsidRPr="00177D8A" w:rsidRDefault="00177D8A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14:paraId="2A7FC167" w14:textId="350A76D2" w:rsidR="00177D8A" w:rsidRPr="00177D8A" w:rsidRDefault="00177D8A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2/36</w:t>
            </w:r>
          </w:p>
        </w:tc>
      </w:tr>
      <w:tr w:rsidR="00177D8A" w14:paraId="5B9BD979" w14:textId="77777777" w:rsidTr="006F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39494B" w14:textId="35848E91" w:rsidR="00177D8A" w:rsidRPr="00177D8A" w:rsidRDefault="00177D8A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(1,3),(3,1),(2,2)</w:t>
            </w:r>
          </w:p>
        </w:tc>
        <w:tc>
          <w:tcPr>
            <w:tcW w:w="1134" w:type="dxa"/>
          </w:tcPr>
          <w:p w14:paraId="7FBD812F" w14:textId="395E2D37" w:rsidR="00177D8A" w:rsidRPr="00177D8A" w:rsidRDefault="00177D8A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01" w:type="dxa"/>
          </w:tcPr>
          <w:p w14:paraId="2411D818" w14:textId="00A938E5" w:rsidR="00177D8A" w:rsidRPr="00177D8A" w:rsidRDefault="00177D8A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3/36</w:t>
            </w:r>
          </w:p>
        </w:tc>
      </w:tr>
      <w:tr w:rsidR="00177D8A" w14:paraId="4FA689BE" w14:textId="77777777" w:rsidTr="006F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1E8650" w14:textId="5688B4DB" w:rsidR="00177D8A" w:rsidRPr="00177D8A" w:rsidRDefault="00177D8A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(1,4),(4,1),(2,3),(3,2)</w:t>
            </w:r>
          </w:p>
        </w:tc>
        <w:tc>
          <w:tcPr>
            <w:tcW w:w="1134" w:type="dxa"/>
          </w:tcPr>
          <w:p w14:paraId="6E1388B8" w14:textId="558F1F35" w:rsidR="00177D8A" w:rsidRPr="00177D8A" w:rsidRDefault="00177D8A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14:paraId="7E70FCFE" w14:textId="26734518" w:rsidR="00177D8A" w:rsidRPr="00177D8A" w:rsidRDefault="00EF769E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4/36</w:t>
            </w:r>
          </w:p>
        </w:tc>
      </w:tr>
      <w:tr w:rsidR="00177D8A" w14:paraId="1E3A3E72" w14:textId="77777777" w:rsidTr="006F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C92240" w14:textId="61611544" w:rsidR="00177D8A" w:rsidRPr="00177D8A" w:rsidRDefault="00EF769E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(1,5),(5,1)(2,4),(4,2),(3,3)</w:t>
            </w:r>
          </w:p>
        </w:tc>
        <w:tc>
          <w:tcPr>
            <w:tcW w:w="1134" w:type="dxa"/>
          </w:tcPr>
          <w:p w14:paraId="1D33EADC" w14:textId="6479C29E" w:rsidR="00177D8A" w:rsidRPr="00177D8A" w:rsidRDefault="00EF769E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01" w:type="dxa"/>
          </w:tcPr>
          <w:p w14:paraId="6BC5CC44" w14:textId="541165D4" w:rsidR="00177D8A" w:rsidRPr="00177D8A" w:rsidRDefault="00EF769E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5/36</w:t>
            </w:r>
          </w:p>
        </w:tc>
      </w:tr>
      <w:tr w:rsidR="00177D8A" w14:paraId="4DCC3696" w14:textId="77777777" w:rsidTr="006F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34B24C" w14:textId="0D518B68" w:rsidR="00177D8A" w:rsidRPr="00177D8A" w:rsidRDefault="00EF769E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(1,6),(6,1),(2,5),(5,2),(3,4),(4,3)</w:t>
            </w:r>
          </w:p>
        </w:tc>
        <w:tc>
          <w:tcPr>
            <w:tcW w:w="1134" w:type="dxa"/>
          </w:tcPr>
          <w:p w14:paraId="4FA8C595" w14:textId="0C5DCFC1" w:rsidR="00177D8A" w:rsidRPr="00177D8A" w:rsidRDefault="00EF769E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01" w:type="dxa"/>
          </w:tcPr>
          <w:p w14:paraId="18B0B2E8" w14:textId="648B7B7A" w:rsidR="00177D8A" w:rsidRPr="00177D8A" w:rsidRDefault="00EF769E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6/36</w:t>
            </w:r>
          </w:p>
        </w:tc>
      </w:tr>
      <w:tr w:rsidR="00177D8A" w14:paraId="301F98F2" w14:textId="77777777" w:rsidTr="006F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17ACCA9" w14:textId="5F322954" w:rsidR="00177D8A" w:rsidRPr="00177D8A" w:rsidRDefault="00EF769E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(2,6),(6,2),(3,5),(5,3),(4,4)</w:t>
            </w:r>
          </w:p>
        </w:tc>
        <w:tc>
          <w:tcPr>
            <w:tcW w:w="1134" w:type="dxa"/>
          </w:tcPr>
          <w:p w14:paraId="1F0A5599" w14:textId="4A164623" w:rsidR="00177D8A" w:rsidRPr="00177D8A" w:rsidRDefault="00EF769E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01" w:type="dxa"/>
          </w:tcPr>
          <w:p w14:paraId="6A829F21" w14:textId="77DBB313" w:rsidR="00177D8A" w:rsidRPr="00177D8A" w:rsidRDefault="00EF769E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5/36</w:t>
            </w:r>
          </w:p>
        </w:tc>
      </w:tr>
      <w:tr w:rsidR="00177D8A" w14:paraId="7CDE8169" w14:textId="77777777" w:rsidTr="006F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FE0C897" w14:textId="766A0E1B" w:rsidR="00177D8A" w:rsidRPr="00177D8A" w:rsidRDefault="00EF769E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(3,6),(6,3),(4,5),(5,4)</w:t>
            </w:r>
          </w:p>
        </w:tc>
        <w:tc>
          <w:tcPr>
            <w:tcW w:w="1134" w:type="dxa"/>
          </w:tcPr>
          <w:p w14:paraId="2D7C27A4" w14:textId="4271E0C7" w:rsidR="00177D8A" w:rsidRPr="00177D8A" w:rsidRDefault="00EF769E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0F098FCE" w14:textId="5F9659C2" w:rsidR="00177D8A" w:rsidRPr="00177D8A" w:rsidRDefault="00EF769E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4/36</w:t>
            </w:r>
          </w:p>
        </w:tc>
      </w:tr>
      <w:tr w:rsidR="00177D8A" w14:paraId="1395EA06" w14:textId="77777777" w:rsidTr="006F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F864979" w14:textId="66651C3F" w:rsidR="00177D8A" w:rsidRPr="00177D8A" w:rsidRDefault="00EF769E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(4,6),(6,4),(5,5)</w:t>
            </w:r>
          </w:p>
        </w:tc>
        <w:tc>
          <w:tcPr>
            <w:tcW w:w="1134" w:type="dxa"/>
          </w:tcPr>
          <w:p w14:paraId="0DBD933B" w14:textId="2B32B784" w:rsidR="00177D8A" w:rsidRPr="00177D8A" w:rsidRDefault="00EF769E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01" w:type="dxa"/>
          </w:tcPr>
          <w:p w14:paraId="3CC6040B" w14:textId="2513E08E" w:rsidR="00177D8A" w:rsidRPr="00177D8A" w:rsidRDefault="00EF769E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3/36</w:t>
            </w:r>
          </w:p>
        </w:tc>
      </w:tr>
      <w:tr w:rsidR="00EF769E" w14:paraId="7A99D2C7" w14:textId="77777777" w:rsidTr="006F7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4B84D9C" w14:textId="2EBCF1CD" w:rsidR="00EF769E" w:rsidRPr="00EF769E" w:rsidRDefault="00EF769E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(5,6),(6,5)</w:t>
            </w:r>
          </w:p>
        </w:tc>
        <w:tc>
          <w:tcPr>
            <w:tcW w:w="1134" w:type="dxa"/>
          </w:tcPr>
          <w:p w14:paraId="3D863F20" w14:textId="48E21EE7" w:rsidR="00EF769E" w:rsidRDefault="00EF769E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01" w:type="dxa"/>
          </w:tcPr>
          <w:p w14:paraId="62308637" w14:textId="62F3B6DA" w:rsidR="00EF769E" w:rsidRPr="00177D8A" w:rsidRDefault="00EF769E" w:rsidP="00177D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2/36</w:t>
            </w:r>
          </w:p>
        </w:tc>
      </w:tr>
      <w:tr w:rsidR="00EF769E" w14:paraId="27A275B6" w14:textId="77777777" w:rsidTr="006F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A4542F7" w14:textId="4F2BD82D" w:rsidR="00EF769E" w:rsidRPr="00EF769E" w:rsidRDefault="00EF769E" w:rsidP="00177D8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EF769E">
              <w:rPr>
                <w:b w:val="0"/>
                <w:bCs w:val="0"/>
              </w:rPr>
              <w:t>(6,6)</w:t>
            </w:r>
          </w:p>
        </w:tc>
        <w:tc>
          <w:tcPr>
            <w:tcW w:w="1134" w:type="dxa"/>
          </w:tcPr>
          <w:p w14:paraId="3E26B5DA" w14:textId="434E56B7" w:rsidR="00EF769E" w:rsidRDefault="00EF769E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01" w:type="dxa"/>
          </w:tcPr>
          <w:p w14:paraId="6E1B47E8" w14:textId="41486EDA" w:rsidR="00EF769E" w:rsidRPr="00177D8A" w:rsidRDefault="00EF769E" w:rsidP="00177D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1/36</w:t>
            </w:r>
          </w:p>
        </w:tc>
      </w:tr>
    </w:tbl>
    <w:p w14:paraId="76D61A0C" w14:textId="77777777" w:rsidR="006F7FF2" w:rsidRDefault="006F7FF2" w:rsidP="00CC56E4">
      <w:pPr>
        <w:spacing w:line="240" w:lineRule="auto"/>
        <w:jc w:val="left"/>
      </w:pPr>
    </w:p>
    <w:p w14:paraId="35B3AD96" w14:textId="77777777" w:rsidR="0041371F" w:rsidRPr="0041371F" w:rsidRDefault="0041371F" w:rsidP="00CC56E4">
      <w:pPr>
        <w:spacing w:line="240" w:lineRule="auto"/>
        <w:jc w:val="left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29CA2CE" w14:textId="614F2E64" w:rsidR="00DC1C1F" w:rsidRDefault="0041371F" w:rsidP="00CC56E4">
      <w:pPr>
        <w:spacing w:line="240" w:lineRule="auto"/>
        <w:jc w:val="left"/>
      </w:pP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2*1+3*2+4*3+5*4+6*5+7*6+8*5+9*4+10*3+11*2+12*1</m:t>
            </m:r>
          </m:e>
        </m:d>
        <m:r>
          <w:rPr>
            <w:rFonts w:ascii="Cambria Math" w:hAnsi="Cambria Math"/>
          </w:rPr>
          <m:t>=7</m:t>
        </m:r>
      </m:oMath>
    </w:p>
    <w:p w14:paraId="12971091" w14:textId="77777777" w:rsidR="003E28B5" w:rsidRDefault="003E28B5" w:rsidP="00CC56E4">
      <w:pPr>
        <w:spacing w:line="240" w:lineRule="auto"/>
        <w:jc w:val="left"/>
        <w:rPr>
          <w:b/>
          <w:bCs/>
        </w:rPr>
      </w:pPr>
    </w:p>
    <w:p w14:paraId="4CB21411" w14:textId="77777777" w:rsidR="00070297" w:rsidRDefault="00070297" w:rsidP="00CC56E4">
      <w:pPr>
        <w:spacing w:line="240" w:lineRule="auto"/>
        <w:jc w:val="left"/>
        <w:rPr>
          <w:b/>
          <w:bCs/>
        </w:rPr>
      </w:pPr>
    </w:p>
    <w:p w14:paraId="48C10987" w14:textId="62708B26" w:rsidR="0041371F" w:rsidRDefault="00C27E12" w:rsidP="00CC56E4">
      <w:pPr>
        <w:spacing w:line="240" w:lineRule="auto"/>
        <w:jc w:val="left"/>
      </w:pPr>
      <w:r w:rsidRPr="00C27E12">
        <w:rPr>
          <w:b/>
          <w:bCs/>
        </w:rPr>
        <w:t>Q2</w:t>
      </w:r>
      <w:r>
        <w:rPr>
          <w:b/>
          <w:bCs/>
        </w:rPr>
        <w:t>:</w:t>
      </w:r>
      <w:r w:rsidRPr="00537A0A">
        <w:t xml:space="preserve"> </w:t>
      </w:r>
      <w:r w:rsidR="00537A0A" w:rsidRPr="00537A0A">
        <w:t>Let X be a random variable with PDF given by</w:t>
      </w:r>
    </w:p>
    <w:p w14:paraId="0E052E8C" w14:textId="116784C6" w:rsidR="00537A0A" w:rsidRPr="00537A0A" w:rsidRDefault="00C21C6C" w:rsidP="00CC56E4">
      <w:pPr>
        <w:spacing w:line="24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0, Otherwise</m:t>
                  </m:r>
                </m:e>
              </m:eqArr>
            </m:e>
          </m:d>
        </m:oMath>
      </m:oMathPara>
    </w:p>
    <w:p w14:paraId="54E417A8" w14:textId="77777777" w:rsidR="00FE4BCC" w:rsidRPr="00DA7DCD" w:rsidRDefault="00537A0A" w:rsidP="00BD3405">
      <w:pPr>
        <w:pStyle w:val="ListParagraph"/>
      </w:pPr>
      <w:r w:rsidRPr="00DA7DCD">
        <w:t xml:space="preserve">Find </w:t>
      </w:r>
      <w:r w:rsidR="00FE4BCC" w:rsidRPr="00DA7DCD">
        <w:t xml:space="preserve">the constant c </w:t>
      </w:r>
    </w:p>
    <w:p w14:paraId="77A59293" w14:textId="2F7066AA" w:rsidR="00FE4BCC" w:rsidRPr="00DA7DCD" w:rsidRDefault="00FE4BCC" w:rsidP="00BD3405">
      <w:pPr>
        <w:pStyle w:val="ListParagraph"/>
      </w:pPr>
      <w:r w:rsidRPr="00DA7DCD">
        <w:t xml:space="preserve">Find </w:t>
      </w:r>
      <m:oMath>
        <m:r>
          <m:rPr>
            <m:scr m:val="double-struck"/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and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14:paraId="054E4CC9" w14:textId="45410032" w:rsidR="00FE4BCC" w:rsidRDefault="003E28B5" w:rsidP="00FE4BCC">
      <w:pPr>
        <w:rPr>
          <w:b/>
          <w:bCs/>
        </w:rPr>
      </w:pPr>
      <w:r w:rsidRPr="003E28B5">
        <w:rPr>
          <w:b/>
          <w:bCs/>
        </w:rPr>
        <w:t>Q2 Solution</w:t>
      </w:r>
      <w:r>
        <w:rPr>
          <w:b/>
          <w:bCs/>
        </w:rPr>
        <w:t>:</w:t>
      </w:r>
    </w:p>
    <w:p w14:paraId="54D1A14B" w14:textId="4FDA5C49" w:rsidR="003E28B5" w:rsidRDefault="004D7614" w:rsidP="00FE4BCC">
      <w:r>
        <w:t xml:space="preserve">(a) </w:t>
      </w:r>
      <w:r w:rsidR="00535702">
        <w:t xml:space="preserve">To find c, we can use the PDF property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</m:t>
            </m:r>
          </m:e>
        </m:nary>
      </m:oMath>
    </w:p>
    <w:p w14:paraId="1BE1BA7D" w14:textId="586F5DD4" w:rsidR="00535702" w:rsidRPr="00DA7DCD" w:rsidRDefault="00535702" w:rsidP="00FE4BCC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 xml:space="preserve">0 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0 </m:t>
              </m:r>
            </m:e>
          </m:nary>
          <m:r>
            <w:rPr>
              <w:rFonts w:ascii="Cambria Math" w:hAnsi="Cambria Math"/>
            </w:rPr>
            <m:t>=0+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*c=1</m:t>
          </m:r>
        </m:oMath>
      </m:oMathPara>
    </w:p>
    <w:p w14:paraId="49409092" w14:textId="2DC548AA" w:rsidR="00DA7DCD" w:rsidRPr="00DA7DCD" w:rsidRDefault="00DA7DCD" w:rsidP="00BD3405">
      <w:pPr>
        <w:pStyle w:val="ListParagraph"/>
      </w:pPr>
      <w:r w:rsidRPr="00DA7DCD">
        <w:t>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</w:p>
    <w:p w14:paraId="4C9625A3" w14:textId="2D85D244" w:rsidR="00665D04" w:rsidRDefault="004D7614" w:rsidP="00FE4BCC">
      <w:r>
        <w:lastRenderedPageBreak/>
        <w:t xml:space="preserve">(b) When PDF is given, </w:t>
      </w:r>
    </w:p>
    <w:p w14:paraId="11B15CDE" w14:textId="6A276138" w:rsidR="004D7614" w:rsidRPr="00EA219B" w:rsidRDefault="004D7614" w:rsidP="00FE4BCC"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3+1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1D4DDEB" w14:textId="1A029B42" w:rsidR="00EA219B" w:rsidRDefault="00EA219B" w:rsidP="00FE4BCC">
      <w:r>
        <w:t xml:space="preserve">Var(X) = Second Central Moment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μ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cr m:val="double-struck"/>
          </m:rP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X-μ)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hAnsi="Cambria Math"/>
          </w:rPr>
          <m:t>-E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A8DFDEF" w14:textId="3A238A9A" w:rsidR="00EA219B" w:rsidRPr="00EA219B" w:rsidRDefault="00C21C6C" w:rsidP="00BD3405">
      <w:pPr>
        <w:pStyle w:val="ListParagrap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  <m:sty m:val="b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  <m:sty m:val="b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A219B">
        <w:t xml:space="preserve"> </w:t>
      </w:r>
      <w:r w:rsidR="00EA219B" w:rsidRPr="00EA219B">
        <w:t xml:space="preserve">– </w:t>
      </w:r>
      <w:r w:rsidR="00EA219B">
        <w:t>The e</w:t>
      </w:r>
      <w:r w:rsidR="00EA219B" w:rsidRPr="00EA219B">
        <w:t xml:space="preserve">xpected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14:paraId="1B25C215" w14:textId="77777777" w:rsidR="002415EE" w:rsidRPr="002415EE" w:rsidRDefault="00EA219B" w:rsidP="00BD3405">
      <w:pPr>
        <w:pStyle w:val="ListParagraph"/>
      </w:pPr>
      <m:oMath>
        <m:r>
          <m:rPr>
            <m:scr m:val="double-struck"/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4+1</m:t>
                </m:r>
              </m:e>
            </m:d>
          </m:den>
        </m:f>
        <m:r>
          <m:rPr>
            <m:sty m:val="b"/>
          </m:rP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4+1</m:t>
                    </m:r>
                  </m:e>
                </m:d>
              </m:sup>
            </m:sSup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bSup>
      </m:oMath>
    </w:p>
    <w:p w14:paraId="7F00F93B" w14:textId="428A7665" w:rsidR="00EA219B" w:rsidRPr="002415EE" w:rsidRDefault="002415EE" w:rsidP="00BD3405">
      <w:pPr>
        <w:pStyle w:val="ListParagraph"/>
      </w:pPr>
      <m:oMath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</m:den>
        </m:f>
      </m:oMath>
    </w:p>
    <w:p w14:paraId="51EC5040" w14:textId="5906376A" w:rsidR="002415EE" w:rsidRPr="002415EE" w:rsidRDefault="002415EE" w:rsidP="002415EE">
      <w:pPr>
        <w:rPr>
          <w:b/>
          <w:bCs/>
        </w:rPr>
      </w:pPr>
      <m:oMathPara>
        <m:oMathParaPr>
          <m:jc m:val="left"/>
        </m:oMathParaPr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∴E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CDFB4B9" w14:textId="77777777" w:rsidR="00EA219B" w:rsidRDefault="00EA219B" w:rsidP="00FE4BCC"/>
    <w:p w14:paraId="7D790618" w14:textId="77777777" w:rsidR="00FF5C3C" w:rsidRDefault="00FF5C3C" w:rsidP="00FE4BCC"/>
    <w:p w14:paraId="7A34A7E0" w14:textId="16009731" w:rsidR="00070297" w:rsidRDefault="00070297" w:rsidP="00070297">
      <w:r w:rsidRPr="00D52257">
        <w:rPr>
          <w:b/>
          <w:bCs/>
        </w:rPr>
        <w:t>Q3:</w:t>
      </w:r>
      <w:r w:rsidRPr="00070297">
        <w:t xml:space="preserve"> </w:t>
      </w:r>
      <w:r>
        <w:t>Let X be a Gaussian random variable with parameter (</w:t>
      </w:r>
      <m:oMath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 Find the first four moments using the direct formula involving its PDF.</w:t>
      </w:r>
    </w:p>
    <w:p w14:paraId="2149435B" w14:textId="114D0F66" w:rsidR="00AC3470" w:rsidRDefault="00AC3470" w:rsidP="006D37B8">
      <w:pPr>
        <w:spacing w:line="240" w:lineRule="auto"/>
        <w:jc w:val="left"/>
      </w:pPr>
      <w:r w:rsidRPr="00AC3470">
        <w:rPr>
          <w:b/>
          <w:bCs/>
        </w:rPr>
        <w:t>Q3 Solution:</w:t>
      </w:r>
    </w:p>
    <w:p w14:paraId="46D73F9D" w14:textId="00A5B7B8" w:rsidR="00AC3470" w:rsidRPr="00AC3470" w:rsidRDefault="00AC3470" w:rsidP="006D37B8">
      <w:pPr>
        <w:spacing w:line="240" w:lineRule="auto"/>
        <w:jc w:val="left"/>
      </w:pPr>
      <w:r>
        <w:t xml:space="preserve">The PDF of Gaussian random variable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sup>
        </m:sSup>
      </m:oMath>
    </w:p>
    <w:p w14:paraId="394CD3B1" w14:textId="77777777" w:rsidR="00595C3F" w:rsidRDefault="00595C3F" w:rsidP="006D37B8">
      <w:pPr>
        <w:spacing w:line="240" w:lineRule="auto"/>
        <w:jc w:val="left"/>
        <w:rPr>
          <w:b/>
          <w:bCs/>
        </w:rPr>
      </w:pPr>
    </w:p>
    <w:p w14:paraId="260116EF" w14:textId="764E075E" w:rsidR="00217313" w:rsidRPr="00217313" w:rsidRDefault="00AC3470" w:rsidP="006D37B8">
      <w:pPr>
        <w:spacing w:line="240" w:lineRule="auto"/>
        <w:jc w:val="left"/>
        <w:rPr>
          <w:b/>
          <w:bCs/>
        </w:rPr>
      </w:pPr>
      <w:r w:rsidRPr="00217313">
        <w:rPr>
          <w:b/>
          <w:bCs/>
        </w:rPr>
        <w:t xml:space="preserve">The </w:t>
      </w:r>
      <w:r w:rsidR="00034FDC">
        <w:rPr>
          <w:b/>
          <w:bCs/>
        </w:rPr>
        <w:t>F</w:t>
      </w:r>
      <w:r w:rsidRPr="00217313">
        <w:rPr>
          <w:b/>
          <w:bCs/>
        </w:rPr>
        <w:t xml:space="preserve">irst </w:t>
      </w:r>
      <w:r w:rsidR="00034FDC">
        <w:rPr>
          <w:b/>
          <w:bCs/>
        </w:rPr>
        <w:t>M</w:t>
      </w:r>
      <w:r w:rsidRPr="00217313">
        <w:rPr>
          <w:b/>
          <w:bCs/>
        </w:rPr>
        <w:t>oment – Mean</w:t>
      </w:r>
    </w:p>
    <w:p w14:paraId="496444CD" w14:textId="744809E8" w:rsidR="00AC3470" w:rsidRPr="00217313" w:rsidRDefault="00AC3470" w:rsidP="006D37B8">
      <w:pPr>
        <w:spacing w:line="240" w:lineRule="auto"/>
        <w:jc w:val="left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=μ=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03C9EAE" w14:textId="2EC72B68" w:rsidR="00AC3470" w:rsidRPr="00AC3470" w:rsidRDefault="00AC3470" w:rsidP="006D37B8">
      <w:pPr>
        <w:spacing w:line="240" w:lineRule="auto"/>
        <w:jc w:val="left"/>
      </w:pPr>
      <w:r>
        <w:t xml:space="preserve">Simplifying and solving the integration by substituting </w:t>
      </w:r>
      <m:oMath>
        <m:r>
          <w:rPr>
            <w:rFonts w:ascii="Cambria Math" w:hAnsi="Cambria Math"/>
          </w:rPr>
          <m:t>x-μ=y</m:t>
        </m:r>
      </m:oMath>
    </w:p>
    <w:p w14:paraId="2AE9E6FB" w14:textId="13959B39" w:rsidR="00AC3470" w:rsidRPr="00576F09" w:rsidRDefault="00C21C6C" w:rsidP="006D37B8">
      <w:pPr>
        <w:spacing w:line="240" w:lineRule="auto"/>
        <w:jc w:val="left"/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y+μ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4ACA2599" w14:textId="78DC0E49" w:rsidR="00576F09" w:rsidRPr="00576F09" w:rsidRDefault="00576F09" w:rsidP="006D37B8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dy+μ*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212D7E20" w14:textId="2D7123C1" w:rsidR="00576F09" w:rsidRPr="00576F09" w:rsidRDefault="00576F09" w:rsidP="006D37B8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dy+μ*1 </m:t>
          </m:r>
        </m:oMath>
      </m:oMathPara>
    </w:p>
    <w:p w14:paraId="64186B36" w14:textId="3868B7ED" w:rsidR="00576F09" w:rsidRPr="009C6CA9" w:rsidRDefault="00C21C6C" w:rsidP="006D37B8">
      <w:pPr>
        <w:spacing w:line="240" w:lineRule="auto"/>
        <w:jc w:val="left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>dy is Gaussian PDF with μ=0 and its integral over ∞ to-∞ equals 1</m:t>
              </m:r>
            </m:e>
          </m:d>
        </m:oMath>
      </m:oMathPara>
    </w:p>
    <w:p w14:paraId="1F48B017" w14:textId="77777777" w:rsidR="009C6CA9" w:rsidRPr="00294D00" w:rsidRDefault="009C6CA9" w:rsidP="006D37B8">
      <w:pPr>
        <w:spacing w:line="240" w:lineRule="auto"/>
        <w:jc w:val="left"/>
      </w:pPr>
    </w:p>
    <w:p w14:paraId="29C91265" w14:textId="48FAC25B" w:rsidR="00294D00" w:rsidRDefault="00C21C6C" w:rsidP="006D37B8">
      <w:pPr>
        <w:spacing w:line="240" w:lineRule="auto"/>
        <w:jc w:val="left"/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y*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/>
          </w:rPr>
          <m:t>dy</m:t>
        </m:r>
      </m:oMath>
      <w:r w:rsidR="009C6CA9">
        <w:t xml:space="preserve"> is an odd function (y) multiplied by an even function the result of which would be odd again. The integral of an odd function over a symmetric interval (</w:t>
      </w:r>
      <m:oMath>
        <m:r>
          <w:rPr>
            <w:rFonts w:ascii="Cambria Math" w:hAnsi="Cambria Math"/>
          </w:rPr>
          <m:t>-∞, ∞</m:t>
        </m:r>
      </m:oMath>
      <w:r w:rsidR="009C6CA9">
        <w:t>) will be 0</w:t>
      </w:r>
    </w:p>
    <w:p w14:paraId="1433807B" w14:textId="390DA1CB" w:rsidR="009C6CA9" w:rsidRPr="009C6CA9" w:rsidRDefault="009C6CA9" w:rsidP="006D37B8">
      <w:pPr>
        <w:spacing w:line="240" w:lineRule="auto"/>
        <w:jc w:val="left"/>
        <w:rPr>
          <w:b/>
          <w:bCs/>
        </w:rPr>
      </w:pPr>
      <m:oMathPara>
        <m:oMathParaPr>
          <m:jc m:val="left"/>
        </m:oMathParaPr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∴E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=0+μ=μ</m:t>
          </m:r>
        </m:oMath>
      </m:oMathPara>
    </w:p>
    <w:p w14:paraId="3FF5A407" w14:textId="77777777" w:rsidR="00AC3470" w:rsidRDefault="00AC3470" w:rsidP="006D37B8">
      <w:pPr>
        <w:spacing w:line="240" w:lineRule="auto"/>
        <w:jc w:val="left"/>
      </w:pPr>
    </w:p>
    <w:p w14:paraId="448EBB84" w14:textId="0658E488" w:rsidR="009C6CA9" w:rsidRDefault="00217313" w:rsidP="006D37B8">
      <w:pPr>
        <w:spacing w:line="240" w:lineRule="auto"/>
        <w:jc w:val="left"/>
      </w:pPr>
      <w:r>
        <w:rPr>
          <w:b/>
          <w:bCs/>
        </w:rPr>
        <w:t>Second</w:t>
      </w:r>
      <w:r w:rsidR="009B7C05">
        <w:rPr>
          <w:b/>
          <w:bCs/>
        </w:rPr>
        <w:t xml:space="preserve"> </w:t>
      </w:r>
      <w:r>
        <w:rPr>
          <w:b/>
          <w:bCs/>
        </w:rPr>
        <w:t>Moment</w:t>
      </w:r>
      <w:r w:rsidR="00034FDC">
        <w:rPr>
          <w:b/>
          <w:bCs/>
        </w:rPr>
        <w:t xml:space="preserve"> - Variance</w:t>
      </w:r>
    </w:p>
    <w:p w14:paraId="39FA23B3" w14:textId="558EC892" w:rsidR="00217313" w:rsidRPr="00217313" w:rsidRDefault="00E7608F" w:rsidP="006D37B8">
      <w:pPr>
        <w:spacing w:line="240" w:lineRule="auto"/>
        <w:jc w:val="left"/>
      </w:pPr>
      <w:r>
        <w:t xml:space="preserve">Second raw moment </w:t>
      </w:r>
      <w:r w:rsidR="00EA15F9">
        <w:t>–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X-0)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7BF41AFB" w14:textId="77777777" w:rsidR="00217313" w:rsidRPr="00AC3470" w:rsidRDefault="00217313" w:rsidP="00217313">
      <w:pPr>
        <w:spacing w:line="240" w:lineRule="auto"/>
        <w:jc w:val="left"/>
      </w:pPr>
      <w:r>
        <w:t xml:space="preserve">Simplifying and solving the integration by substituting </w:t>
      </w:r>
      <m:oMath>
        <m:r>
          <w:rPr>
            <w:rFonts w:ascii="Cambria Math" w:hAnsi="Cambria Math"/>
          </w:rPr>
          <m:t>x-μ=y</m:t>
        </m:r>
      </m:oMath>
    </w:p>
    <w:p w14:paraId="0540C6A6" w14:textId="484363C0" w:rsidR="00217313" w:rsidRPr="00217313" w:rsidRDefault="00C21C6C" w:rsidP="00217313">
      <w:pPr>
        <w:spacing w:line="240" w:lineRule="auto"/>
        <w:jc w:val="left"/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+2yμ+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54680439" w14:textId="208FCCFE" w:rsidR="006E3B9E" w:rsidRPr="006E3B9E" w:rsidRDefault="006E3B9E" w:rsidP="006E3B9E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dy+ 2*μ*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dy+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28F6680E" w14:textId="746E88FE" w:rsidR="006E3B9E" w:rsidRDefault="006E3B9E" w:rsidP="006E3B9E">
      <w:pPr>
        <w:spacing w:line="240" w:lineRule="auto"/>
        <w:jc w:val="left"/>
      </w:pPr>
      <w:r>
        <w:t xml:space="preserve">From the First Moment solution </w:t>
      </w:r>
      <w:r w:rsidR="00E74032">
        <w:t>derivation</w:t>
      </w:r>
      <w:r>
        <w:t>, we know that:</w:t>
      </w:r>
    </w:p>
    <w:p w14:paraId="2B7AABA4" w14:textId="5672826A" w:rsidR="006E3B9E" w:rsidRPr="00A13122" w:rsidRDefault="006E3B9E" w:rsidP="006E3B9E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E6B914" w14:textId="317EB974" w:rsidR="00466307" w:rsidRDefault="00A13122" w:rsidP="00466307">
      <w:pPr>
        <w:spacing w:line="240" w:lineRule="auto"/>
        <w:jc w:val="left"/>
      </w:pPr>
      <m:oMath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d>
      </m:oMath>
      <w:r w:rsidR="00466307">
        <w:t xml:space="preserve"> is an odd function and its symmetric </w:t>
      </w:r>
      <w:r w:rsidR="005B2EFA">
        <w:t xml:space="preserve">integral over the </w:t>
      </w:r>
      <w:r w:rsidR="00466307">
        <w:t>interval (</w:t>
      </w:r>
      <m:oMath>
        <m:r>
          <w:rPr>
            <w:rFonts w:ascii="Cambria Math" w:hAnsi="Cambria Math"/>
          </w:rPr>
          <m:t>-∞, ∞</m:t>
        </m:r>
      </m:oMath>
      <w:r w:rsidR="00466307">
        <w:t>) will be 0</w:t>
      </w:r>
    </w:p>
    <w:p w14:paraId="606F9536" w14:textId="55570663" w:rsidR="00A13122" w:rsidRPr="00A13122" w:rsidRDefault="00A13122" w:rsidP="006E3B9E">
      <w:pPr>
        <w:spacing w:line="240" w:lineRule="auto"/>
        <w:jc w:val="left"/>
      </w:pPr>
    </w:p>
    <w:p w14:paraId="611573FB" w14:textId="2376D84E" w:rsidR="00A13122" w:rsidRPr="00A13122" w:rsidRDefault="006E3B9E" w:rsidP="006E3B9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 is an even function and its integral over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-∞,∞ </m:t>
              </m:r>
            </m:e>
          </m:d>
          <m:r>
            <w:rPr>
              <w:rFonts w:ascii="Cambria Math" w:hAnsi="Cambria Math"/>
            </w:rPr>
            <m:t xml:space="preserve"> can be </m:t>
          </m:r>
        </m:oMath>
      </m:oMathPara>
    </w:p>
    <w:p w14:paraId="4D2C61E4" w14:textId="1E5C96E4" w:rsidR="006E3B9E" w:rsidRPr="00A13122" w:rsidRDefault="006E3B9E" w:rsidP="006E3B9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 times that of it over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∞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02AB40E" w14:textId="77777777" w:rsidR="006E3B9E" w:rsidRDefault="006E3B9E" w:rsidP="006E3B9E"/>
    <w:p w14:paraId="6EE3D203" w14:textId="6284FFF4" w:rsidR="006E3B9E" w:rsidRDefault="006E3B9E" w:rsidP="006E3B9E">
      <w:r>
        <w:t>Simplifying above equation,</w:t>
      </w:r>
    </w:p>
    <w:p w14:paraId="223822E9" w14:textId="26A3628D" w:rsidR="006E3B9E" w:rsidRPr="006E3B9E" w:rsidRDefault="006E3B9E" w:rsidP="006E3B9E">
      <m:oMathPara>
        <m:oMathParaPr>
          <m:jc m:val="left"/>
        </m:oMathParaPr>
        <m:oMath>
          <m:r>
            <w:rPr>
              <w:rFonts w:ascii="Cambria Math" w:hAnsi="Cambria Math"/>
            </w:rPr>
            <m:t>2*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dy+ 2*μ*0+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2*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dy+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2784ED" w14:textId="1AD39581" w:rsidR="00C8376E" w:rsidRDefault="00C8376E" w:rsidP="006E3B9E">
      <w:pPr>
        <w:spacing w:line="240" w:lineRule="auto"/>
        <w:jc w:val="left"/>
      </w:pPr>
      <w:r>
        <w:t>Defining</w:t>
      </w:r>
      <w:r w:rsidR="00F3535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=t</m:t>
        </m:r>
      </m:oMath>
    </w:p>
    <w:p w14:paraId="0399649C" w14:textId="46F81DA6" w:rsidR="00C8376E" w:rsidRPr="00C8376E" w:rsidRDefault="00647308" w:rsidP="006E3B9E">
      <w:pPr>
        <w:spacing w:line="240" w:lineRule="auto"/>
        <w:jc w:val="left"/>
      </w:pPr>
      <w:r>
        <w:sym w:font="Wingdings" w:char="F0E8"/>
      </w:r>
      <w:r w:rsidR="00C8376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</m:e>
            </m:box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=1=&gt;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*2y*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=1=&gt;dy=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*dt and 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*t</m:t>
            </m:r>
          </m:e>
        </m:rad>
      </m:oMath>
    </w:p>
    <w:p w14:paraId="1D290B48" w14:textId="46E8E8C1" w:rsidR="00F3535A" w:rsidRDefault="00647308" w:rsidP="006E3B9E">
      <w:pPr>
        <w:spacing w:line="240" w:lineRule="auto"/>
        <w:jc w:val="left"/>
      </w:pPr>
      <w:r>
        <w:t xml:space="preserve">Now </w:t>
      </w:r>
      <w:r w:rsidR="00F3535A">
        <w:t xml:space="preserve">solving the </w:t>
      </w:r>
      <w:r>
        <w:t>main equation</w:t>
      </w:r>
      <w:r w:rsidR="00F3535A">
        <w:t>,</w:t>
      </w:r>
    </w:p>
    <w:p w14:paraId="4566E774" w14:textId="6F31D7D7" w:rsidR="00AA26C6" w:rsidRPr="00AA26C6" w:rsidRDefault="00AA26C6" w:rsidP="006E3B9E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*dt+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A988476" w14:textId="19D618EF" w:rsidR="00AA26C6" w:rsidRPr="00E76347" w:rsidRDefault="00AA26C6" w:rsidP="00AA26C6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*t</m:t>
                  </m:r>
                </m:e>
              </m:rad>
            </m:den>
          </m:f>
          <m:r>
            <w:rPr>
              <w:rFonts w:ascii="Cambria Math" w:hAnsi="Cambria Math"/>
            </w:rPr>
            <m:t>*dt+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B0E839" w14:textId="348B6062" w:rsidR="00E74032" w:rsidRDefault="00E76347" w:rsidP="00E76347">
      <w:pPr>
        <w:spacing w:line="240" w:lineRule="auto"/>
        <w:jc w:val="left"/>
      </w:pPr>
      <w:r>
        <w:t>The</w:t>
      </w:r>
      <w:r w:rsidR="00E74032">
        <w:t xml:space="preserve"> integral</w:t>
      </w:r>
      <w:r>
        <w:t xml:space="preserve"> </w:t>
      </w:r>
      <w:r w:rsidR="00EA15F9">
        <w:t>–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>dt</m:t>
        </m:r>
      </m:oMath>
      <w:r>
        <w:t xml:space="preserve"> – is a gamma function </w:t>
      </w:r>
      <w:r w:rsidR="00E74032">
        <w:t xml:space="preserve">of the form,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>dt</m:t>
        </m:r>
      </m:oMath>
      <w:r w:rsidR="00E74032">
        <w:t xml:space="preserve"> with z=3/2</w:t>
      </w:r>
      <w:r w:rsidR="00482215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1734481" w14:textId="77777777" w:rsidR="00482215" w:rsidRPr="00482215" w:rsidRDefault="00E74032" w:rsidP="00E76347">
      <w:pPr>
        <w:spacing w:line="240" w:lineRule="auto"/>
        <w:jc w:val="left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∴E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45582E4" w14:textId="77777777" w:rsidR="00365960" w:rsidRPr="00365960" w:rsidRDefault="00365960" w:rsidP="00E76347">
      <w:pPr>
        <w:spacing w:line="240" w:lineRule="auto"/>
        <w:jc w:val="left"/>
      </w:pPr>
    </w:p>
    <w:p w14:paraId="57652A50" w14:textId="0F41EF40" w:rsidR="00482215" w:rsidRPr="00365960" w:rsidRDefault="00365960" w:rsidP="00E76347">
      <w:pPr>
        <w:spacing w:line="240" w:lineRule="auto"/>
        <w:jc w:val="left"/>
        <w:rPr>
          <w:rFonts w:ascii="Cambria Math" w:hAnsi="Cambria Math"/>
          <w:b/>
          <w:bCs/>
          <w:iCs/>
        </w:rPr>
      </w:pPr>
      <m:oMathPara>
        <m:oMathParaPr>
          <m:jc m:val="left"/>
        </m:oMathParaPr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∴E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1A8CC09" w14:textId="77777777" w:rsidR="00365960" w:rsidRDefault="00365960" w:rsidP="00482215">
      <w:pPr>
        <w:jc w:val="left"/>
      </w:pPr>
    </w:p>
    <w:p w14:paraId="54C740AE" w14:textId="08BE81EF" w:rsidR="00482215" w:rsidRDefault="00482215" w:rsidP="00482215">
      <w:pPr>
        <w:jc w:val="left"/>
      </w:pPr>
      <w:r>
        <w:t xml:space="preserve">Note that the second moment of a distribution is </w:t>
      </w:r>
      <w:r w:rsidR="0030388E">
        <w:t>variance,</w:t>
      </w:r>
      <w:r>
        <w:t xml:space="preserve"> and we know variance of Gaussian distribution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 But the above derivation shows the variance of Gaussian PDF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. </m:t>
        </m:r>
      </m:oMath>
      <w:r>
        <w:t xml:space="preserve"> </w:t>
      </w:r>
    </w:p>
    <w:p w14:paraId="293D66F7" w14:textId="77777777" w:rsidR="00482215" w:rsidRDefault="00482215" w:rsidP="00482215">
      <w:pPr>
        <w:jc w:val="left"/>
      </w:pPr>
    </w:p>
    <w:p w14:paraId="5AE4A6C7" w14:textId="7B092781" w:rsidR="00482215" w:rsidRPr="00E822CC" w:rsidRDefault="00482215" w:rsidP="00482215">
      <w:pPr>
        <w:jc w:val="left"/>
        <w:rPr>
          <w:b/>
          <w:bCs/>
        </w:rPr>
      </w:pPr>
      <w:r w:rsidRPr="00E822CC">
        <w:rPr>
          <w:b/>
          <w:bCs/>
        </w:rPr>
        <w:t>Why?</w:t>
      </w:r>
    </w:p>
    <w:p w14:paraId="323515DA" w14:textId="77777777" w:rsidR="00482215" w:rsidRDefault="00482215" w:rsidP="00482215">
      <w:pPr>
        <w:jc w:val="left"/>
      </w:pPr>
    </w:p>
    <w:p w14:paraId="326D2870" w14:textId="56D67417" w:rsidR="00BE7371" w:rsidRPr="00BE7371" w:rsidRDefault="00482215" w:rsidP="00482215">
      <w:pPr>
        <w:jc w:val="left"/>
        <w:rPr>
          <w:b/>
          <w:bCs/>
        </w:rPr>
      </w:pPr>
      <w:r w:rsidRPr="00BE7371">
        <w:rPr>
          <w:b/>
          <w:bCs/>
        </w:rPr>
        <w:t xml:space="preserve">The second moment we calculated is the raw </w:t>
      </w:r>
      <w:r w:rsidR="00562DAC" w:rsidRPr="00BE7371">
        <w:rPr>
          <w:b/>
          <w:bCs/>
        </w:rPr>
        <w:t xml:space="preserve">second </w:t>
      </w:r>
      <w:r w:rsidRPr="00BE7371">
        <w:rPr>
          <w:b/>
          <w:bCs/>
        </w:rPr>
        <w:t>moment of Gaussian PDF</w:t>
      </w:r>
      <w:r w:rsidR="00536A9B" w:rsidRPr="00BE7371">
        <w:rPr>
          <w:b/>
          <w:bCs/>
        </w:rPr>
        <w:t xml:space="preserve"> </w:t>
      </w:r>
      <w:r w:rsidR="00EA15F9">
        <w:rPr>
          <w:b/>
          <w:bCs/>
        </w:rPr>
        <w:t>–</w:t>
      </w:r>
      <w:r w:rsidR="00536A9B" w:rsidRPr="00BE7371">
        <w:rPr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536A9B" w:rsidRPr="00BE7371">
        <w:rPr>
          <w:b/>
          <w:bCs/>
        </w:rPr>
        <w:t xml:space="preserve"> which is with respect to 0 </w:t>
      </w:r>
      <w:r w:rsidR="00EA15F9">
        <w:rPr>
          <w:b/>
          <w:bCs/>
        </w:rPr>
        <w:t>–</w:t>
      </w:r>
      <w:r w:rsidR="00536A9B" w:rsidRPr="00BE7371">
        <w:rPr>
          <w:b/>
          <w:bCs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E7371">
        <w:rPr>
          <w:b/>
          <w:bCs/>
        </w:rPr>
        <w:t xml:space="preserve">. </w:t>
      </w:r>
    </w:p>
    <w:p w14:paraId="5DC655E6" w14:textId="77777777" w:rsidR="00BE7371" w:rsidRDefault="00BE7371" w:rsidP="00482215">
      <w:pPr>
        <w:jc w:val="left"/>
      </w:pPr>
    </w:p>
    <w:p w14:paraId="6AC8F9A4" w14:textId="27856A86" w:rsidR="0030388E" w:rsidRDefault="00C21C6C" w:rsidP="00482215">
      <w:pPr>
        <w:jc w:val="left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82215" w:rsidRPr="00BE7371">
        <w:rPr>
          <w:b/>
          <w:bCs/>
        </w:rPr>
        <w:t xml:space="preserve"> is the second central moment of Gaussian distribution</w:t>
      </w:r>
      <w:r w:rsidR="00536A9B" w:rsidRPr="00BE7371">
        <w:rPr>
          <w:b/>
          <w:bCs/>
        </w:rPr>
        <w:t xml:space="preserve"> </w:t>
      </w:r>
      <w:r w:rsidR="00EA15F9">
        <w:t>–</w:t>
      </w:r>
      <w:r w:rsidR="00536A9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μ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36A9B">
        <w:t xml:space="preserve"> which is with respect to mean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0388E">
        <w:t>.</w:t>
      </w:r>
      <w:r w:rsidR="00562DAC">
        <w:t xml:space="preserve"> Solving for third central moment of Gaussian distribution and</w:t>
      </w:r>
      <w:r w:rsidR="0030388E">
        <w:t xml:space="preserve"> substituting the value of </w:t>
      </w:r>
      <m:oMath>
        <m:r>
          <w:rPr>
            <w:rFonts w:ascii="Cambria Math" w:hAnsi="Cambria Math"/>
          </w:rPr>
          <m:t>μ=0</m:t>
        </m:r>
      </m:oMath>
      <w:r w:rsidR="0030388E">
        <w:t xml:space="preserve">, </w:t>
      </w:r>
    </w:p>
    <w:p w14:paraId="6E913621" w14:textId="482023FA" w:rsidR="0030388E" w:rsidRPr="0030388E" w:rsidRDefault="00C21C6C" w:rsidP="00482215">
      <w:pPr>
        <w:jc w:val="left"/>
        <w:rPr>
          <w:b/>
          <w:b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double-struck"/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9BE7E4" w14:textId="77777777" w:rsidR="00AD2EA0" w:rsidRDefault="00AD2EA0" w:rsidP="0030388E">
      <w:pPr>
        <w:spacing w:line="240" w:lineRule="auto"/>
        <w:jc w:val="left"/>
        <w:rPr>
          <w:b/>
          <w:bCs/>
        </w:rPr>
      </w:pPr>
    </w:p>
    <w:p w14:paraId="38B208FB" w14:textId="0C8C9A10" w:rsidR="0030388E" w:rsidRDefault="0030388E" w:rsidP="0030388E">
      <w:pPr>
        <w:spacing w:line="240" w:lineRule="auto"/>
        <w:jc w:val="left"/>
        <w:rPr>
          <w:b/>
          <w:bCs/>
        </w:rPr>
      </w:pPr>
      <w:r>
        <w:rPr>
          <w:b/>
          <w:bCs/>
        </w:rPr>
        <w:t>Third Moment</w:t>
      </w:r>
      <w:r w:rsidR="00034FDC">
        <w:rPr>
          <w:b/>
          <w:bCs/>
        </w:rPr>
        <w:t xml:space="preserve"> - Skewness</w:t>
      </w:r>
    </w:p>
    <w:p w14:paraId="76FD5D15" w14:textId="409B3A13" w:rsidR="00595C3F" w:rsidRPr="00217313" w:rsidRDefault="00E7608F" w:rsidP="00595C3F">
      <w:pPr>
        <w:spacing w:line="240" w:lineRule="auto"/>
        <w:jc w:val="left"/>
      </w:pPr>
      <w:r>
        <w:t xml:space="preserve">Third raw moment </w:t>
      </w:r>
      <w:r w:rsidR="00EA15F9">
        <w:t>–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79473407" w14:textId="77777777" w:rsidR="00AD2EA0" w:rsidRPr="00AC3470" w:rsidRDefault="00AD2EA0" w:rsidP="00AD2EA0">
      <w:pPr>
        <w:spacing w:line="240" w:lineRule="auto"/>
        <w:jc w:val="left"/>
      </w:pPr>
      <w:r>
        <w:t xml:space="preserve">Simplifying and solving the integration by substituting </w:t>
      </w:r>
      <m:oMath>
        <m:r>
          <w:rPr>
            <w:rFonts w:ascii="Cambria Math" w:hAnsi="Cambria Math"/>
          </w:rPr>
          <m:t>x-μ=y</m:t>
        </m:r>
      </m:oMath>
    </w:p>
    <w:p w14:paraId="3BA3E5E2" w14:textId="7F679D64" w:rsidR="00AD2EA0" w:rsidRPr="00217313" w:rsidRDefault="00C21C6C" w:rsidP="00AD2EA0">
      <w:pPr>
        <w:spacing w:line="240" w:lineRule="auto"/>
        <w:jc w:val="left"/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μ+3y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73D4D6CA" w14:textId="77777777" w:rsidR="00466307" w:rsidRPr="00466307" w:rsidRDefault="00AD2EA0" w:rsidP="00AD2EA0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dy+ 3μ*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dy+ </m:t>
          </m:r>
        </m:oMath>
      </m:oMathPara>
    </w:p>
    <w:p w14:paraId="748317E8" w14:textId="567C03C7" w:rsidR="00466307" w:rsidRPr="006E3B9E" w:rsidRDefault="00466307" w:rsidP="00466307">
      <w:pPr>
        <w:spacing w:line="240" w:lineRule="auto"/>
        <w:jc w:val="left"/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y*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/>
          </w:rPr>
          <m:t xml:space="preserve">dy+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/>
          </w:rPr>
          <m:t>dy</m:t>
        </m:r>
      </m:oMath>
      <w:r w:rsidR="00BE7371">
        <w:t xml:space="preserve"> – (1) </w:t>
      </w:r>
    </w:p>
    <w:p w14:paraId="15EE5B70" w14:textId="64391BCF" w:rsidR="00AD2EA0" w:rsidRPr="006E3B9E" w:rsidRDefault="00AD2EA0" w:rsidP="00AD2EA0">
      <w:pPr>
        <w:spacing w:line="240" w:lineRule="auto"/>
        <w:jc w:val="left"/>
      </w:pPr>
    </w:p>
    <w:p w14:paraId="74368DB5" w14:textId="1CA22A18" w:rsidR="00AD2EA0" w:rsidRDefault="00AD2EA0" w:rsidP="00AD2EA0">
      <w:pPr>
        <w:spacing w:line="240" w:lineRule="auto"/>
        <w:jc w:val="left"/>
      </w:pPr>
      <w:r>
        <w:t xml:space="preserve">From the First </w:t>
      </w:r>
      <w:r w:rsidR="00466307">
        <w:t xml:space="preserve">and Second </w:t>
      </w:r>
      <w:r>
        <w:t>Moment</w:t>
      </w:r>
      <w:r w:rsidR="00466307">
        <w:t xml:space="preserve">s </w:t>
      </w:r>
      <w:r>
        <w:t>solution derivation, we know that:</w:t>
      </w:r>
    </w:p>
    <w:p w14:paraId="6BE75788" w14:textId="77777777" w:rsidR="00AD2EA0" w:rsidRPr="00A13122" w:rsidRDefault="00AD2EA0" w:rsidP="00AD2EA0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B7EC18" w14:textId="59D305AB" w:rsidR="005B2EFA" w:rsidRDefault="005B2EFA" w:rsidP="005B2EFA">
      <w:pPr>
        <w:spacing w:line="240" w:lineRule="auto"/>
        <w:jc w:val="left"/>
      </w:pPr>
      <m:oMath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d>
      </m:oMath>
      <w:r>
        <w:t xml:space="preserve"> is an odd function and its integral over the </w:t>
      </w:r>
      <w:r w:rsidR="00BE7371">
        <w:t xml:space="preserve">symmetric </w:t>
      </w:r>
      <w:r>
        <w:t>interval (</w:t>
      </w:r>
      <m:oMath>
        <m:r>
          <w:rPr>
            <w:rFonts w:ascii="Cambria Math" w:hAnsi="Cambria Math"/>
          </w:rPr>
          <m:t>-∞, ∞</m:t>
        </m:r>
      </m:oMath>
      <w:r>
        <w:t>)</w:t>
      </w:r>
      <w:r w:rsidR="00BE7371">
        <w:t xml:space="preserve"> is </w:t>
      </w:r>
      <w:r>
        <w:t>0</w:t>
      </w:r>
    </w:p>
    <w:p w14:paraId="2566B9DF" w14:textId="66E43762" w:rsidR="00FB1F54" w:rsidRDefault="00FB1F54" w:rsidP="00FB1F54">
      <w:pPr>
        <w:spacing w:line="240" w:lineRule="auto"/>
        <w:jc w:val="left"/>
      </w:pPr>
      <m:oMath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d>
      </m:oMath>
      <w:r>
        <w:t xml:space="preserve"> is an odd function and its integral over the symmetric interval (</w:t>
      </w:r>
      <m:oMath>
        <m:r>
          <w:rPr>
            <w:rFonts w:ascii="Cambria Math" w:hAnsi="Cambria Math"/>
          </w:rPr>
          <m:t>-∞, ∞</m:t>
        </m:r>
      </m:oMath>
      <w:r>
        <w:t>) is 0</w:t>
      </w:r>
    </w:p>
    <w:p w14:paraId="53B76A63" w14:textId="77777777" w:rsidR="00AD2EA0" w:rsidRPr="00A13122" w:rsidRDefault="00AD2EA0" w:rsidP="00AD2E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 is an even function and its integral over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-∞,∞ </m:t>
              </m:r>
            </m:e>
          </m:d>
          <m:r>
            <w:rPr>
              <w:rFonts w:ascii="Cambria Math" w:hAnsi="Cambria Math"/>
            </w:rPr>
            <m:t xml:space="preserve"> can be </m:t>
          </m:r>
        </m:oMath>
      </m:oMathPara>
    </w:p>
    <w:p w14:paraId="3E794C67" w14:textId="77777777" w:rsidR="00AD2EA0" w:rsidRPr="005B2EFA" w:rsidRDefault="00AD2EA0" w:rsidP="00AD2E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 times that of it over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∞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9D5B316" w14:textId="7B6C5F13" w:rsidR="005B2EFA" w:rsidRPr="00A13122" w:rsidRDefault="005B2EFA" w:rsidP="00AD2EA0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E74EF99" w14:textId="77777777" w:rsidR="00AD2EA0" w:rsidRDefault="00AD2EA0" w:rsidP="00AD2EA0"/>
    <w:p w14:paraId="771894CC" w14:textId="43943E25" w:rsidR="00AD2EA0" w:rsidRPr="00CA2AD5" w:rsidRDefault="00AD2EA0" w:rsidP="00AD2EA0">
      <w:pPr>
        <w:rPr>
          <w:b/>
          <w:bCs/>
        </w:rPr>
      </w:pPr>
      <w:r w:rsidRPr="00CA2AD5">
        <w:rPr>
          <w:b/>
          <w:bCs/>
        </w:rPr>
        <w:t xml:space="preserve">Simplifying </w:t>
      </w:r>
      <w:r w:rsidR="00BE7371" w:rsidRPr="00CA2AD5">
        <w:rPr>
          <w:b/>
          <w:bCs/>
        </w:rPr>
        <w:t>(1)</w:t>
      </w:r>
      <w:r w:rsidR="00FB1F54" w:rsidRPr="00CA2AD5">
        <w:rPr>
          <w:b/>
          <w:bCs/>
        </w:rPr>
        <w:t xml:space="preserve"> for the third raw moment,</w:t>
      </w:r>
    </w:p>
    <w:p w14:paraId="341CF5AE" w14:textId="6BE03108" w:rsidR="00A859F5" w:rsidRPr="00CA2AD5" w:rsidRDefault="00C21C6C" w:rsidP="00AD2EA0">
      <w:pPr>
        <w:rPr>
          <w:b/>
          <w:b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cr m:val="double-struck"/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+ 3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+ 3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+3*0*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5C1F5A80" w14:textId="77777777" w:rsidR="00A859F5" w:rsidRDefault="00A859F5" w:rsidP="00AD2EA0"/>
    <w:p w14:paraId="05115C9C" w14:textId="427A8F49" w:rsidR="00AD2EA0" w:rsidRPr="00CA2AD5" w:rsidRDefault="00A859F5" w:rsidP="00AD2EA0">
      <w:pPr>
        <w:rPr>
          <w:b/>
          <w:bCs/>
        </w:rPr>
      </w:pPr>
      <w:r w:rsidRPr="00CA2AD5">
        <w:rPr>
          <w:b/>
          <w:bCs/>
        </w:rPr>
        <w:t xml:space="preserve">However, the third central moment is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bSup>
        <m:r>
          <m:rPr>
            <m:scr m:val="double-struck"/>
            <m:sty m:val="bi"/>
          </m:rPr>
          <w:rPr>
            <w:rFonts w:ascii="Cambria Math" w:hAnsi="Cambria Math"/>
          </w:rPr>
          <m:t>=E[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X-μ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ED0E75" w:rsidRPr="00CA2AD5">
        <w:rPr>
          <w:b/>
          <w:bCs/>
        </w:rPr>
        <w:t xml:space="preserve"> and solving as above would result in:</w:t>
      </w:r>
    </w:p>
    <w:p w14:paraId="7BAC668F" w14:textId="2B171092" w:rsidR="00ED0E75" w:rsidRPr="00034FDC" w:rsidRDefault="00C21C6C" w:rsidP="00AD2EA0">
      <w:pPr>
        <w:rPr>
          <w:b/>
          <w:b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cr m:val="double-struck"/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dx=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11D38CF" w14:textId="7B4FECB1" w:rsidR="00034FDC" w:rsidRPr="00034FDC" w:rsidRDefault="00034FDC" w:rsidP="00AD2EA0">
      <w:r w:rsidRPr="00034FDC">
        <w:t xml:space="preserve">The </w:t>
      </w:r>
      <w:r>
        <w:t>third moment measures the</w:t>
      </w:r>
      <w:r w:rsidRPr="00034FDC">
        <w:t xml:space="preserve"> asymmetry or skewness of the distribution</w:t>
      </w:r>
      <w:r>
        <w:t>. Since Gaussian distribution is symmetric, its third moment is 0.</w:t>
      </w:r>
    </w:p>
    <w:p w14:paraId="3D243340" w14:textId="77777777" w:rsidR="00034FDC" w:rsidRDefault="00034FDC" w:rsidP="00AD2EA0">
      <w:pPr>
        <w:rPr>
          <w:b/>
          <w:bCs/>
        </w:rPr>
      </w:pPr>
    </w:p>
    <w:p w14:paraId="1018432C" w14:textId="49BAB457" w:rsidR="00CA2AD5" w:rsidRDefault="00CA2AD5" w:rsidP="00AD2EA0">
      <w:pPr>
        <w:rPr>
          <w:b/>
          <w:bCs/>
        </w:rPr>
      </w:pPr>
      <w:r>
        <w:rPr>
          <w:b/>
          <w:bCs/>
        </w:rPr>
        <w:t>Fourth Moment</w:t>
      </w:r>
      <w:r w:rsidR="00034FDC">
        <w:rPr>
          <w:b/>
          <w:bCs/>
        </w:rPr>
        <w:t xml:space="preserve"> – Kurtosis (Peakedness)</w:t>
      </w:r>
    </w:p>
    <w:p w14:paraId="5EECE898" w14:textId="510C53C4" w:rsidR="00E7608F" w:rsidRDefault="00E7608F" w:rsidP="00E7608F">
      <w:pPr>
        <w:spacing w:line="240" w:lineRule="auto"/>
        <w:jc w:val="left"/>
      </w:pPr>
      <w:r>
        <w:t xml:space="preserve">Fourth raw moment </w:t>
      </w:r>
      <w:r w:rsidR="00EA15F9">
        <w:t>–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/>
          </w:rPr>
          <m:t>dx</m:t>
        </m:r>
      </m:oMath>
      <w:r w:rsidR="00EB0457">
        <w:t xml:space="preserve"> – (2)</w:t>
      </w:r>
    </w:p>
    <w:p w14:paraId="09E34722" w14:textId="1EBF5438" w:rsidR="00E7608F" w:rsidRDefault="00EB0457" w:rsidP="00E7608F">
      <w:pPr>
        <w:spacing w:line="240" w:lineRule="auto"/>
        <w:jc w:val="left"/>
      </w:pPr>
      <w:r>
        <w:t xml:space="preserve">Fourth central moment </w:t>
      </w:r>
      <w:r w:rsidR="00EA15F9">
        <w:t>–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μ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/>
          </w:rPr>
          <m:t>dx</m:t>
        </m:r>
      </m:oMath>
      <w:r>
        <w:t xml:space="preserve"> – (3)</w:t>
      </w:r>
    </w:p>
    <w:p w14:paraId="4388BFD3" w14:textId="77777777" w:rsidR="00797F7E" w:rsidRPr="00797F7E" w:rsidRDefault="005F0989" w:rsidP="00E7608F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X-μ)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57222D7" w14:textId="2B2C3D60" w:rsidR="005F0989" w:rsidRPr="0020565C" w:rsidRDefault="005F0989" w:rsidP="00E7608F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μ+6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)*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1A949A2" w14:textId="77777777" w:rsidR="0020565C" w:rsidRPr="0020565C" w:rsidRDefault="0020565C" w:rsidP="00E7608F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μ*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BEB70A4" w14:textId="77777777" w:rsidR="0020565C" w:rsidRPr="0020565C" w:rsidRDefault="0020565C" w:rsidP="00E7608F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3ACA8CA" w14:textId="4C47A7FF" w:rsidR="0020565C" w:rsidRPr="005F0989" w:rsidRDefault="0020565C" w:rsidP="00E7608F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3980518" w14:textId="77777777" w:rsidR="00526590" w:rsidRDefault="00526590" w:rsidP="005F0989">
      <w:pPr>
        <w:spacing w:line="240" w:lineRule="auto"/>
        <w:jc w:val="left"/>
      </w:pPr>
    </w:p>
    <w:p w14:paraId="1D5CB64F" w14:textId="1DA0F9B3" w:rsidR="005F0989" w:rsidRDefault="005F0989" w:rsidP="005F0989">
      <w:pPr>
        <w:spacing w:line="240" w:lineRule="auto"/>
        <w:jc w:val="left"/>
      </w:pPr>
      <w:r>
        <w:t>From the First, Second, and Third Moments solution derivation above, we know that:</w:t>
      </w:r>
    </w:p>
    <w:p w14:paraId="08CAC4A7" w14:textId="77777777" w:rsidR="005F0989" w:rsidRPr="00A13122" w:rsidRDefault="005F0989" w:rsidP="005F0989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E6E6E0" w14:textId="77777777" w:rsidR="005F0989" w:rsidRDefault="005F0989" w:rsidP="005F0989">
      <w:pPr>
        <w:spacing w:line="240" w:lineRule="auto"/>
        <w:jc w:val="left"/>
      </w:pPr>
      <m:oMath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d>
      </m:oMath>
      <w:r>
        <w:t xml:space="preserve"> is an odd function and its integral over the symmetric interval (</w:t>
      </w:r>
      <m:oMath>
        <m:r>
          <w:rPr>
            <w:rFonts w:ascii="Cambria Math" w:hAnsi="Cambria Math"/>
          </w:rPr>
          <m:t>-∞, ∞</m:t>
        </m:r>
      </m:oMath>
      <w:r>
        <w:t>) is 0</w:t>
      </w:r>
    </w:p>
    <w:p w14:paraId="6633FFA8" w14:textId="77777777" w:rsidR="005F0989" w:rsidRDefault="005F0989" w:rsidP="005F0989">
      <w:pPr>
        <w:spacing w:line="240" w:lineRule="auto"/>
        <w:jc w:val="left"/>
      </w:pPr>
      <m:oMath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d>
      </m:oMath>
      <w:r>
        <w:t xml:space="preserve"> is an odd function and its integral over the symmetric interval (</w:t>
      </w:r>
      <m:oMath>
        <m:r>
          <w:rPr>
            <w:rFonts w:ascii="Cambria Math" w:hAnsi="Cambria Math"/>
          </w:rPr>
          <m:t>-∞, ∞</m:t>
        </m:r>
      </m:oMath>
      <w:r>
        <w:t>) is 0</w:t>
      </w:r>
    </w:p>
    <w:p w14:paraId="73E3B987" w14:textId="77777777" w:rsidR="005F0989" w:rsidRPr="00A13122" w:rsidRDefault="005F0989" w:rsidP="005F098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 is an even function and its integral over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-∞,∞ </m:t>
              </m:r>
            </m:e>
          </m:d>
          <m:r>
            <w:rPr>
              <w:rFonts w:ascii="Cambria Math" w:hAnsi="Cambria Math"/>
            </w:rPr>
            <m:t xml:space="preserve"> can be </m:t>
          </m:r>
        </m:oMath>
      </m:oMathPara>
    </w:p>
    <w:p w14:paraId="025166A9" w14:textId="77777777" w:rsidR="005F0989" w:rsidRPr="005B2EFA" w:rsidRDefault="005F0989" w:rsidP="005F098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 times that of it over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∞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7DC0331" w14:textId="77777777" w:rsidR="005F0989" w:rsidRPr="009149B2" w:rsidRDefault="005F0989" w:rsidP="005F0989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dy=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7EA27D" w14:textId="3C4D2F70" w:rsidR="009149B2" w:rsidRDefault="009149B2" w:rsidP="005F0989">
      <w:pPr>
        <w:rPr>
          <w:b/>
          <w:bCs/>
        </w:rPr>
      </w:pPr>
      <m:oMath>
        <m:r>
          <w:rPr>
            <w:rFonts w:ascii="Cambria Math" w:hAnsi="Cambria Math"/>
          </w:rPr>
          <m:t xml:space="preserve">- Simplifying and solving for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/>
          </w:rPr>
          <m:t>dx</m:t>
        </m:r>
      </m:oMath>
      <w:r w:rsidRPr="00CA2AD5">
        <w:rPr>
          <w:b/>
          <w:bCs/>
        </w:rPr>
        <w:t xml:space="preserve"> </w:t>
      </w:r>
    </w:p>
    <w:p w14:paraId="23923D7A" w14:textId="77777777" w:rsidR="009149B2" w:rsidRDefault="009149B2" w:rsidP="005F0989">
      <w:pPr>
        <w:rPr>
          <w:b/>
          <w:bCs/>
        </w:rPr>
      </w:pPr>
    </w:p>
    <w:p w14:paraId="09C90DDE" w14:textId="1056F040" w:rsidR="00E76347" w:rsidRPr="009149B2" w:rsidRDefault="00EA15F9" w:rsidP="00E76347">
      <w:pPr>
        <w:spacing w:line="240" w:lineRule="auto"/>
        <w:jc w:val="left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38E9BDE" w14:textId="43884E73" w:rsidR="009149B2" w:rsidRPr="00AD6E4A" w:rsidRDefault="009149B2" w:rsidP="00E76347">
      <w:pPr>
        <w:spacing w:line="240" w:lineRule="auto"/>
        <w:jc w:val="left"/>
        <w:rPr>
          <w:b/>
          <w:bCs/>
        </w:rPr>
      </w:pPr>
      <w:r w:rsidRPr="00AD6E4A">
        <w:rPr>
          <w:b/>
          <w:bCs/>
        </w:rPr>
        <w:t>Fourth Raw Moment =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3AA9BD05" w14:textId="61038C56" w:rsidR="00AD6E4A" w:rsidRPr="00AD6E4A" w:rsidRDefault="00AD6E4A" w:rsidP="00E76347">
      <w:pPr>
        <w:spacing w:line="240" w:lineRule="auto"/>
        <w:jc w:val="left"/>
        <w:rPr>
          <w:b/>
          <w:bCs/>
        </w:rPr>
      </w:pPr>
      <w:r w:rsidRPr="00AD6E4A">
        <w:rPr>
          <w:b/>
          <w:bCs/>
        </w:rPr>
        <w:t xml:space="preserve">Applying </w:t>
      </w:r>
      <m:oMath>
        <m:r>
          <m:rPr>
            <m:sty m:val="bi"/>
          </m:rPr>
          <w:rPr>
            <w:rFonts w:ascii="Cambria Math" w:hAnsi="Cambria Math"/>
          </w:rPr>
          <m:t xml:space="preserve">μ=0 </m:t>
        </m:r>
      </m:oMath>
      <w:r w:rsidRPr="00AD6E4A">
        <w:rPr>
          <w:b/>
          <w:bCs/>
        </w:rPr>
        <w:t>, for 4</w:t>
      </w:r>
      <w:r w:rsidRPr="00AD6E4A">
        <w:rPr>
          <w:b/>
          <w:bCs/>
          <w:vertAlign w:val="superscript"/>
        </w:rPr>
        <w:t>th</w:t>
      </w:r>
      <w:r w:rsidRPr="00AD6E4A">
        <w:rPr>
          <w:b/>
          <w:bCs/>
        </w:rPr>
        <w:t xml:space="preserve"> Central moment </w:t>
      </w:r>
      <w:r w:rsidRPr="00AD6E4A">
        <w:rPr>
          <w:b/>
          <w:bCs/>
        </w:rPr>
        <w:sym w:font="Wingdings" w:char="F0E8"/>
      </w:r>
      <w:r w:rsidRPr="00AD6E4A">
        <w:rPr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  <m:r>
          <m:rPr>
            <m:scr m:val="double-struck"/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732C61C6" w14:textId="3576E788" w:rsidR="006E3B9E" w:rsidRDefault="006E3B9E" w:rsidP="006E3B9E">
      <w:pPr>
        <w:spacing w:line="240" w:lineRule="auto"/>
        <w:jc w:val="left"/>
      </w:pPr>
    </w:p>
    <w:p w14:paraId="1FC42BD2" w14:textId="25C72B3D" w:rsidR="00D52257" w:rsidRPr="00D52257" w:rsidRDefault="006D7A59" w:rsidP="00D52257">
      <w:pPr>
        <w:spacing w:line="240" w:lineRule="auto"/>
        <w:jc w:val="left"/>
      </w:pPr>
      <w:r w:rsidRPr="00D52257">
        <w:rPr>
          <w:b/>
          <w:bCs/>
        </w:rPr>
        <w:t>Q</w:t>
      </w:r>
      <w:r w:rsidR="00D52257" w:rsidRPr="00D52257">
        <w:rPr>
          <w:b/>
          <w:bCs/>
        </w:rPr>
        <w:t>4</w:t>
      </w:r>
      <w:r w:rsidR="00D52257">
        <w:rPr>
          <w:b/>
          <w:bCs/>
        </w:rPr>
        <w:t>:</w:t>
      </w:r>
      <w:r w:rsidR="00D52257" w:rsidRPr="00D52257">
        <w:t xml:space="preserve"> Let X be an exponential random variable with parameter </w:t>
      </w:r>
      <w:r w:rsidR="00D52257">
        <w:t>(</w:t>
      </w:r>
      <m:oMath>
        <m:r>
          <w:rPr>
            <w:rFonts w:ascii="Cambria Math" w:hAnsi="Cambria Math"/>
          </w:rPr>
          <m:t>λ)</m:t>
        </m:r>
      </m:oMath>
      <w:r w:rsidR="00D52257" w:rsidRPr="00D52257">
        <w:t>. Find all</w:t>
      </w:r>
      <w:r w:rsidR="00D52257">
        <w:t xml:space="preserve"> </w:t>
      </w:r>
      <w:r w:rsidR="00D52257" w:rsidRPr="00D52257">
        <w:t>of its moments using its MGF</w:t>
      </w:r>
      <w:r w:rsidR="00D52257">
        <w:t>.</w:t>
      </w:r>
    </w:p>
    <w:p w14:paraId="5762BB73" w14:textId="4A2512EB" w:rsidR="00D52257" w:rsidRDefault="00D52257" w:rsidP="006E3B9E">
      <w:pPr>
        <w:spacing w:line="240" w:lineRule="auto"/>
        <w:jc w:val="left"/>
        <w:rPr>
          <w:b/>
          <w:bCs/>
        </w:rPr>
      </w:pPr>
      <w:r w:rsidRPr="00D52257">
        <w:rPr>
          <w:b/>
          <w:bCs/>
        </w:rPr>
        <w:t>Q4 Solution</w:t>
      </w:r>
    </w:p>
    <w:p w14:paraId="1CBC396F" w14:textId="1101C212" w:rsidR="00217313" w:rsidRDefault="00C67565" w:rsidP="006D37B8">
      <w:pPr>
        <w:spacing w:line="240" w:lineRule="auto"/>
        <w:jc w:val="left"/>
      </w:pPr>
      <w:r>
        <w:t xml:space="preserve">PDF of exponential RV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x≥0</m:t>
            </m:r>
          </m:e>
        </m:d>
      </m:oMath>
      <w:r w:rsidR="003802FE">
        <w:t xml:space="preserve"> – (</w:t>
      </w:r>
      <m:oMath>
        <m:r>
          <w:rPr>
            <w:rFonts w:ascii="Cambria Math" w:hAnsi="Cambria Math"/>
          </w:rPr>
          <m:t>λ is represented as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sometimes</m:t>
        </m:r>
      </m:oMath>
      <w:r w:rsidR="003802FE">
        <w:t>)</w:t>
      </w:r>
    </w:p>
    <w:p w14:paraId="59C43B08" w14:textId="208BDB1F" w:rsidR="003802FE" w:rsidRDefault="003802FE" w:rsidP="006D37B8">
      <w:pPr>
        <w:spacing w:line="240" w:lineRule="auto"/>
        <w:jc w:val="left"/>
      </w:pPr>
      <m:oMath>
        <m:r>
          <w:rPr>
            <w:rFonts w:ascii="Cambria Math" w:hAnsi="Cambria Math"/>
          </w:rPr>
          <m:t>∴The MGF=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– Exponential RV is defined for </w:t>
      </w:r>
      <m:oMath>
        <m:r>
          <w:rPr>
            <w:rFonts w:ascii="Cambria Math" w:hAnsi="Cambria Math"/>
          </w:rPr>
          <m:t>x≥0</m:t>
        </m:r>
      </m:oMath>
    </w:p>
    <w:p w14:paraId="7569E7DC" w14:textId="040EEF28" w:rsidR="003802FE" w:rsidRDefault="003802FE" w:rsidP="006D37B8">
      <w:pPr>
        <w:spacing w:line="240" w:lineRule="auto"/>
        <w:jc w:val="left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=λ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t-λ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=λ*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t-λ</m:t>
                </m:r>
              </m:e>
            </m:d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t-λ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t-λ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0-1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t-λ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λ-t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 w:rsidR="00292A37">
        <w:t xml:space="preserve">for </w:t>
      </w:r>
      <m:oMath>
        <m:r>
          <w:rPr>
            <w:rFonts w:ascii="Cambria Math" w:hAnsi="Cambria Math"/>
          </w:rPr>
          <m:t>t&lt;λ</m:t>
        </m:r>
      </m:oMath>
    </w:p>
    <w:p w14:paraId="3EA14D33" w14:textId="3AB3E6C5" w:rsidR="00292A37" w:rsidRDefault="00292A37" w:rsidP="006D37B8">
      <w:pPr>
        <w:spacing w:line="240" w:lineRule="auto"/>
        <w:jc w:val="left"/>
      </w:pPr>
      <w:r>
        <w:t>Each moment of the distribution is found by deriving derivative of MGF successively.</w:t>
      </w:r>
    </w:p>
    <w:p w14:paraId="43249D6C" w14:textId="5575EDC8" w:rsidR="00292A37" w:rsidRDefault="00292A37" w:rsidP="00BD3405">
      <w:pPr>
        <w:pStyle w:val="ListParagraph"/>
        <w:numPr>
          <w:ilvl w:val="0"/>
          <w:numId w:val="41"/>
        </w:numPr>
      </w:pPr>
      <w:r>
        <w:t>First Moment – Mean</w:t>
      </w:r>
    </w:p>
    <w:p w14:paraId="2A1C6DEA" w14:textId="77777777" w:rsidR="00BD3405" w:rsidRPr="00BD3405" w:rsidRDefault="00292A37" w:rsidP="00292A37">
      <w:pPr>
        <w:ind w:left="360"/>
      </w:pPr>
      <w:bookmarkStart w:id="0" w:name="_Hlk143186490"/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MGF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λ-t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=λ*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λ-t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</m:oMath>
      </m:oMathPara>
    </w:p>
    <w:bookmarkEnd w:id="0"/>
    <w:p w14:paraId="7D7359C5" w14:textId="29FE9A1D" w:rsidR="00292A37" w:rsidRPr="00BD3405" w:rsidRDefault="00BD3405" w:rsidP="002350A6">
      <w:pPr>
        <w:ind w:firstLine="720"/>
        <w:jc w:val="left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 xml:space="preserve">∴ </m:t>
        </m:r>
      </m:oMath>
      <w:r w:rsidRPr="00BD3405">
        <w:rPr>
          <w:b/>
          <w:bCs/>
        </w:rPr>
        <w:t xml:space="preserve">First Moment  - Mean  </w:t>
      </w:r>
      <m:oMath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λ-t 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Times New Roman" w:hAnsi="Times New Roma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t=0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den>
        </m:f>
      </m:oMath>
    </w:p>
    <w:p w14:paraId="7E2ECB2E" w14:textId="7713085B" w:rsidR="00CC56E4" w:rsidRDefault="00BD3405" w:rsidP="00BD3405">
      <w:pPr>
        <w:pStyle w:val="ListParagraph"/>
      </w:pPr>
      <w:r>
        <w:t>Second Moment – Variance</w:t>
      </w:r>
    </w:p>
    <w:p w14:paraId="182C42FF" w14:textId="61DD2A4C" w:rsidR="00BD3405" w:rsidRPr="002350A6" w:rsidRDefault="00BD3405" w:rsidP="00BD3405">
      <w:pPr>
        <w:pStyle w:val="ListParagraph"/>
        <w:numPr>
          <w:ilvl w:val="0"/>
          <w:numId w:val="0"/>
        </w:numPr>
        <w:ind w:left="720"/>
      </w:pPr>
      <m:oMathPara>
        <m:oMathParaPr>
          <m:jc m:val="left"/>
        </m:oMathParaPr>
        <m:oMath>
          <m:r>
            <m:rPr>
              <m:scr m:val="double-struck"/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m:rPr>
              <m:sty m:val="b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</m:oMath>
      </m:oMathPara>
    </w:p>
    <w:p w14:paraId="3BC9F16B" w14:textId="7E7203D0" w:rsidR="002350A6" w:rsidRDefault="002350A6" w:rsidP="002350A6">
      <w:pPr>
        <w:ind w:firstLine="720"/>
        <w:jc w:val="left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∴</m:t>
        </m:r>
      </m:oMath>
      <w:r w:rsidRPr="002350A6">
        <w:rPr>
          <w:b/>
          <w:bCs/>
        </w:rPr>
        <w:t xml:space="preserve"> Second Moment – Variance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λ-t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Times New Roman" w:hAnsi="Times New Roma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t=0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7AB58B2" w14:textId="0BF1AB1F" w:rsidR="002350A6" w:rsidRDefault="002350A6" w:rsidP="002350A6">
      <w:pPr>
        <w:pStyle w:val="ListParagraph"/>
      </w:pPr>
      <w:r>
        <w:t>Third Moment – Skewness</w:t>
      </w:r>
    </w:p>
    <w:p w14:paraId="53764AF4" w14:textId="578FEDA2" w:rsidR="002350A6" w:rsidRPr="002350A6" w:rsidRDefault="002350A6" w:rsidP="002350A6">
      <w:pPr>
        <w:pStyle w:val="ListParagraph"/>
        <w:numPr>
          <w:ilvl w:val="0"/>
          <w:numId w:val="0"/>
        </w:numPr>
        <w:ind w:left="720"/>
      </w:pPr>
      <m:oMathPara>
        <m:oMathParaPr>
          <m:jc m:val="left"/>
        </m:oMathParaPr>
        <m:oMath>
          <m:r>
            <m:rPr>
              <m:scr m:val="double-struck"/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=2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m:rPr>
              <m:sty m:val="b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</m:oMath>
      </m:oMathPara>
    </w:p>
    <w:p w14:paraId="787DA838" w14:textId="0A3EF941" w:rsidR="002350A6" w:rsidRDefault="002350A6" w:rsidP="002350A6">
      <w:pPr>
        <w:ind w:firstLine="720"/>
        <w:jc w:val="left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∴</m:t>
        </m:r>
      </m:oMath>
      <w:r w:rsidRPr="002350A6">
        <w:rPr>
          <w:b/>
          <w:bCs/>
        </w:rPr>
        <w:t xml:space="preserve"> </w:t>
      </w:r>
      <w:r>
        <w:rPr>
          <w:b/>
          <w:bCs/>
        </w:rPr>
        <w:t xml:space="preserve">Third </w:t>
      </w:r>
      <w:r w:rsidRPr="002350A6">
        <w:rPr>
          <w:b/>
          <w:bCs/>
        </w:rPr>
        <w:t xml:space="preserve">Moment – </w:t>
      </w:r>
      <w:r w:rsidR="0041410F" w:rsidRPr="0041410F">
        <w:rPr>
          <w:b/>
          <w:bCs/>
        </w:rPr>
        <w:t xml:space="preserve">Skewness </w:t>
      </w:r>
      <w:r w:rsidRPr="002350A6">
        <w:rPr>
          <w:b/>
          <w:bCs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λ-t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Times New Roman" w:hAnsi="Times New Roma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t=0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1410F">
        <w:rPr>
          <w:b/>
          <w:bCs/>
        </w:rPr>
        <w:t xml:space="preserve"> – As the distribution is NOT symmetric, this moment – Skewness is NOT zero</w:t>
      </w:r>
    </w:p>
    <w:p w14:paraId="6A9E7682" w14:textId="0241293F" w:rsidR="002350A6" w:rsidRDefault="002350A6" w:rsidP="002350A6">
      <w:pPr>
        <w:pStyle w:val="ListParagraph"/>
      </w:pPr>
      <w:r>
        <w:t>Fourth Moment – Kurtosis</w:t>
      </w:r>
    </w:p>
    <w:p w14:paraId="5122E6BE" w14:textId="77777777" w:rsidR="002350A6" w:rsidRPr="002350A6" w:rsidRDefault="002350A6" w:rsidP="002350A6">
      <w:pPr>
        <w:pStyle w:val="ListParagraph"/>
        <w:numPr>
          <w:ilvl w:val="0"/>
          <w:numId w:val="0"/>
        </w:numPr>
        <w:ind w:left="720"/>
      </w:pPr>
      <m:oMathPara>
        <m:oMathParaPr>
          <m:jc m:val="left"/>
        </m:oMathParaPr>
        <m:oMath>
          <m:r>
            <m:rPr>
              <m:scr m:val="double-struck"/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''''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</m:oMath>
      </m:oMathPara>
    </w:p>
    <w:p w14:paraId="5C3558D4" w14:textId="3942C240" w:rsidR="002350A6" w:rsidRPr="002350A6" w:rsidRDefault="002350A6" w:rsidP="002350A6">
      <w:pPr>
        <w:pStyle w:val="ListParagraph"/>
        <w:numPr>
          <w:ilvl w:val="0"/>
          <w:numId w:val="0"/>
        </w:numPr>
        <w:ind w:left="72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=6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m:rPr>
              <m:sty m:val="b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-4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sub>
          </m:sSub>
        </m:oMath>
      </m:oMathPara>
    </w:p>
    <w:p w14:paraId="6AFF9906" w14:textId="0BCCDE75" w:rsidR="002350A6" w:rsidRDefault="002350A6" w:rsidP="002350A6">
      <w:pPr>
        <w:ind w:firstLine="720"/>
        <w:jc w:val="left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∴</m:t>
        </m:r>
      </m:oMath>
      <w:r w:rsidRPr="002350A6">
        <w:rPr>
          <w:b/>
          <w:bCs/>
        </w:rPr>
        <w:t xml:space="preserve"> </w:t>
      </w:r>
      <w:r>
        <w:rPr>
          <w:b/>
          <w:bCs/>
        </w:rPr>
        <w:t xml:space="preserve">Fourth </w:t>
      </w:r>
      <w:r w:rsidRPr="002350A6">
        <w:rPr>
          <w:b/>
          <w:bCs/>
        </w:rPr>
        <w:t xml:space="preserve">Moment – </w:t>
      </w:r>
      <w:r w:rsidR="0041410F" w:rsidRPr="0041410F">
        <w:rPr>
          <w:b/>
          <w:bCs/>
        </w:rPr>
        <w:t xml:space="preserve">Kurtosis </w:t>
      </w:r>
      <w:r w:rsidRPr="002350A6">
        <w:rPr>
          <w:b/>
          <w:bCs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24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λ-t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Times New Roman" w:hAnsi="Times New Roma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t=0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24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24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41410F">
        <w:rPr>
          <w:b/>
          <w:bCs/>
        </w:rPr>
        <w:t xml:space="preserve"> </w:t>
      </w:r>
    </w:p>
    <w:p w14:paraId="6A8D5CA0" w14:textId="77777777" w:rsidR="00FF5C3C" w:rsidRDefault="00FF5C3C" w:rsidP="003D1052">
      <w:pPr>
        <w:jc w:val="left"/>
        <w:rPr>
          <w:b/>
          <w:bCs/>
        </w:rPr>
      </w:pPr>
    </w:p>
    <w:p w14:paraId="1AB9424A" w14:textId="77777777" w:rsidR="00FF5C3C" w:rsidRDefault="00FF5C3C" w:rsidP="003D1052">
      <w:pPr>
        <w:jc w:val="left"/>
        <w:rPr>
          <w:b/>
          <w:bCs/>
        </w:rPr>
      </w:pPr>
    </w:p>
    <w:p w14:paraId="28DE9B5E" w14:textId="4C274CC7" w:rsidR="00FF5C3C" w:rsidRDefault="003D1052" w:rsidP="003D1052">
      <w:pPr>
        <w:jc w:val="left"/>
      </w:pPr>
      <w:r>
        <w:rPr>
          <w:b/>
          <w:bCs/>
        </w:rPr>
        <w:t>Q5:</w:t>
      </w:r>
      <w:r w:rsidR="00FF5C3C" w:rsidRPr="00FF5C3C">
        <w:t xml:space="preserve"> Let X be a uniformly distributed integer taking value between 1 and</w:t>
      </w:r>
      <w:r w:rsidR="00FF5C3C">
        <w:t xml:space="preserve"> </w:t>
      </w:r>
      <w:r w:rsidR="00FF5C3C" w:rsidRPr="00FF5C3C">
        <w:t>55. Let Y = modulus(X</w:t>
      </w:r>
      <w:r w:rsidR="00FF5C3C">
        <w:t>,8)</w:t>
      </w:r>
      <w:r w:rsidR="00FF5C3C" w:rsidRPr="00FF5C3C">
        <w:t>. Find the PMF of Y</w:t>
      </w:r>
      <w:r w:rsidR="00FF5C3C">
        <w:t>.</w:t>
      </w:r>
    </w:p>
    <w:p w14:paraId="5EB47A91" w14:textId="66D8DE8C" w:rsidR="003D1052" w:rsidRDefault="003D1052" w:rsidP="003D1052">
      <w:pPr>
        <w:jc w:val="left"/>
        <w:rPr>
          <w:b/>
          <w:bCs/>
        </w:rPr>
      </w:pPr>
      <w:r>
        <w:rPr>
          <w:b/>
          <w:bCs/>
        </w:rPr>
        <w:t>Q5 Solution:</w:t>
      </w:r>
    </w:p>
    <w:p w14:paraId="3B967082" w14:textId="6ADEA171" w:rsidR="00731589" w:rsidRPr="00731589" w:rsidRDefault="00EA15F9" w:rsidP="003D1052">
      <w:pPr>
        <w:jc w:val="left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1,55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→</m:t>
          </m:r>
          <m:r>
            <m:rPr>
              <m:sty m:val="b"/>
            </m:rPr>
            <w:rPr>
              <w:rFonts w:ascii="Cambria Math" w:hAnsi="Cambria Math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1,2,3,5,…,55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3DDC41D3" w14:textId="29760601" w:rsidR="00FF5C3C" w:rsidRPr="00C37C4A" w:rsidRDefault="00731589" w:rsidP="003D1052">
      <w:pPr>
        <w:jc w:val="left"/>
        <w:rPr>
          <w:b/>
          <w:bCs/>
        </w:rPr>
      </w:pPr>
      <w:r w:rsidRPr="00C37C4A">
        <w:rPr>
          <w:b/>
          <w:bCs/>
        </w:rPr>
        <w:t>PMF of X</w:t>
      </w:r>
    </w:p>
    <w:p w14:paraId="7462BBAC" w14:textId="26214603" w:rsidR="00731589" w:rsidRPr="00731589" w:rsidRDefault="00C21C6C" w:rsidP="003D1052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55</m:t>
                      </m:r>
                    </m:den>
                  </m:f>
                  <m:r>
                    <w:rPr>
                      <w:rFonts w:ascii="Cambria Math" w:hAnsi="Cambria Math"/>
                    </w:rPr>
                    <m:t>, x=1,2,3,…55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otherwise          </m:t>
                  </m:r>
                </m:e>
              </m:eqArr>
            </m:e>
          </m:d>
        </m:oMath>
      </m:oMathPara>
    </w:p>
    <w:p w14:paraId="5D931275" w14:textId="03841EC4" w:rsidR="00BD3405" w:rsidRPr="00C37C4A" w:rsidRDefault="00EA15F9" w:rsidP="00C37C4A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Y=X modulo 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remainder of 8</m:t>
              </m:r>
            </m:e>
          </m:d>
        </m:oMath>
      </m:oMathPara>
    </w:p>
    <w:p w14:paraId="70513B23" w14:textId="2FF5A489" w:rsidR="006D37B8" w:rsidRDefault="00C37C4A" w:rsidP="006D37B8">
      <w:pPr>
        <w:spacing w:line="240" w:lineRule="auto"/>
        <w:jc w:val="left"/>
        <w:rPr>
          <w:b/>
          <w:bCs/>
        </w:rPr>
      </w:pPr>
      <w:r w:rsidRPr="00C37C4A">
        <w:rPr>
          <w:b/>
          <w:bCs/>
        </w:rPr>
        <w:t>Events Mapping Across X and Y</w:t>
      </w:r>
    </w:p>
    <w:tbl>
      <w:tblPr>
        <w:tblStyle w:val="GridTable4-Accent6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6"/>
        <w:gridCol w:w="4432"/>
      </w:tblGrid>
      <w:tr w:rsidR="00C37C4A" w14:paraId="3AF291C5" w14:textId="77777777" w:rsidTr="00C3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C19AB" w14:textId="2077823A" w:rsidR="00C37C4A" w:rsidRPr="00C37C4A" w:rsidRDefault="00C37C4A" w:rsidP="00C37C4A">
            <w:pPr>
              <w:spacing w:line="240" w:lineRule="auto"/>
              <w:jc w:val="center"/>
              <w:rPr>
                <w:color w:val="FFFFFF" w:themeColor="background1"/>
              </w:rPr>
            </w:pPr>
            <w:r w:rsidRPr="00C37C4A">
              <w:rPr>
                <w:color w:val="FFFFFF" w:themeColor="background1"/>
              </w:rPr>
              <w:t>Y</w:t>
            </w:r>
          </w:p>
        </w:tc>
        <w:tc>
          <w:tcPr>
            <w:tcW w:w="4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319A1F" w14:textId="23CBB8C6" w:rsidR="00C37C4A" w:rsidRPr="00C37C4A" w:rsidRDefault="00C37C4A" w:rsidP="00C37C4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37C4A">
              <w:rPr>
                <w:color w:val="FFFFFF" w:themeColor="background1"/>
              </w:rPr>
              <w:t>X</w:t>
            </w:r>
          </w:p>
        </w:tc>
      </w:tr>
      <w:tr w:rsidR="00C37C4A" w14:paraId="73AC5983" w14:textId="77777777" w:rsidTr="00C3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CF0BBC" w14:textId="7D560508" w:rsidR="00C37C4A" w:rsidRDefault="00C37C4A" w:rsidP="00C37C4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4432" w:type="dxa"/>
          </w:tcPr>
          <w:p w14:paraId="5001E49E" w14:textId="4575ADD0" w:rsidR="00C37C4A" w:rsidRPr="00842CA9" w:rsidRDefault="00313ABC" w:rsidP="00C37C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A9">
              <w:t>{</w:t>
            </w:r>
            <w:r w:rsidR="00C1534E" w:rsidRPr="00842CA9">
              <w:t>8,16,24,32,40,48</w:t>
            </w:r>
            <w:r w:rsidRPr="00842CA9">
              <w:t>} – 6 Outcomes</w:t>
            </w:r>
          </w:p>
        </w:tc>
      </w:tr>
      <w:tr w:rsidR="00C37C4A" w14:paraId="03415701" w14:textId="77777777" w:rsidTr="00C37C4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F2E7CF" w14:textId="680BF053" w:rsidR="00C37C4A" w:rsidRDefault="00C37C4A" w:rsidP="00C37C4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4432" w:type="dxa"/>
          </w:tcPr>
          <w:p w14:paraId="42B3B55C" w14:textId="09BA9B35" w:rsidR="00C37C4A" w:rsidRPr="00842CA9" w:rsidRDefault="00313ABC" w:rsidP="00C37C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A9">
              <w:t>{</w:t>
            </w:r>
            <w:r w:rsidR="00B752CA" w:rsidRPr="00842CA9">
              <w:t>1,</w:t>
            </w:r>
            <w:r w:rsidR="00C1534E" w:rsidRPr="00842CA9">
              <w:t>9,17,25,33,41,49</w:t>
            </w:r>
            <w:r w:rsidRPr="00842CA9">
              <w:t>} - 7 Outcomes</w:t>
            </w:r>
          </w:p>
        </w:tc>
      </w:tr>
      <w:tr w:rsidR="00C37C4A" w14:paraId="7C3E2C18" w14:textId="77777777" w:rsidTr="00C3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B366E6" w14:textId="2D0F9A10" w:rsidR="00C37C4A" w:rsidRDefault="00C37C4A" w:rsidP="00C37C4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432" w:type="dxa"/>
          </w:tcPr>
          <w:p w14:paraId="097F85D7" w14:textId="7427FE0D" w:rsidR="00C37C4A" w:rsidRPr="00842CA9" w:rsidRDefault="00313ABC" w:rsidP="00C37C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A9">
              <w:t>{</w:t>
            </w:r>
            <w:r w:rsidR="00B752CA" w:rsidRPr="00842CA9">
              <w:t>2,10,18,26,34,42,50</w:t>
            </w:r>
            <w:r w:rsidRPr="00842CA9">
              <w:t>} - 7 Outcomes</w:t>
            </w:r>
          </w:p>
        </w:tc>
      </w:tr>
      <w:tr w:rsidR="00C37C4A" w14:paraId="77F8A5B7" w14:textId="77777777" w:rsidTr="00C37C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2E8E40" w14:textId="4A961F98" w:rsidR="00C37C4A" w:rsidRDefault="00C37C4A" w:rsidP="00C37C4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432" w:type="dxa"/>
          </w:tcPr>
          <w:p w14:paraId="2D141F11" w14:textId="610CA993" w:rsidR="00C37C4A" w:rsidRPr="00842CA9" w:rsidRDefault="00313ABC" w:rsidP="00C37C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A9">
              <w:t>{</w:t>
            </w:r>
            <w:r w:rsidR="00B752CA" w:rsidRPr="00842CA9">
              <w:t>3,11,19,27,35,43,51</w:t>
            </w:r>
            <w:r w:rsidRPr="00842CA9">
              <w:t>} - 7 Outcomes</w:t>
            </w:r>
          </w:p>
        </w:tc>
      </w:tr>
      <w:tr w:rsidR="00C37C4A" w14:paraId="5F479F7F" w14:textId="77777777" w:rsidTr="00C3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FA55D1" w14:textId="7C46E481" w:rsidR="00C37C4A" w:rsidRDefault="00C37C4A" w:rsidP="00C37C4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432" w:type="dxa"/>
          </w:tcPr>
          <w:p w14:paraId="56BB01F9" w14:textId="75439B11" w:rsidR="00C37C4A" w:rsidRPr="00842CA9" w:rsidRDefault="00313ABC" w:rsidP="00C37C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A9">
              <w:t>{</w:t>
            </w:r>
            <w:r w:rsidR="00B752CA" w:rsidRPr="00842CA9">
              <w:t>4,12,20,28,36,44,52</w:t>
            </w:r>
            <w:r w:rsidRPr="00842CA9">
              <w:t>} - 7 Outcomes</w:t>
            </w:r>
          </w:p>
        </w:tc>
      </w:tr>
      <w:tr w:rsidR="00C37C4A" w14:paraId="51337194" w14:textId="77777777" w:rsidTr="00C37C4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BEB682" w14:textId="65E2491C" w:rsidR="00C37C4A" w:rsidRDefault="00C37C4A" w:rsidP="00C37C4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432" w:type="dxa"/>
          </w:tcPr>
          <w:p w14:paraId="046C7E3C" w14:textId="7B6B7396" w:rsidR="00C37C4A" w:rsidRPr="00842CA9" w:rsidRDefault="00313ABC" w:rsidP="00C37C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A9">
              <w:t>{</w:t>
            </w:r>
            <w:r w:rsidR="00B752CA" w:rsidRPr="00842CA9">
              <w:t>5,13,21,29,37,45,53</w:t>
            </w:r>
            <w:r w:rsidRPr="00842CA9">
              <w:t>} - 7 Outcomes</w:t>
            </w:r>
          </w:p>
        </w:tc>
      </w:tr>
      <w:tr w:rsidR="00C37C4A" w14:paraId="3D67708F" w14:textId="77777777" w:rsidTr="00C3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9913EE" w14:textId="351B9429" w:rsidR="00C37C4A" w:rsidRDefault="00C37C4A" w:rsidP="00C37C4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4432" w:type="dxa"/>
          </w:tcPr>
          <w:p w14:paraId="349E7125" w14:textId="66595757" w:rsidR="00C37C4A" w:rsidRPr="00842CA9" w:rsidRDefault="00313ABC" w:rsidP="00C37C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A9">
              <w:t>{</w:t>
            </w:r>
            <w:r w:rsidR="00B752CA" w:rsidRPr="00842CA9">
              <w:t>6,14,22,30,38,46,54</w:t>
            </w:r>
            <w:r w:rsidRPr="00842CA9">
              <w:t>} - 7 Outcomes</w:t>
            </w:r>
          </w:p>
        </w:tc>
      </w:tr>
      <w:tr w:rsidR="00C37C4A" w14:paraId="6876CCBE" w14:textId="77777777" w:rsidTr="00C37C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FF9141" w14:textId="3099783B" w:rsidR="00C37C4A" w:rsidRDefault="00C37C4A" w:rsidP="00C37C4A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4432" w:type="dxa"/>
          </w:tcPr>
          <w:p w14:paraId="13741C85" w14:textId="24A332E0" w:rsidR="00C37C4A" w:rsidRPr="00842CA9" w:rsidRDefault="00313ABC" w:rsidP="00C37C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A9">
              <w:t>{</w:t>
            </w:r>
            <w:r w:rsidR="00B752CA" w:rsidRPr="00842CA9">
              <w:t>7,15,23,31,39,47,55</w:t>
            </w:r>
            <w:r w:rsidRPr="00842CA9">
              <w:t>} - 7 Outcomes</w:t>
            </w:r>
          </w:p>
        </w:tc>
      </w:tr>
      <w:tr w:rsidR="00842CA9" w14:paraId="77461895" w14:textId="77777777" w:rsidTr="00C3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7285C0" w14:textId="77777777" w:rsidR="00842CA9" w:rsidRDefault="00842CA9" w:rsidP="00C37C4A">
            <w:pPr>
              <w:spacing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4432" w:type="dxa"/>
          </w:tcPr>
          <w:p w14:paraId="0881D146" w14:textId="5D021125" w:rsidR="00842CA9" w:rsidRPr="00842CA9" w:rsidRDefault="00842CA9" w:rsidP="00C37C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– 55 Outcomes</w:t>
            </w:r>
          </w:p>
        </w:tc>
      </w:tr>
    </w:tbl>
    <w:p w14:paraId="44B6C038" w14:textId="6C006C17" w:rsidR="00C37C4A" w:rsidRDefault="00842CA9" w:rsidP="006D37B8">
      <w:pPr>
        <w:spacing w:line="240" w:lineRule="auto"/>
        <w:jc w:val="left"/>
        <w:rPr>
          <w:b/>
          <w:bCs/>
        </w:rPr>
      </w:pPr>
      <w:r>
        <w:rPr>
          <w:b/>
          <w:bCs/>
        </w:rPr>
        <w:t>PMF of Y</w:t>
      </w:r>
    </w:p>
    <w:p w14:paraId="0F130CFA" w14:textId="761F712A" w:rsidR="00842CA9" w:rsidRPr="00166AD3" w:rsidRDefault="00C21C6C" w:rsidP="006D37B8">
      <w:pPr>
        <w:spacing w:line="240" w:lineRule="auto"/>
        <w:jc w:val="left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y=0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y=1,2,3,4,5,6,7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0, Otherwise                        </m:t>
                  </m:r>
                </m:e>
              </m:eqArr>
            </m:e>
          </m:d>
        </m:oMath>
      </m:oMathPara>
    </w:p>
    <w:p w14:paraId="7BB25B25" w14:textId="3C950439" w:rsidR="00166AD3" w:rsidRPr="00582AAF" w:rsidRDefault="00582AAF" w:rsidP="00582AAF">
      <w:pPr>
        <w:spacing w:line="240" w:lineRule="auto"/>
        <w:jc w:val="left"/>
      </w:pPr>
      <w:r>
        <w:rPr>
          <w:b/>
          <w:bCs/>
        </w:rPr>
        <w:lastRenderedPageBreak/>
        <w:t xml:space="preserve">Q6: </w:t>
      </w:r>
      <w:r w:rsidRPr="00582AAF">
        <w:t>Let X be a continuous random variable with uniform distribution between 0 and 1. Compute</w:t>
      </w:r>
      <w:r>
        <w:t xml:space="preserve"> </w:t>
      </w:r>
      <w:r w:rsidRPr="00582AAF">
        <w:t>distribution of Y = 1</w:t>
      </w:r>
      <w:r>
        <w:t>/</w:t>
      </w:r>
      <w:r w:rsidRPr="00582AAF">
        <w:t xml:space="preserve">X  in terms of </w:t>
      </w:r>
      <w:r>
        <w:t>PDF</w:t>
      </w:r>
      <w:r w:rsidRPr="00582AAF">
        <w:t xml:space="preserve"> and</w:t>
      </w:r>
      <w:r>
        <w:t xml:space="preserve"> CDF</w:t>
      </w:r>
      <w:r w:rsidRPr="00582AAF">
        <w:t>.</w:t>
      </w:r>
    </w:p>
    <w:p w14:paraId="4A207735" w14:textId="0BBB4187" w:rsidR="00582AAF" w:rsidRDefault="00582AAF" w:rsidP="006D37B8">
      <w:pPr>
        <w:spacing w:line="240" w:lineRule="auto"/>
        <w:jc w:val="left"/>
        <w:rPr>
          <w:b/>
          <w:bCs/>
        </w:rPr>
      </w:pPr>
      <w:r>
        <w:rPr>
          <w:b/>
          <w:bCs/>
        </w:rPr>
        <w:t>Q6 Solution:</w:t>
      </w:r>
    </w:p>
    <w:p w14:paraId="1B4DE5C2" w14:textId="77777777" w:rsidR="00EA15F9" w:rsidRPr="00EA15F9" w:rsidRDefault="00474286" w:rsidP="006D37B8">
      <w:pPr>
        <w:spacing w:line="240" w:lineRule="auto"/>
        <w:jc w:val="left"/>
      </w:pPr>
      <m:oMath>
        <m:r>
          <w:rPr>
            <w:rFonts w:ascii="Cambria Math" w:hAnsi="Cambria Math"/>
          </w:rPr>
          <m:t>X=Unif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  a≤x≤b</m:t>
        </m:r>
      </m:oMath>
      <w:r w:rsidR="002D6928">
        <w:t xml:space="preserve"> </w:t>
      </w:r>
      <w:r w:rsidR="002D6928">
        <w:sym w:font="Wingdings" w:char="F0E8"/>
      </w:r>
      <w:r w:rsidR="002D69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2D6928">
        <w:t xml:space="preserve">, </w:t>
      </w:r>
      <m:oMath>
        <m:r>
          <w:rPr>
            <w:rFonts w:ascii="Cambria Math" w:hAnsi="Cambria Math"/>
          </w:rPr>
          <m:t xml:space="preserve">a≤x≤b </m:t>
        </m:r>
      </m:oMath>
    </w:p>
    <w:p w14:paraId="38F817AF" w14:textId="23F8CFF0" w:rsidR="00474286" w:rsidRDefault="00F77503" w:rsidP="006D37B8">
      <w:pPr>
        <w:spacing w:line="240" w:lineRule="auto"/>
        <w:jc w:val="left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</w:p>
    <w:p w14:paraId="7C28C58A" w14:textId="77777777" w:rsidR="00EA15F9" w:rsidRPr="00EA15F9" w:rsidRDefault="00EA15F9" w:rsidP="006D37B8">
      <w:pPr>
        <w:spacing w:line="240" w:lineRule="auto"/>
        <w:jc w:val="left"/>
      </w:pPr>
    </w:p>
    <w:p w14:paraId="1FD82F32" w14:textId="77777777" w:rsidR="00EA15F9" w:rsidRDefault="00EA15F9" w:rsidP="006D37B8">
      <w:pPr>
        <w:spacing w:line="240" w:lineRule="auto"/>
        <w:jc w:val="left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2D6928">
        <w:t xml:space="preserve"> = g(X) </w:t>
      </w:r>
      <w:r w:rsidR="002D6928">
        <w:sym w:font="Wingdings" w:char="F0E8"/>
      </w:r>
      <w:r w:rsidR="002D69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2D6928">
        <w:t xml:space="preserve"> </w:t>
      </w:r>
      <w:r w:rsidR="002D6928">
        <w:sym w:font="Wingdings" w:char="F0E8"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F77503">
        <w:t xml:space="preserve"> </w:t>
      </w:r>
    </w:p>
    <w:p w14:paraId="3FBA32D3" w14:textId="45057AD1" w:rsidR="00EA15F9" w:rsidRDefault="00EA15F9" w:rsidP="006D37B8">
      <w:pPr>
        <w:spacing w:line="240" w:lineRule="auto"/>
        <w:jc w:val="left"/>
      </w:pPr>
      <w:r>
        <w:t xml:space="preserve">X Limits :[0,1] </w:t>
      </w:r>
      <w:r>
        <w:sym w:font="Wingdings" w:char="F0E8"/>
      </w:r>
      <w:r>
        <w:t xml:space="preserve"> Y Limits : When X=0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=∞,</m:t>
        </m:r>
      </m:oMath>
      <w:r>
        <w:t xml:space="preserve"> and X=1 </w:t>
      </w:r>
      <w:r>
        <w:sym w:font="Wingdings" w:char="F0E8"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 xml:space="preserve">=1 </m:t>
        </m:r>
      </m:oMath>
      <w:r>
        <w:sym w:font="Wingdings" w:char="F0E8"/>
      </w:r>
      <w:r>
        <w:t xml:space="preserve"> [</w:t>
      </w:r>
      <w:r w:rsidR="00270972">
        <w:t>1</w:t>
      </w:r>
      <m:oMath>
        <m:r>
          <w:rPr>
            <w:rFonts w:ascii="Cambria Math" w:hAnsi="Cambria Math"/>
          </w:rPr>
          <m:t>,∞</m:t>
        </m:r>
      </m:oMath>
      <w:r>
        <w:t>]</w:t>
      </w:r>
    </w:p>
    <w:p w14:paraId="2BC73A90" w14:textId="1614323E" w:rsidR="00474286" w:rsidRDefault="00F77503" w:rsidP="006D37B8">
      <w:pPr>
        <w:spacing w:line="240" w:lineRule="auto"/>
        <w:jc w:val="left"/>
      </w:pPr>
      <w:r>
        <w:sym w:font="Wingdings" w:char="F0E8"/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0ED9A2" w14:textId="77777777" w:rsidR="004A25ED" w:rsidRDefault="004A25ED" w:rsidP="004A25ED">
      <w:pPr>
        <w:spacing w:line="240" w:lineRule="auto"/>
        <w:jc w:val="left"/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05308858" w14:textId="77777777" w:rsidR="00EA15F9" w:rsidRDefault="00EA15F9" w:rsidP="006D37B8">
      <w:pPr>
        <w:spacing w:line="240" w:lineRule="auto"/>
        <w:jc w:val="left"/>
        <w:rPr>
          <w:b/>
          <w:bCs/>
        </w:rPr>
      </w:pPr>
    </w:p>
    <w:p w14:paraId="2733B52D" w14:textId="1E6322ED" w:rsidR="00F77503" w:rsidRPr="00F77503" w:rsidRDefault="00F77503" w:rsidP="006D37B8">
      <w:pPr>
        <w:spacing w:line="240" w:lineRule="auto"/>
        <w:jc w:val="left"/>
        <w:rPr>
          <w:b/>
          <w:bCs/>
        </w:rPr>
      </w:pPr>
      <w:r w:rsidRPr="00F77503">
        <w:rPr>
          <w:b/>
          <w:bCs/>
        </w:rPr>
        <w:t>PDF of Y</w:t>
      </w:r>
    </w:p>
    <w:p w14:paraId="33A6F993" w14:textId="49898A4D" w:rsidR="00EA15F9" w:rsidRPr="00EA15F9" w:rsidRDefault="00C21C6C" w:rsidP="006D37B8">
      <w:pPr>
        <w:spacing w:line="24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  1≤y≤∞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Otherwise           </m:t>
                  </m:r>
                </m:e>
              </m:eqArr>
            </m:e>
          </m:d>
        </m:oMath>
      </m:oMathPara>
    </w:p>
    <w:p w14:paraId="5D03B57E" w14:textId="77777777" w:rsidR="00EA15F9" w:rsidRDefault="00EA15F9" w:rsidP="006D37B8">
      <w:pPr>
        <w:spacing w:line="240" w:lineRule="auto"/>
        <w:jc w:val="left"/>
        <w:rPr>
          <w:b/>
          <w:bCs/>
        </w:rPr>
      </w:pPr>
    </w:p>
    <w:p w14:paraId="121AC68E" w14:textId="49014D9D" w:rsidR="00474286" w:rsidRDefault="00F77503" w:rsidP="006D37B8">
      <w:pPr>
        <w:spacing w:line="240" w:lineRule="auto"/>
        <w:jc w:val="left"/>
        <w:rPr>
          <w:b/>
          <w:bCs/>
        </w:rPr>
      </w:pPr>
      <w:r w:rsidRPr="00F77503">
        <w:rPr>
          <w:b/>
          <w:bCs/>
        </w:rPr>
        <w:t>CDF of Y</w:t>
      </w:r>
    </w:p>
    <w:p w14:paraId="1931AF1E" w14:textId="572C722E" w:rsidR="004A25ED" w:rsidRPr="000A759D" w:rsidRDefault="00C21C6C" w:rsidP="006D37B8">
      <w:pPr>
        <w:spacing w:line="24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=0+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</m:oMath>
      </m:oMathPara>
    </w:p>
    <w:p w14:paraId="12B6168B" w14:textId="193A70B4" w:rsidR="000A759D" w:rsidRPr="000A759D" w:rsidRDefault="00C21C6C" w:rsidP="006D37B8">
      <w:pPr>
        <w:spacing w:line="24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y≥1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Otherwise </m:t>
                  </m:r>
                </m:e>
              </m:eqArr>
            </m:e>
          </m:d>
        </m:oMath>
      </m:oMathPara>
    </w:p>
    <w:p w14:paraId="2C2CA720" w14:textId="794241D7" w:rsidR="00474286" w:rsidRDefault="00474286" w:rsidP="006D37B8">
      <w:pPr>
        <w:spacing w:line="240" w:lineRule="auto"/>
        <w:jc w:val="left"/>
      </w:pPr>
    </w:p>
    <w:p w14:paraId="631E3AE0" w14:textId="1258B1EB" w:rsidR="000A759D" w:rsidRDefault="00B83CE1" w:rsidP="006D37B8">
      <w:pPr>
        <w:spacing w:line="240" w:lineRule="auto"/>
        <w:jc w:val="left"/>
      </w:pPr>
      <w:r w:rsidRPr="00B83CE1">
        <w:rPr>
          <w:b/>
          <w:bCs/>
        </w:rPr>
        <w:t>Q7:</w:t>
      </w:r>
      <w:r>
        <w:t xml:space="preserve"> </w:t>
      </w:r>
      <w:r w:rsidR="00283C20" w:rsidRPr="00283C20">
        <w:t>Let X be a continuous random variable with PDF given by</w:t>
      </w:r>
      <w:r w:rsidR="00283C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  <m:r>
          <w:rPr>
            <w:rFonts w:ascii="Cambria Math" w:hAnsi="Cambria Math"/>
          </w:rPr>
          <m:t>, for all x</m:t>
        </m:r>
        <m:r>
          <m:rPr>
            <m:scr m:val="double-struck"/>
          </m:rPr>
          <w:rPr>
            <w:rFonts w:ascii="Cambria Math" w:hAnsi="Cambria Math"/>
          </w:rPr>
          <m:t>∈R,</m:t>
        </m:r>
      </m:oMath>
      <w:r w:rsidR="00283C20">
        <w:t xml:space="preserve"> if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3C20">
        <w:t xml:space="preserve">,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14:paraId="678D3E1A" w14:textId="28152DAE" w:rsidR="00B83CE1" w:rsidRDefault="00B83CE1" w:rsidP="006D37B8">
      <w:pPr>
        <w:spacing w:line="240" w:lineRule="auto"/>
        <w:jc w:val="left"/>
        <w:rPr>
          <w:b/>
          <w:bCs/>
        </w:rPr>
      </w:pPr>
      <w:r w:rsidRPr="00B83CE1">
        <w:rPr>
          <w:b/>
          <w:bCs/>
        </w:rPr>
        <w:t>Q7 Solution:</w:t>
      </w:r>
    </w:p>
    <w:p w14:paraId="3DEB6E0E" w14:textId="64D4432C" w:rsidR="00AF3FAF" w:rsidRDefault="00AF3FAF" w:rsidP="006D37B8">
      <w:pPr>
        <w:spacing w:line="240" w:lineRule="auto"/>
        <w:jc w:val="left"/>
      </w:pP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∈R-[</m:t>
        </m:r>
        <m:r>
          <w:rPr>
            <w:rFonts w:ascii="Cambria Math" w:hAnsi="Cambria Math"/>
          </w:rPr>
          <m:t>0,∞]</m:t>
        </m:r>
      </m:oMath>
      <w:r>
        <w:t xml:space="preserve">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Y∈[0,∞]</m:t>
        </m:r>
      </m:oMath>
    </w:p>
    <w:p w14:paraId="134BA5DE" w14:textId="0BB9D470" w:rsidR="00463568" w:rsidRPr="00AF3FAF" w:rsidRDefault="00463568" w:rsidP="006D37B8">
      <w:pPr>
        <w:spacing w:line="240" w:lineRule="auto"/>
        <w:jc w:val="left"/>
      </w:pPr>
      <w:r>
        <w:t xml:space="preserve">When PDF of X is given, CDF of X= 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3629958" w14:textId="6D043C2C" w:rsidR="00283C20" w:rsidRPr="00463568" w:rsidRDefault="00C21C6C" w:rsidP="006D37B8">
      <w:pPr>
        <w:spacing w:line="24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r>
                <w:rPr>
                  <w:rFonts w:ascii="Cambria Math" w:hAnsi="Cambria Math"/>
                </w:rPr>
                <m:t>≤X≤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</m:oMath>
      </m:oMathPara>
    </w:p>
    <w:p w14:paraId="669A5115" w14:textId="77777777" w:rsidR="00265E48" w:rsidRPr="00265E48" w:rsidRDefault="00463568" w:rsidP="006D37B8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 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 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2814797" w14:textId="008716D5" w:rsidR="00463568" w:rsidRPr="00265E48" w:rsidRDefault="00FE3629" w:rsidP="006D37B8">
      <w:pPr>
        <w:spacing w:line="240" w:lineRule="auto"/>
        <w:jc w:val="left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</m:sSubSup>
          <m:r>
            <w:rPr>
              <w:rFonts w:ascii="Cambria Math" w:hAnsi="Cambria Math"/>
            </w:rPr>
            <m:t>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</m:sSup>
          <m:r>
            <w:rPr>
              <w:rFonts w:ascii="Cambria Math" w:hAnsi="Cambria Math"/>
            </w:rPr>
            <m:t>-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27900178" w14:textId="034BE2F5" w:rsidR="00265E48" w:rsidRPr="00ED21B1" w:rsidRDefault="00265E48" w:rsidP="006D37B8">
      <w:pPr>
        <w:spacing w:line="240" w:lineRule="auto"/>
        <w:jc w:val="left"/>
        <w:rPr>
          <w:b/>
          <w:bCs/>
        </w:rPr>
      </w:pPr>
      <w:r w:rsidRPr="00ED21B1">
        <w:rPr>
          <w:b/>
          <w:bCs/>
        </w:rPr>
        <w:t xml:space="preserve">Therefore </w:t>
      </w:r>
    </w:p>
    <w:p w14:paraId="7EE2F14A" w14:textId="2F9A9D88" w:rsidR="00265E48" w:rsidRPr="00ED21B1" w:rsidRDefault="00C21C6C" w:rsidP="006D37B8">
      <w:pPr>
        <w:spacing w:line="240" w:lineRule="auto"/>
        <w:jc w:val="left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ra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), y&gt;0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0, Otherwise        </m:t>
                  </m:r>
                </m:e>
              </m:eqArr>
            </m:e>
          </m:d>
        </m:oMath>
      </m:oMathPara>
    </w:p>
    <w:p w14:paraId="77F477CE" w14:textId="77777777" w:rsidR="00B66AF7" w:rsidRDefault="00B66AF7" w:rsidP="006D37B8">
      <w:pPr>
        <w:spacing w:line="240" w:lineRule="auto"/>
        <w:jc w:val="left"/>
        <w:rPr>
          <w:b/>
          <w:bCs/>
        </w:rPr>
      </w:pPr>
    </w:p>
    <w:p w14:paraId="6F9FF211" w14:textId="77777777" w:rsidR="00B66AF7" w:rsidRDefault="00B66AF7" w:rsidP="006D37B8">
      <w:pPr>
        <w:spacing w:line="240" w:lineRule="auto"/>
        <w:jc w:val="left"/>
        <w:rPr>
          <w:b/>
          <w:bCs/>
        </w:rPr>
      </w:pPr>
    </w:p>
    <w:p w14:paraId="33C98D5E" w14:textId="78A51191" w:rsidR="00ED21B1" w:rsidRPr="00ED21B1" w:rsidRDefault="00ED21B1" w:rsidP="006D37B8">
      <w:pPr>
        <w:spacing w:line="240" w:lineRule="auto"/>
        <w:jc w:val="left"/>
      </w:pPr>
      <w:r w:rsidRPr="00ED21B1">
        <w:rPr>
          <w:b/>
          <w:bCs/>
        </w:rPr>
        <w:t>Q8:</w:t>
      </w:r>
      <w:r>
        <w:rPr>
          <w:b/>
          <w:bCs/>
        </w:rPr>
        <w:t xml:space="preserve"> </w:t>
      </w:r>
      <w:r w:rsidRPr="00ED21B1">
        <w:t>Let X be a discrete random variable with range</w:t>
      </w:r>
      <w:r>
        <w:t xml:space="preserve"> </w:t>
      </w:r>
      <m:oMath>
        <m:r>
          <w:rPr>
            <w:rFonts w:ascii="Cambria Math" w:hAnsi="Cambria Math"/>
          </w:rPr>
          <m:t>{0,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,π}</m:t>
        </m:r>
      </m:oMath>
      <w:r>
        <w:t xml:space="preserve"> with equal probability. Find </w:t>
      </w:r>
      <m:oMath>
        <m:r>
          <m:rPr>
            <m:scr m:val="double-struck"/>
          </m:rPr>
          <w:rPr>
            <w:rFonts w:ascii="Cambria Math" w:hAnsi="Cambria Math"/>
          </w:rPr>
          <m:t>E[</m:t>
        </m:r>
        <m:r>
          <w:rPr>
            <w:rFonts w:ascii="Cambria Math" w:hAnsi="Cambria Math"/>
          </w:rPr>
          <m:t>sin⁡(X)]</m:t>
        </m:r>
      </m:oMath>
      <w:r>
        <w:t>.</w:t>
      </w:r>
    </w:p>
    <w:p w14:paraId="3345945D" w14:textId="77777777" w:rsidR="00B66AF7" w:rsidRDefault="00ED21B1" w:rsidP="006D37B8">
      <w:pPr>
        <w:spacing w:line="240" w:lineRule="auto"/>
        <w:jc w:val="left"/>
        <w:rPr>
          <w:b/>
          <w:bCs/>
        </w:rPr>
      </w:pPr>
      <w:r w:rsidRPr="00ED21B1">
        <w:rPr>
          <w:b/>
          <w:bCs/>
        </w:rPr>
        <w:t>Q8 Solution:</w:t>
      </w:r>
    </w:p>
    <w:p w14:paraId="6BF21A36" w14:textId="3B5A9C76" w:rsidR="00497D7D" w:rsidRDefault="00497D7D" w:rsidP="006D37B8">
      <w:pPr>
        <w:spacing w:line="240" w:lineRule="auto"/>
        <w:jc w:val="left"/>
      </w:pPr>
      <w:r w:rsidRPr="00497D7D">
        <w:lastRenderedPageBreak/>
        <w:t xml:space="preserve">For </w:t>
      </w:r>
      <w:r>
        <w:t xml:space="preserve">a discrete RV,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610A7D4B" w14:textId="5F3156DE" w:rsidR="00497D7D" w:rsidRPr="00497D7D" w:rsidRDefault="00497D7D" w:rsidP="006D37B8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1A2EF41" w14:textId="55DE939E" w:rsidR="00497D7D" w:rsidRPr="00497D7D" w:rsidRDefault="00497D7D" w:rsidP="006D37B8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,π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</m:func>
            </m:e>
          </m:d>
        </m:oMath>
      </m:oMathPara>
    </w:p>
    <w:p w14:paraId="7F4BC572" w14:textId="2704A7A0" w:rsidR="00497D7D" w:rsidRPr="0090106B" w:rsidRDefault="00497D7D" w:rsidP="006D37B8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+0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A672DB9" w14:textId="77777777" w:rsidR="0090106B" w:rsidRDefault="0090106B" w:rsidP="006D37B8">
      <w:pPr>
        <w:spacing w:line="240" w:lineRule="auto"/>
        <w:jc w:val="left"/>
      </w:pPr>
    </w:p>
    <w:p w14:paraId="2F69FFC9" w14:textId="1F96B2A8" w:rsidR="0090106B" w:rsidRPr="002E2F00" w:rsidRDefault="0090106B" w:rsidP="006D37B8">
      <w:pPr>
        <w:spacing w:line="240" w:lineRule="auto"/>
        <w:jc w:val="left"/>
      </w:pPr>
      <w:r w:rsidRPr="0090106B">
        <w:rPr>
          <w:b/>
          <w:bCs/>
        </w:rPr>
        <w:t>Q9:</w:t>
      </w:r>
      <w:r>
        <w:rPr>
          <w:b/>
          <w:bCs/>
        </w:rPr>
        <w:t xml:space="preserve"> </w:t>
      </w:r>
      <w:r w:rsidR="00117DE0" w:rsidRPr="00117DE0">
        <w:t>Let X be an exponential random variable with parameter (1).</w:t>
      </w:r>
      <w:r w:rsidR="00117DE0">
        <w:t xml:space="preserve"> Find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den>
            </m:f>
          </m:e>
        </m:d>
      </m:oMath>
    </w:p>
    <w:p w14:paraId="7D9C0DEB" w14:textId="374E0063" w:rsidR="002E2F00" w:rsidRDefault="002E2F00" w:rsidP="006D37B8">
      <w:pPr>
        <w:spacing w:line="240" w:lineRule="auto"/>
        <w:jc w:val="left"/>
        <w:rPr>
          <w:b/>
          <w:bCs/>
        </w:rPr>
      </w:pPr>
      <w:r w:rsidRPr="0090106B">
        <w:rPr>
          <w:b/>
          <w:bCs/>
        </w:rPr>
        <w:t>Q9 Solution:</w:t>
      </w:r>
      <w:r>
        <w:rPr>
          <w:b/>
          <w:bCs/>
        </w:rPr>
        <w:t xml:space="preserve"> </w:t>
      </w:r>
    </w:p>
    <w:p w14:paraId="633C0C44" w14:textId="39081C63" w:rsidR="00EA0EC8" w:rsidRPr="00EA0EC8" w:rsidRDefault="00EA0EC8" w:rsidP="006D37B8">
      <w:pPr>
        <w:spacing w:line="240" w:lineRule="auto"/>
        <w:jc w:val="left"/>
      </w:pPr>
      <w:r w:rsidRPr="00EA0EC8">
        <w:t xml:space="preserve">The PDF of </w:t>
      </w:r>
      <w:r>
        <w:t xml:space="preserve">Exponential RV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  </m:t>
        </m:r>
      </m:oMath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-λx </m:t>
            </m:r>
          </m:sup>
        </m:sSup>
        <m:r>
          <w:rPr>
            <w:rFonts w:ascii="Cambria Math" w:hAnsi="Cambria Math"/>
          </w:rPr>
          <m:t>, x≥0</m:t>
        </m:r>
      </m:oMath>
    </w:p>
    <w:p w14:paraId="1A349BBC" w14:textId="1569E527" w:rsidR="00EA0EC8" w:rsidRDefault="00EA0EC8" w:rsidP="006F40F2">
      <w:pPr>
        <w:spacing w:line="240" w:lineRule="auto"/>
      </w:pPr>
      <m:oMath>
        <m:r>
          <w:rPr>
            <w:rFonts w:ascii="Cambria Math" w:hAnsi="Cambria Math"/>
          </w:rPr>
          <m:t>∴</m:t>
        </m:r>
      </m:oMath>
      <w:r w:rsidR="006F40F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-1*x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, x≥0</m:t>
                </m:r>
              </m:e>
              <m:e>
                <m:r>
                  <w:rPr>
                    <w:rFonts w:ascii="Cambria Math" w:hAnsi="Cambria Math"/>
                  </w:rPr>
                  <m:t xml:space="preserve">0, Otherwise                 </m:t>
                </m:r>
              </m:e>
            </m:eqArr>
          </m:e>
        </m:d>
      </m:oMath>
    </w:p>
    <w:p w14:paraId="0C40ACCB" w14:textId="18BBCB36" w:rsidR="006F40F2" w:rsidRPr="00A073F7" w:rsidRDefault="006F40F2" w:rsidP="006D37B8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den>
          </m:f>
        </m:oMath>
      </m:oMathPara>
    </w:p>
    <w:p w14:paraId="029ADD9E" w14:textId="06A774F7" w:rsidR="00A073F7" w:rsidRPr="00A073F7" w:rsidRDefault="00A073F7" w:rsidP="006D37B8">
      <w:pPr>
        <w:spacing w:line="240" w:lineRule="auto"/>
        <w:jc w:val="left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E[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2353F47" w14:textId="366AEE3F" w:rsidR="00A073F7" w:rsidRPr="00A073F7" w:rsidRDefault="00A073F7" w:rsidP="006D37B8">
      <w:pPr>
        <w:spacing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=0+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A2DBE85" w14:textId="7626CD66" w:rsidR="00EC4E5C" w:rsidRDefault="00EC4E5C" w:rsidP="006D37B8">
      <w:pPr>
        <w:spacing w:line="240" w:lineRule="auto"/>
        <w:jc w:val="left"/>
      </w:pPr>
      <w:r>
        <w:t xml:space="preserve">-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does not have simple closed-form expression in terms of elementary function for this solution. </w:t>
      </w:r>
    </w:p>
    <w:p w14:paraId="02AFFEFD" w14:textId="34D07A12" w:rsidR="00EC4E5C" w:rsidRDefault="00EC4E5C" w:rsidP="006D37B8">
      <w:pPr>
        <w:spacing w:line="240" w:lineRule="auto"/>
        <w:jc w:val="left"/>
      </w:pPr>
      <w:r>
        <w:t xml:space="preserve">- The solution can be arrived at using either numerical methods or special integral functions. </w:t>
      </w:r>
    </w:p>
    <w:p w14:paraId="0B370084" w14:textId="763F58AB" w:rsidR="00EC4E5C" w:rsidRDefault="00EC4E5C" w:rsidP="006D37B8">
      <w:pPr>
        <w:spacing w:line="240" w:lineRule="auto"/>
        <w:jc w:val="left"/>
      </w:pPr>
      <w:r>
        <w:t xml:space="preserve">- The special integral function that can </w:t>
      </w:r>
      <w:r w:rsidR="003B629F">
        <w:t xml:space="preserve">be </w:t>
      </w:r>
      <w:r>
        <w:t xml:space="preserve">used for expressing this integral is “Exponential Integral function” and </w:t>
      </w:r>
      <w:r w:rsidR="00E569F3">
        <w:t xml:space="preserve">is </w:t>
      </w:r>
      <w:r>
        <w:t>written as:</w:t>
      </w:r>
    </w:p>
    <w:p w14:paraId="32775BE1" w14:textId="527E8D57" w:rsidR="00ED21B1" w:rsidRPr="00634713" w:rsidRDefault="00634713" w:rsidP="006D37B8">
      <w:pPr>
        <w:spacing w:line="240" w:lineRule="auto"/>
        <w:jc w:val="left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Ei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= Ei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=~0.5963</m:t>
          </m:r>
        </m:oMath>
      </m:oMathPara>
    </w:p>
    <w:p w14:paraId="303763E6" w14:textId="77777777" w:rsidR="00634713" w:rsidRDefault="00634713" w:rsidP="006D37B8">
      <w:pPr>
        <w:spacing w:line="240" w:lineRule="auto"/>
        <w:jc w:val="left"/>
        <w:rPr>
          <w:b/>
          <w:bCs/>
        </w:rPr>
      </w:pPr>
    </w:p>
    <w:p w14:paraId="3B341CD2" w14:textId="77777777" w:rsidR="002467E3" w:rsidRDefault="002467E3" w:rsidP="006D37B8">
      <w:pPr>
        <w:spacing w:line="240" w:lineRule="auto"/>
        <w:jc w:val="left"/>
        <w:rPr>
          <w:b/>
          <w:bCs/>
        </w:rPr>
      </w:pPr>
    </w:p>
    <w:p w14:paraId="1DA11F78" w14:textId="2BEBB143" w:rsidR="00634713" w:rsidRDefault="00634713" w:rsidP="002467E3">
      <w:pPr>
        <w:spacing w:line="240" w:lineRule="auto"/>
        <w:jc w:val="left"/>
      </w:pPr>
      <w:r>
        <w:rPr>
          <w:b/>
          <w:bCs/>
        </w:rPr>
        <w:t>Q10:</w:t>
      </w:r>
      <w:r w:rsidR="002467E3">
        <w:rPr>
          <w:b/>
          <w:bCs/>
        </w:rPr>
        <w:t xml:space="preserve"> </w:t>
      </w:r>
      <w:r w:rsidR="002467E3" w:rsidRPr="002467E3">
        <w:t>Let X be the random variable representing the value of the number</w:t>
      </w:r>
      <w:r w:rsidR="002467E3">
        <w:t xml:space="preserve"> </w:t>
      </w:r>
      <w:r w:rsidR="002467E3" w:rsidRPr="002467E3">
        <w:t>rolled of a fair 4-sided die.</w:t>
      </w:r>
    </w:p>
    <w:p w14:paraId="34A3DCC9" w14:textId="77777777" w:rsidR="002467E3" w:rsidRDefault="002467E3" w:rsidP="002467E3">
      <w:pPr>
        <w:spacing w:line="240" w:lineRule="auto"/>
        <w:jc w:val="left"/>
      </w:pPr>
      <w:r>
        <w:t xml:space="preserve">(a) </w:t>
      </w:r>
      <w:r w:rsidRPr="002467E3">
        <w:t>Write down the moment generating function for X</w:t>
      </w:r>
    </w:p>
    <w:p w14:paraId="332B0D4D" w14:textId="594271B0" w:rsidR="002467E3" w:rsidRPr="002467E3" w:rsidRDefault="002467E3" w:rsidP="002467E3">
      <w:pPr>
        <w:spacing w:line="240" w:lineRule="auto"/>
        <w:jc w:val="left"/>
      </w:pPr>
      <w:r>
        <w:t>(b) Use this moment generating function to compute the first and second moments of X</w:t>
      </w:r>
    </w:p>
    <w:p w14:paraId="7E551288" w14:textId="401B32A6" w:rsidR="00634713" w:rsidRDefault="00634713" w:rsidP="006D37B8">
      <w:pPr>
        <w:spacing w:line="240" w:lineRule="auto"/>
        <w:jc w:val="left"/>
        <w:rPr>
          <w:b/>
          <w:bCs/>
        </w:rPr>
      </w:pPr>
      <w:r>
        <w:rPr>
          <w:b/>
          <w:bCs/>
        </w:rPr>
        <w:t>Q10 Solution:</w:t>
      </w:r>
    </w:p>
    <w:p w14:paraId="3AE28E76" w14:textId="1424ECDF" w:rsidR="00215E43" w:rsidRDefault="00215E43" w:rsidP="006D37B8">
      <w:pPr>
        <w:spacing w:line="240" w:lineRule="auto"/>
        <w:jc w:val="left"/>
      </w:pPr>
      <w:r>
        <w:t>(a)</w:t>
      </w:r>
    </w:p>
    <w:p w14:paraId="0DC4F7ED" w14:textId="35B6A4F1" w:rsidR="008C4A3A" w:rsidRDefault="00CC6388" w:rsidP="00215E43">
      <w:pPr>
        <w:spacing w:line="240" w:lineRule="auto"/>
        <w:ind w:left="720"/>
        <w:jc w:val="left"/>
      </w:pPr>
      <w:r>
        <w:t xml:space="preserve">X= Roll of 4-sided fair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</w:p>
    <w:p w14:paraId="2758DCFF" w14:textId="1F8EAA74" w:rsidR="008C4A3A" w:rsidRDefault="008C4A3A" w:rsidP="00215E43">
      <w:pPr>
        <w:spacing w:line="240" w:lineRule="auto"/>
        <w:ind w:left="720"/>
        <w:jc w:val="left"/>
      </w:pPr>
      <w:r>
        <w:t>The probability distribution/mass function of X is:</w:t>
      </w:r>
    </w:p>
    <w:p w14:paraId="5F283DE0" w14:textId="2A4A9538" w:rsidR="008C4A3A" w:rsidRPr="008C4A3A" w:rsidRDefault="00C21C6C" w:rsidP="00215E43">
      <w:pPr>
        <w:spacing w:line="240" w:lineRule="auto"/>
        <w:ind w:left="72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4C601EE" w14:textId="06680E7C" w:rsidR="00CC6388" w:rsidRDefault="00F65DC9" w:rsidP="00215E43">
      <w:pPr>
        <w:spacing w:line="240" w:lineRule="auto"/>
        <w:ind w:left="720"/>
        <w:jc w:val="left"/>
      </w:pPr>
      <w:r>
        <w:t xml:space="preserve">The MGF of X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1,2,3,4</m:t>
                </m:r>
              </m:e>
            </m:d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</w:p>
    <w:p w14:paraId="64CFBC84" w14:textId="1A20D137" w:rsidR="008C4A3A" w:rsidRDefault="008C4A3A" w:rsidP="00215E43">
      <w:pPr>
        <w:spacing w:line="240" w:lineRule="auto"/>
        <w:ind w:left="720"/>
        <w:jc w:val="left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1,2,3,4</m:t>
                </m:r>
              </m:e>
            </m:d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4t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4t</m:t>
                </m:r>
              </m:sup>
            </m:sSup>
          </m:e>
        </m:d>
      </m:oMath>
    </w:p>
    <w:p w14:paraId="009FD0F9" w14:textId="20A9B0E3" w:rsidR="00215E43" w:rsidRDefault="00215E43" w:rsidP="00215E43">
      <w:pPr>
        <w:spacing w:line="240" w:lineRule="auto"/>
        <w:jc w:val="left"/>
      </w:pPr>
      <w:r>
        <w:t>(b)</w:t>
      </w:r>
    </w:p>
    <w:p w14:paraId="70A1D7A2" w14:textId="77777777" w:rsidR="00F10A67" w:rsidRPr="00F10A67" w:rsidRDefault="00215E43" w:rsidP="00215E43">
      <w:pPr>
        <w:spacing w:line="240" w:lineRule="auto"/>
        <w:jc w:val="left"/>
      </w:pPr>
      <w:r>
        <w:tab/>
        <w:t xml:space="preserve">First moment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4t</m:t>
                    </m:r>
                  </m:sup>
                </m:sSup>
              </m:e>
            </m:d>
          </m:e>
        </m:d>
      </m:oMath>
    </w:p>
    <w:p w14:paraId="28269726" w14:textId="45407613" w:rsidR="00215E43" w:rsidRPr="00F10A67" w:rsidRDefault="00215E43" w:rsidP="00F10A67">
      <w:pPr>
        <w:spacing w:line="240" w:lineRule="auto"/>
        <w:ind w:left="720" w:firstLine="72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</m:oMath>
      </m:oMathPara>
    </w:p>
    <w:p w14:paraId="57B08C6A" w14:textId="22C7D83D" w:rsidR="00F10A67" w:rsidRDefault="00F10A67" w:rsidP="00F10A67">
      <w:pPr>
        <w:spacing w:line="240" w:lineRule="auto"/>
        <w:jc w:val="left"/>
      </w:pPr>
      <w:r>
        <w:lastRenderedPageBreak/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1+2+3+4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E385605" w14:textId="6A2B8226" w:rsidR="002E061A" w:rsidRPr="002E061A" w:rsidRDefault="002E061A" w:rsidP="00F10A67">
      <w:pPr>
        <w:spacing w:line="240" w:lineRule="auto"/>
        <w:jc w:val="left"/>
        <w:rPr>
          <w:b/>
          <w:bCs/>
        </w:rPr>
      </w:pPr>
      <w:r w:rsidRPr="002E061A">
        <w:rPr>
          <w:b/>
          <w:bCs/>
        </w:rPr>
        <w:tab/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bi"/>
          </m:rPr>
          <w:rPr>
            <w:rFonts w:ascii="Cambria Math" w:hAnsi="Cambria Math"/>
          </w:rPr>
          <m:t>(t)=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5379D747" w14:textId="77777777" w:rsidR="002E061A" w:rsidRDefault="00F10A67" w:rsidP="00F10A67">
      <w:pPr>
        <w:spacing w:line="240" w:lineRule="auto"/>
        <w:jc w:val="left"/>
      </w:pPr>
      <w:r>
        <w:tab/>
      </w:r>
    </w:p>
    <w:p w14:paraId="20BB65F9" w14:textId="0E364821" w:rsidR="00F10A67" w:rsidRPr="00F10A67" w:rsidRDefault="00F10A67" w:rsidP="002E061A">
      <w:pPr>
        <w:spacing w:line="240" w:lineRule="auto"/>
        <w:ind w:firstLine="720"/>
        <w:jc w:val="left"/>
      </w:pPr>
      <w:r>
        <w:t xml:space="preserve">Second moment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</w:p>
    <w:p w14:paraId="086106C4" w14:textId="0C387845" w:rsidR="00EC4E5C" w:rsidRDefault="00F10A67" w:rsidP="006D37B8">
      <w:pPr>
        <w:spacing w:line="240" w:lineRule="auto"/>
        <w:jc w:val="left"/>
      </w:pPr>
      <w:r>
        <w:tab/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1+4+9+16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*30=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DA330CF" w14:textId="600A8251" w:rsidR="002E061A" w:rsidRPr="00EC4E5C" w:rsidRDefault="00C21C6C" w:rsidP="002E061A">
      <w:pPr>
        <w:spacing w:line="240" w:lineRule="auto"/>
        <w:ind w:left="720" w:firstLine="720"/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2E061A" w:rsidRPr="00EC4E5C" w:rsidSect="00DF31C1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276" w:right="850" w:bottom="851" w:left="993" w:header="142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4307" w14:textId="77777777" w:rsidR="00A518E7" w:rsidRDefault="00A518E7" w:rsidP="00D72336">
      <w:r>
        <w:separator/>
      </w:r>
    </w:p>
  </w:endnote>
  <w:endnote w:type="continuationSeparator" w:id="0">
    <w:p w14:paraId="6BE2C855" w14:textId="77777777" w:rsidR="00A518E7" w:rsidRDefault="00A518E7" w:rsidP="00D7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00D9" w14:textId="77777777" w:rsidR="00142D3A" w:rsidRPr="00304801" w:rsidRDefault="00142D3A" w:rsidP="00142D3A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5C6671AF" wp14:editId="5F93E137">
              <wp:simplePos x="0" y="0"/>
              <wp:positionH relativeFrom="column">
                <wp:posOffset>6644005</wp:posOffset>
              </wp:positionH>
              <wp:positionV relativeFrom="paragraph">
                <wp:posOffset>-3712845</wp:posOffset>
              </wp:positionV>
              <wp:extent cx="298450" cy="4153535"/>
              <wp:effectExtent l="0" t="0" r="6350" b="0"/>
              <wp:wrapNone/>
              <wp:docPr id="895053109" name="Group 895053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066429483" name="Group 1066429483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3406314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1201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53809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680097024" name="Rectangle 16800970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B6117" w14:textId="77777777" w:rsidR="00142D3A" w:rsidRPr="00465A79" w:rsidRDefault="00142D3A" w:rsidP="00142D3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6671AF" id="Group 895053109" o:spid="_x0000_s1028" style="position:absolute;left:0;text-align:left;margin-left:523.15pt;margin-top:-292.35pt;width:23.5pt;height:327.05pt;z-index:251697152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">
              <v:group id="Group 1066429483" o:spid="_x0000_s102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" adj="7304" fillcolor="#e36c0a [2409]" stroked="f" strokecolor="white [3212]"/>
                <v:shape id="AutoShape 9" o:spid="_x0000_s103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" adj="7304" fillcolor="#e36c0a [2409]" stroked="f"/>
                <v:shape id="AutoShape 10" o:spid="_x0000_s103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" adj="7304" fillcolor="#e36c0a [2409]" stroked="f" strokecolor="white [3212]"/>
              </v:group>
              <v:rect id="Rectangle 1680097024" o:spid="_x0000_s103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" filled="f" stroked="f">
                <v:textbox style="layout-flow:vertical;mso-layout-flow-alt:bottom-to-top;mso-fit-shape-to-text:t">
                  <w:txbxContent>
                    <w:p w14:paraId="28EB6117" w14:textId="77777777" w:rsidR="00142D3A" w:rsidRPr="00465A79" w:rsidRDefault="00142D3A" w:rsidP="00142D3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612A51B" wp14:editId="5454D24D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601463358" name="Straight Connector 601463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09DEEF" id="Straight Connector 6014633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Pr="00304801">
      <w:rPr>
        <w:rFonts w:cs="Estrangelo Edessa"/>
        <w:color w:val="E36C0A" w:themeColor="accent6" w:themeShade="BF"/>
        <w:sz w:val="14"/>
        <w:szCs w:val="14"/>
      </w:rPr>
      <w:t>C-501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5</w:t>
    </w:r>
    <w:r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Sector 7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73764053" w14:textId="6F3484DA" w:rsidR="00142D3A" w:rsidRPr="00304801" w:rsidRDefault="00303CA5" w:rsidP="00303CA5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 w:rsidRPr="00304801">
      <w:rPr>
        <w:rFonts w:cs="Estrangelo Edessa"/>
        <w:color w:val="00B050"/>
        <w:sz w:val="14"/>
        <w:szCs w:val="14"/>
      </w:rPr>
      <w:t xml:space="preserve">Mobile: </w:t>
    </w:r>
    <w:r>
      <w:rPr>
        <w:rFonts w:cs="Estrangelo Edessa"/>
        <w:color w:val="00B050"/>
        <w:sz w:val="14"/>
        <w:szCs w:val="14"/>
      </w:rPr>
      <w:t xml:space="preserve">+91 </w:t>
    </w:r>
    <w:r w:rsidRPr="00304801">
      <w:rPr>
        <w:rFonts w:cs="Estrangelo Edessa"/>
        <w:color w:val="00B050"/>
        <w:sz w:val="14"/>
        <w:szCs w:val="14"/>
      </w:rPr>
      <w:t>97012 22130</w:t>
    </w:r>
    <w:r>
      <w:rPr>
        <w:rFonts w:cs="Estrangelo Edessa"/>
        <w:color w:val="00B050"/>
        <w:sz w:val="14"/>
        <w:szCs w:val="14"/>
      </w:rPr>
      <w:t xml:space="preserve">, </w:t>
    </w:r>
    <w:r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>
      <w:rPr>
        <w:rFonts w:cs="Estrangelo Edessa"/>
        <w:color w:val="00B050"/>
        <w:sz w:val="14"/>
        <w:szCs w:val="14"/>
      </w:rPr>
      <w:t xml:space="preserve">, Website: </w:t>
    </w:r>
    <w:hyperlink r:id="rId3" w:history="1">
      <w:r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1A8E928A" w14:textId="77777777" w:rsidR="00142D3A" w:rsidRDefault="00E82DBC" w:rsidP="00142D3A">
    <w:pPr>
      <w:pStyle w:val="BodyText"/>
      <w:spacing w:after="0" w:line="20" w:lineRule="atLeast"/>
      <w:jc w:val="center"/>
      <w:rPr>
        <w:rFonts w:cs="Estrangelo Edessa"/>
        <w:sz w:val="10"/>
        <w:szCs w:val="10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514B77A" wp14:editId="16CFA58E">
              <wp:simplePos x="0" y="0"/>
              <wp:positionH relativeFrom="column">
                <wp:posOffset>5471160</wp:posOffset>
              </wp:positionH>
              <wp:positionV relativeFrom="paragraph">
                <wp:posOffset>22860</wp:posOffset>
              </wp:positionV>
              <wp:extent cx="1059180" cy="251460"/>
              <wp:effectExtent l="0" t="0" r="0" b="0"/>
              <wp:wrapNone/>
              <wp:docPr id="19220342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644680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4B7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430.8pt;margin-top:1.8pt;width:83.4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5MGgIAADM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" filled="f" stroked="f" strokeweight=".5pt">
              <v:textbox>
                <w:txbxContent>
                  <w:p w14:paraId="1D644680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986F34" w14:textId="77777777" w:rsidR="00714DBB" w:rsidRPr="00142D3A" w:rsidRDefault="00142D3A" w:rsidP="00142D3A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 Venkateswar Reddy Melachervu 2009-202</w:t>
    </w:r>
    <w:r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reserved.</w:t>
    </w:r>
    <w:r w:rsidR="00457536" w:rsidRPr="003632EA">
      <w:rPr>
        <w:rFonts w:cs="Estrangelo Edessa"/>
        <w:noProof/>
        <w:color w:val="E36C0A" w:themeColor="accent6" w:themeShade="BF"/>
        <w:sz w:val="18"/>
        <w:lang w:val="en-IN" w:eastAsia="en-IN" w:bidi="hi-IN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370EF115" wp14:editId="53438AD2">
              <wp:simplePos x="0" y="0"/>
              <wp:positionH relativeFrom="rightMargin">
                <wp:posOffset>417195</wp:posOffset>
              </wp:positionH>
              <wp:positionV relativeFrom="margin">
                <wp:posOffset>5868035</wp:posOffset>
              </wp:positionV>
              <wp:extent cx="343535" cy="3426460"/>
              <wp:effectExtent l="0" t="0" r="0" b="2540"/>
              <wp:wrapNone/>
              <wp:docPr id="6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342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4ABB8" w14:textId="77777777" w:rsidR="00457536" w:rsidRPr="00B06C23" w:rsidRDefault="00457536" w:rsidP="00457536">
                          <w:pPr>
                            <w:rPr>
                              <w:rFonts w:ascii="Estrangelo Edessa" w:hAnsi="Estrangelo Edessa" w:cs="Estrangelo Edessa"/>
                              <w:b/>
                              <w:color w:val="1116E9"/>
                              <w:spacing w:val="60"/>
                            </w:rPr>
                          </w:pPr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©”…dare to dream; care to win…”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0EF115" id="Rectangle 61" o:spid="_x0000_s1035" style="position:absolute;left:0;text-align:left;margin-left:32.85pt;margin-top:462.05pt;width:27.05pt;height:269.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" o:allowincell="f" filled="f" stroked="f">
              <v:textbox style="layout-flow:vertical;mso-layout-flow-alt:bottom-to-top;mso-fit-shape-to-text:t">
                <w:txbxContent>
                  <w:p w14:paraId="07F4ABB8" w14:textId="77777777" w:rsidR="00457536" w:rsidRPr="00B06C23" w:rsidRDefault="00457536" w:rsidP="00457536">
                    <w:pPr>
                      <w:rPr>
                        <w:rFonts w:ascii="Estrangelo Edessa" w:hAnsi="Estrangelo Edessa" w:cs="Estrangelo Edessa"/>
                        <w:b/>
                        <w:color w:val="1116E9"/>
                        <w:spacing w:val="60"/>
                      </w:rPr>
                    </w:pPr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©”…dare to dream; care to win…”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219" w14:textId="77777777" w:rsidR="003A4B64" w:rsidRPr="00304801" w:rsidRDefault="00142D3A" w:rsidP="003A4B64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490BCA" wp14:editId="3456221F">
              <wp:simplePos x="0" y="0"/>
              <wp:positionH relativeFrom="column">
                <wp:posOffset>6644005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5" name="Group 15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C43C0" w14:textId="77777777" w:rsidR="0058172A" w:rsidRPr="00465A79" w:rsidRDefault="0058172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490BCA" id="Group 4" o:spid="_x0000_s1038" style="position:absolute;left:0;text-align:left;margin-left:523.15pt;margin-top:-291.75pt;width:23.5pt;height:327.05pt;z-index:251665408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">
              <v:group id="Group 15" o:spid="_x0000_s103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4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" adj="7304" fillcolor="#e36c0a [2409]" stroked="f" strokecolor="white [3212]"/>
                <v:shape id="AutoShape 9" o:spid="_x0000_s104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" adj="7304" fillcolor="#e36c0a [2409]" stroked="f"/>
                <v:shape id="AutoShape 10" o:spid="_x0000_s104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" adj="7304" fillcolor="#e36c0a [2409]" stroked="f" strokecolor="white [3212]"/>
              </v:group>
              <v:rect id="Rectangle 20" o:spid="_x0000_s104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" filled="f" stroked="f">
                <v:textbox style="layout-flow:vertical;mso-layout-flow-alt:bottom-to-top;mso-fit-shape-to-text:t">
                  <w:txbxContent>
                    <w:p w14:paraId="196C43C0" w14:textId="77777777" w:rsidR="0058172A" w:rsidRPr="00465A79" w:rsidRDefault="0058172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="00D2639D"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67BBA7" wp14:editId="1196DEF2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A1C16A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C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-501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5</w:t>
    </w:r>
    <w:r w:rsidR="003A4B64"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Sector 7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053768E2" w14:textId="6053D533" w:rsidR="003A4B64" w:rsidRPr="00304801" w:rsidRDefault="00E82DBC" w:rsidP="003A4B64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F3A541" wp14:editId="1517A96C">
              <wp:simplePos x="0" y="0"/>
              <wp:positionH relativeFrom="column">
                <wp:posOffset>5457825</wp:posOffset>
              </wp:positionH>
              <wp:positionV relativeFrom="paragraph">
                <wp:posOffset>81280</wp:posOffset>
              </wp:positionV>
              <wp:extent cx="1059180" cy="251460"/>
              <wp:effectExtent l="0" t="0" r="0" b="0"/>
              <wp:wrapNone/>
              <wp:docPr id="207194460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B69132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3A54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29.75pt;margin-top:6.4pt;width:83.4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f0GgIAADMEAAAOAAAAZHJzL2Uyb0RvYy54bWysU11v2jAUfZ+0/2D5fSRhwG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" filled="f" stroked="f" strokeweight=".5pt">
              <v:textbox>
                <w:txbxContent>
                  <w:p w14:paraId="01B69132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A4B64" w:rsidRPr="00304801">
      <w:rPr>
        <w:rFonts w:cs="Estrangelo Edessa"/>
        <w:color w:val="00B050"/>
        <w:sz w:val="14"/>
        <w:szCs w:val="14"/>
      </w:rPr>
      <w:t xml:space="preserve">Mobile: </w:t>
    </w:r>
    <w:r w:rsidR="003A4B64">
      <w:rPr>
        <w:rFonts w:cs="Estrangelo Edessa"/>
        <w:color w:val="00B050"/>
        <w:sz w:val="14"/>
        <w:szCs w:val="14"/>
      </w:rPr>
      <w:t xml:space="preserve">+91 </w:t>
    </w:r>
    <w:r w:rsidR="003A4B64" w:rsidRPr="00304801">
      <w:rPr>
        <w:rFonts w:cs="Estrangelo Edessa"/>
        <w:color w:val="00B050"/>
        <w:sz w:val="14"/>
        <w:szCs w:val="14"/>
      </w:rPr>
      <w:t>97012 22130</w:t>
    </w:r>
    <w:r w:rsidR="003A4B64">
      <w:rPr>
        <w:rFonts w:cs="Estrangelo Edessa"/>
        <w:color w:val="00B050"/>
        <w:sz w:val="14"/>
        <w:szCs w:val="14"/>
      </w:rPr>
      <w:t xml:space="preserve">, </w:t>
    </w:r>
    <w:r w:rsidR="003A4B64"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="003A4B64"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="003A4B64"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r w:rsidR="00303CA5">
      <w:rPr>
        <w:rFonts w:cs="Estrangelo Edessa"/>
        <w:color w:val="00B050"/>
        <w:sz w:val="14"/>
        <w:szCs w:val="14"/>
      </w:rPr>
      <w:t xml:space="preserve">Website: </w:t>
    </w:r>
    <w:hyperlink r:id="rId3" w:history="1">
      <w:r w:rsidR="003A4B64"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39BF6ABD" w14:textId="77777777" w:rsidR="00D2639D" w:rsidRDefault="00D2639D" w:rsidP="003A4B64">
    <w:pPr>
      <w:pStyle w:val="BodyText"/>
      <w:spacing w:after="0" w:line="20" w:lineRule="atLeast"/>
      <w:ind w:left="-709" w:right="-624"/>
      <w:jc w:val="center"/>
      <w:rPr>
        <w:rFonts w:cs="Estrangelo Edessa"/>
        <w:sz w:val="10"/>
        <w:szCs w:val="10"/>
      </w:rPr>
    </w:pPr>
  </w:p>
  <w:p w14:paraId="7F6E96D1" w14:textId="77777777" w:rsidR="004640C4" w:rsidRPr="00304801" w:rsidRDefault="0058172A" w:rsidP="001B6419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</w:t>
    </w:r>
    <w:r w:rsidR="00796FFD" w:rsidRPr="00304801">
      <w:rPr>
        <w:rFonts w:cs="Estrangelo Edessa"/>
        <w:sz w:val="10"/>
        <w:szCs w:val="10"/>
      </w:rPr>
      <w:t xml:space="preserve"> V</w:t>
    </w:r>
    <w:r w:rsidR="00F36EE8" w:rsidRPr="00304801">
      <w:rPr>
        <w:rFonts w:cs="Estrangelo Edessa"/>
        <w:sz w:val="10"/>
        <w:szCs w:val="10"/>
      </w:rPr>
      <w:t xml:space="preserve">enkateswar Reddy Melachervu </w:t>
    </w:r>
    <w:r w:rsidR="00024874" w:rsidRPr="00304801">
      <w:rPr>
        <w:rFonts w:cs="Estrangelo Edessa"/>
        <w:sz w:val="10"/>
        <w:szCs w:val="10"/>
      </w:rPr>
      <w:t>2009</w:t>
    </w:r>
    <w:r w:rsidR="005E06C6" w:rsidRPr="00304801">
      <w:rPr>
        <w:rFonts w:cs="Estrangelo Edessa"/>
        <w:sz w:val="10"/>
        <w:szCs w:val="10"/>
      </w:rPr>
      <w:t>-20</w:t>
    </w:r>
    <w:r w:rsidR="00465A79" w:rsidRPr="00304801">
      <w:rPr>
        <w:rFonts w:cs="Estrangelo Edessa"/>
        <w:sz w:val="10"/>
        <w:szCs w:val="10"/>
      </w:rPr>
      <w:t>2</w:t>
    </w:r>
    <w:r w:rsidR="00D2639D"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</w:t>
    </w:r>
    <w:r w:rsidR="00E65B2E" w:rsidRPr="00304801">
      <w:rPr>
        <w:rFonts w:cs="Estrangelo Edessa"/>
        <w:sz w:val="10"/>
        <w:szCs w:val="10"/>
      </w:rPr>
      <w:t>.</w:t>
    </w:r>
    <w:r w:rsidR="00457536" w:rsidRPr="00304801">
      <w:rPr>
        <w:rFonts w:cs="Estrangelo Edessa"/>
        <w:noProof/>
        <w:color w:val="002060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B2DB" w14:textId="77777777" w:rsidR="00A518E7" w:rsidRDefault="00A518E7" w:rsidP="00D72336">
      <w:r>
        <w:separator/>
      </w:r>
    </w:p>
  </w:footnote>
  <w:footnote w:type="continuationSeparator" w:id="0">
    <w:p w14:paraId="4F66FCF3" w14:textId="77777777" w:rsidR="00A518E7" w:rsidRDefault="00A518E7" w:rsidP="00D7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9181" w14:textId="77777777" w:rsidR="00142D3A" w:rsidRPr="00304801" w:rsidRDefault="00142D3A" w:rsidP="00142D3A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92032" behindDoc="0" locked="0" layoutInCell="1" allowOverlap="1" wp14:anchorId="0CFD63C5" wp14:editId="6FE9406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541023291" name="Picture 541023291" descr="A green sun with orang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200022" name="Picture 1994200022" descr="A green sun with orange text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2578B79" wp14:editId="538E90A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149346659" name="Text Box 149346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62E9" w14:textId="77777777" w:rsidR="00142D3A" w:rsidRPr="00304801" w:rsidRDefault="00142D3A" w:rsidP="00142D3A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609E53D8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35035F15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78B79" id="_x0000_t202" coordsize="21600,21600" o:spt="202" path="m,l,21600r21600,l21600,xe">
              <v:stroke joinstyle="miter"/>
              <v:path gradientshapeok="t" o:connecttype="rect"/>
            </v:shapetype>
            <v:shape id="Text Box 149346659" o:spid="_x0000_s1026" type="#_x0000_t202" style="position:absolute;left:0;text-align:left;margin-left:-7.05pt;margin-top:-4.7pt;width:351.75pt;height:50.1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" filled="f" stroked="f" strokeweight=".5pt">
              <v:textbox>
                <w:txbxContent>
                  <w:p w14:paraId="47CB62E9" w14:textId="77777777" w:rsidR="00142D3A" w:rsidRPr="00304801" w:rsidRDefault="00142D3A" w:rsidP="00142D3A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609E53D8" w14:textId="77777777" w:rsidR="00142D3A" w:rsidRPr="00304801" w:rsidRDefault="00142D3A" w:rsidP="00142D3A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35035F15" w14:textId="77777777" w:rsidR="00142D3A" w:rsidRPr="00304801" w:rsidRDefault="00142D3A" w:rsidP="00142D3A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F511005" wp14:editId="03E05B20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1196415268" name="Text Box 11964152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5773B" w14:textId="074A0C95" w:rsidR="00142D3A" w:rsidRPr="00304801" w:rsidRDefault="00142D3A" w:rsidP="00142D3A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21C6C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19-Aug-23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11005" id="Text Box 1196415268" o:spid="_x0000_s1027" type="#_x0000_t202" style="position:absolute;left:0;text-align:left;margin-left:-93.85pt;margin-top:6.1pt;width:133.35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" filled="f" stroked="f" strokeweight=".5pt">
              <v:textbox>
                <w:txbxContent>
                  <w:p w14:paraId="4EF5773B" w14:textId="074A0C95" w:rsidR="00142D3A" w:rsidRPr="00304801" w:rsidRDefault="00142D3A" w:rsidP="00142D3A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C21C6C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19-Aug-23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1147CCB" wp14:editId="1A044AFE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1988129035" name="Rectangle 1988129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3EFBC" id="Rectangle 1988129035" o:spid="_x0000_s1026" style="position:absolute;margin-left:0;margin-top:-7.1pt;width:594.6pt;height:45pt;z-index:2516910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3D86C214" w14:textId="77777777" w:rsidR="00142D3A" w:rsidRPr="00304801" w:rsidRDefault="00142D3A" w:rsidP="00142D3A">
    <w:pPr>
      <w:pStyle w:val="BodyText"/>
      <w:spacing w:after="0" w:line="20" w:lineRule="atLeast"/>
      <w:rPr>
        <w:color w:val="002060"/>
        <w:sz w:val="16"/>
      </w:rPr>
    </w:pPr>
  </w:p>
  <w:p w14:paraId="75D0464A" w14:textId="77777777" w:rsidR="00142D3A" w:rsidRPr="00304801" w:rsidRDefault="00142D3A" w:rsidP="00142D3A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BDC48C" wp14:editId="5829F345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728888539" name="Straight Connector 7288885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74FEE2" id="Straight Connector 7288885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111D" w14:textId="77777777" w:rsidR="00AE63B7" w:rsidRPr="00304801" w:rsidRDefault="00D2639D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1316C1C" wp14:editId="400D558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397683585" name="Picture 3976835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1FC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95D57B" wp14:editId="412BC28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B5438" w14:textId="77777777" w:rsidR="00304801" w:rsidRPr="00304801" w:rsidRDefault="0092370C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5B6AD2D1" w14:textId="77777777" w:rsidR="00304801" w:rsidRPr="00304801" w:rsidRDefault="00F36EE8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2C267A0A" w14:textId="77777777" w:rsidR="0092370C" w:rsidRPr="00304801" w:rsidRDefault="00F36EE8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5E06C6"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>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5D57B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7.05pt;margin-top:-4.7pt;width:351.75pt;height:50.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" filled="f" stroked="f" strokeweight=".5pt">
              <v:textbox>
                <w:txbxContent>
                  <w:p w14:paraId="68CB5438" w14:textId="77777777" w:rsidR="00304801" w:rsidRPr="00304801" w:rsidRDefault="0092370C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5B6AD2D1" w14:textId="77777777" w:rsidR="00304801" w:rsidRPr="00304801" w:rsidRDefault="00F36EE8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2C267A0A" w14:textId="77777777" w:rsidR="0092370C" w:rsidRPr="00304801" w:rsidRDefault="00F36EE8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</w:t>
                    </w:r>
                    <w:r w:rsidR="005E06C6"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>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4801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D36028" wp14:editId="361CBC91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E24B89" w14:textId="0B5692AE" w:rsidR="00B05218" w:rsidRPr="00304801" w:rsidRDefault="00B05218" w:rsidP="00B05218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21C6C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19-Aug-23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36028" id="Text Box 3" o:spid="_x0000_s1037" type="#_x0000_t202" style="position:absolute;left:0;text-align:left;margin-left:-93.85pt;margin-top:6.1pt;width:133.3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" filled="f" stroked="f" strokeweight=".5pt">
              <v:textbox>
                <w:txbxContent>
                  <w:p w14:paraId="23E24B89" w14:textId="0B5692AE" w:rsidR="00B05218" w:rsidRPr="00304801" w:rsidRDefault="00B05218" w:rsidP="00B05218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C21C6C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19-Aug-23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5E93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77ADEF2" wp14:editId="0FC79C58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2DF2" id="Rectangle 46" o:spid="_x0000_s1026" style="position:absolute;margin-left:0;margin-top:-7.1pt;width:594.6pt;height:45pt;z-index:25165926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1F1C3F75" w14:textId="77777777" w:rsidR="0040746E" w:rsidRPr="00304801" w:rsidRDefault="0040746E" w:rsidP="005E06C6">
    <w:pPr>
      <w:pStyle w:val="BodyText"/>
      <w:spacing w:after="0" w:line="20" w:lineRule="atLeast"/>
      <w:rPr>
        <w:color w:val="002060"/>
        <w:sz w:val="16"/>
      </w:rPr>
    </w:pPr>
  </w:p>
  <w:p w14:paraId="19BB2EA4" w14:textId="77777777" w:rsidR="00A923C7" w:rsidRPr="00304801" w:rsidRDefault="00465A79" w:rsidP="001F0885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7C598CF" wp14:editId="728429EB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50FF58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956"/>
    <w:multiLevelType w:val="multilevel"/>
    <w:tmpl w:val="649C12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3200F94"/>
    <w:multiLevelType w:val="hybridMultilevel"/>
    <w:tmpl w:val="FA3097B6"/>
    <w:lvl w:ilvl="0" w:tplc="CD500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327BE"/>
    <w:multiLevelType w:val="hybridMultilevel"/>
    <w:tmpl w:val="9A343B90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B7908"/>
    <w:multiLevelType w:val="hybridMultilevel"/>
    <w:tmpl w:val="0B0C1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03858"/>
    <w:multiLevelType w:val="hybridMultilevel"/>
    <w:tmpl w:val="E940F4DC"/>
    <w:lvl w:ilvl="0" w:tplc="1AB27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42BCC"/>
    <w:multiLevelType w:val="hybridMultilevel"/>
    <w:tmpl w:val="32C62FDA"/>
    <w:lvl w:ilvl="0" w:tplc="24BC9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F7318"/>
    <w:multiLevelType w:val="hybridMultilevel"/>
    <w:tmpl w:val="BECC1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147BD8"/>
    <w:multiLevelType w:val="hybridMultilevel"/>
    <w:tmpl w:val="CB1ED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64292"/>
    <w:multiLevelType w:val="hybridMultilevel"/>
    <w:tmpl w:val="2190E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95293"/>
    <w:multiLevelType w:val="hybridMultilevel"/>
    <w:tmpl w:val="416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8768D"/>
    <w:multiLevelType w:val="hybridMultilevel"/>
    <w:tmpl w:val="E036FA30"/>
    <w:lvl w:ilvl="0" w:tplc="23D069A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A4443"/>
    <w:multiLevelType w:val="hybridMultilevel"/>
    <w:tmpl w:val="61E27676"/>
    <w:lvl w:ilvl="0" w:tplc="2D6CFD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2C11AF"/>
    <w:multiLevelType w:val="hybridMultilevel"/>
    <w:tmpl w:val="7AD85326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C172E"/>
    <w:multiLevelType w:val="hybridMultilevel"/>
    <w:tmpl w:val="81BED37A"/>
    <w:lvl w:ilvl="0" w:tplc="AD0072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30A12"/>
    <w:multiLevelType w:val="hybridMultilevel"/>
    <w:tmpl w:val="3B14CDCC"/>
    <w:lvl w:ilvl="0" w:tplc="EFB8F37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5" w15:restartNumberingAfterBreak="0">
    <w:nsid w:val="51E3331C"/>
    <w:multiLevelType w:val="hybridMultilevel"/>
    <w:tmpl w:val="F67A4E6C"/>
    <w:lvl w:ilvl="0" w:tplc="A85E8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65755"/>
    <w:multiLevelType w:val="hybridMultilevel"/>
    <w:tmpl w:val="DBAE3B2C"/>
    <w:lvl w:ilvl="0" w:tplc="63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C7EDE"/>
    <w:multiLevelType w:val="hybridMultilevel"/>
    <w:tmpl w:val="AB0C5BEC"/>
    <w:lvl w:ilvl="0" w:tplc="D662FB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7073C"/>
    <w:multiLevelType w:val="hybridMultilevel"/>
    <w:tmpl w:val="EF9007D4"/>
    <w:lvl w:ilvl="0" w:tplc="9BFC8BD4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477FE"/>
    <w:multiLevelType w:val="hybridMultilevel"/>
    <w:tmpl w:val="865E6B82"/>
    <w:lvl w:ilvl="0" w:tplc="1AEC416E">
      <w:start w:val="2"/>
      <w:numFmt w:val="bullet"/>
      <w:lvlText w:val="-"/>
      <w:lvlJc w:val="left"/>
      <w:pPr>
        <w:ind w:left="720" w:hanging="360"/>
      </w:pPr>
      <w:rPr>
        <w:rFonts w:ascii="Seaford" w:eastAsia="Times New Roman" w:hAnsi="Seafor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83FF4"/>
    <w:multiLevelType w:val="hybridMultilevel"/>
    <w:tmpl w:val="0C127724"/>
    <w:lvl w:ilvl="0" w:tplc="3A285C1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2598F"/>
    <w:multiLevelType w:val="hybridMultilevel"/>
    <w:tmpl w:val="46D84A54"/>
    <w:lvl w:ilvl="0" w:tplc="EDE06A6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4351F"/>
    <w:multiLevelType w:val="hybridMultilevel"/>
    <w:tmpl w:val="36360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52AC3"/>
    <w:multiLevelType w:val="hybridMultilevel"/>
    <w:tmpl w:val="25E63D6C"/>
    <w:lvl w:ilvl="0" w:tplc="A49C95FA"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F282C"/>
    <w:multiLevelType w:val="hybridMultilevel"/>
    <w:tmpl w:val="49F0C8C2"/>
    <w:lvl w:ilvl="0" w:tplc="E42C05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909D9"/>
    <w:multiLevelType w:val="hybridMultilevel"/>
    <w:tmpl w:val="E84E7612"/>
    <w:lvl w:ilvl="0" w:tplc="16562F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46AF"/>
    <w:multiLevelType w:val="hybridMultilevel"/>
    <w:tmpl w:val="6B586B82"/>
    <w:lvl w:ilvl="0" w:tplc="EB2CA7A8">
      <w:numFmt w:val="bullet"/>
      <w:lvlText w:val="-"/>
      <w:lvlJc w:val="left"/>
      <w:pPr>
        <w:ind w:left="432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7" w15:restartNumberingAfterBreak="0">
    <w:nsid w:val="73612575"/>
    <w:multiLevelType w:val="hybridMultilevel"/>
    <w:tmpl w:val="CAF0DEDE"/>
    <w:lvl w:ilvl="0" w:tplc="E478657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E304F"/>
    <w:multiLevelType w:val="hybridMultilevel"/>
    <w:tmpl w:val="55784950"/>
    <w:lvl w:ilvl="0" w:tplc="A8EAB780">
      <w:start w:val="2"/>
      <w:numFmt w:val="bullet"/>
      <w:lvlText w:val="−"/>
      <w:lvlJc w:val="left"/>
      <w:pPr>
        <w:ind w:left="720" w:hanging="360"/>
      </w:pPr>
      <w:rPr>
        <w:rFonts w:ascii="Cambria Math" w:eastAsia="Times New Roman" w:hAnsi="Cambria Math" w:cs="Times New Roman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653731">
    <w:abstractNumId w:val="9"/>
  </w:num>
  <w:num w:numId="2" w16cid:durableId="1336687193">
    <w:abstractNumId w:val="7"/>
  </w:num>
  <w:num w:numId="3" w16cid:durableId="589781246">
    <w:abstractNumId w:val="6"/>
  </w:num>
  <w:num w:numId="4" w16cid:durableId="1511876310">
    <w:abstractNumId w:val="5"/>
  </w:num>
  <w:num w:numId="5" w16cid:durableId="864172561">
    <w:abstractNumId w:val="4"/>
  </w:num>
  <w:num w:numId="6" w16cid:durableId="1811170355">
    <w:abstractNumId w:val="8"/>
  </w:num>
  <w:num w:numId="7" w16cid:durableId="1935741020">
    <w:abstractNumId w:val="3"/>
  </w:num>
  <w:num w:numId="8" w16cid:durableId="423887065">
    <w:abstractNumId w:val="2"/>
  </w:num>
  <w:num w:numId="9" w16cid:durableId="1630015980">
    <w:abstractNumId w:val="1"/>
  </w:num>
  <w:num w:numId="10" w16cid:durableId="680812532">
    <w:abstractNumId w:val="0"/>
  </w:num>
  <w:num w:numId="11" w16cid:durableId="1612321470">
    <w:abstractNumId w:val="16"/>
  </w:num>
  <w:num w:numId="12" w16cid:durableId="1115490949">
    <w:abstractNumId w:val="10"/>
  </w:num>
  <w:num w:numId="13" w16cid:durableId="1324043159">
    <w:abstractNumId w:val="24"/>
  </w:num>
  <w:num w:numId="14" w16cid:durableId="1001736547">
    <w:abstractNumId w:val="19"/>
  </w:num>
  <w:num w:numId="15" w16cid:durableId="2039231152">
    <w:abstractNumId w:val="36"/>
  </w:num>
  <w:num w:numId="16" w16cid:durableId="375546417">
    <w:abstractNumId w:val="32"/>
  </w:num>
  <w:num w:numId="17" w16cid:durableId="13042671">
    <w:abstractNumId w:val="18"/>
  </w:num>
  <w:num w:numId="18" w16cid:durableId="1058866331">
    <w:abstractNumId w:val="33"/>
  </w:num>
  <w:num w:numId="19" w16cid:durableId="1547525609">
    <w:abstractNumId w:val="17"/>
  </w:num>
  <w:num w:numId="20" w16cid:durableId="511147070">
    <w:abstractNumId w:val="22"/>
  </w:num>
  <w:num w:numId="21" w16cid:durableId="525292264">
    <w:abstractNumId w:val="12"/>
  </w:num>
  <w:num w:numId="22" w16cid:durableId="1596786450">
    <w:abstractNumId w:val="13"/>
  </w:num>
  <w:num w:numId="23" w16cid:durableId="643001887">
    <w:abstractNumId w:val="26"/>
  </w:num>
  <w:num w:numId="24" w16cid:durableId="1884513917">
    <w:abstractNumId w:val="15"/>
  </w:num>
  <w:num w:numId="25" w16cid:durableId="1009991107">
    <w:abstractNumId w:val="20"/>
  </w:num>
  <w:num w:numId="26" w16cid:durableId="685406919">
    <w:abstractNumId w:val="11"/>
  </w:num>
  <w:num w:numId="27" w16cid:durableId="1219167791">
    <w:abstractNumId w:val="34"/>
  </w:num>
  <w:num w:numId="28" w16cid:durableId="1157259906">
    <w:abstractNumId w:val="37"/>
  </w:num>
  <w:num w:numId="29" w16cid:durableId="1059671325">
    <w:abstractNumId w:val="14"/>
  </w:num>
  <w:num w:numId="30" w16cid:durableId="1933009021">
    <w:abstractNumId w:val="25"/>
  </w:num>
  <w:num w:numId="31" w16cid:durableId="1608077163">
    <w:abstractNumId w:val="35"/>
  </w:num>
  <w:num w:numId="32" w16cid:durableId="904797846">
    <w:abstractNumId w:val="23"/>
  </w:num>
  <w:num w:numId="33" w16cid:durableId="331492513">
    <w:abstractNumId w:val="27"/>
  </w:num>
  <w:num w:numId="34" w16cid:durableId="123694746">
    <w:abstractNumId w:val="28"/>
  </w:num>
  <w:num w:numId="35" w16cid:durableId="2042827231">
    <w:abstractNumId w:val="21"/>
  </w:num>
  <w:num w:numId="36" w16cid:durableId="562254881">
    <w:abstractNumId w:val="30"/>
  </w:num>
  <w:num w:numId="37" w16cid:durableId="948467491">
    <w:abstractNumId w:val="38"/>
  </w:num>
  <w:num w:numId="38" w16cid:durableId="1068116611">
    <w:abstractNumId w:val="29"/>
  </w:num>
  <w:num w:numId="39" w16cid:durableId="956448130">
    <w:abstractNumId w:val="31"/>
  </w:num>
  <w:num w:numId="40" w16cid:durableId="2138646265">
    <w:abstractNumId w:val="31"/>
  </w:num>
  <w:num w:numId="41" w16cid:durableId="358702512">
    <w:abstractNumId w:val="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e7620,#0f49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E7"/>
    <w:rsid w:val="0000058D"/>
    <w:rsid w:val="00004DED"/>
    <w:rsid w:val="000060BB"/>
    <w:rsid w:val="00011D78"/>
    <w:rsid w:val="00022850"/>
    <w:rsid w:val="00024874"/>
    <w:rsid w:val="00026A73"/>
    <w:rsid w:val="00032A21"/>
    <w:rsid w:val="000335FF"/>
    <w:rsid w:val="00034FDC"/>
    <w:rsid w:val="0003725B"/>
    <w:rsid w:val="00046EE1"/>
    <w:rsid w:val="00050829"/>
    <w:rsid w:val="00053B16"/>
    <w:rsid w:val="00054715"/>
    <w:rsid w:val="00057E27"/>
    <w:rsid w:val="00060905"/>
    <w:rsid w:val="00062FA4"/>
    <w:rsid w:val="000643A9"/>
    <w:rsid w:val="000651C1"/>
    <w:rsid w:val="00070297"/>
    <w:rsid w:val="00075B15"/>
    <w:rsid w:val="0007670C"/>
    <w:rsid w:val="000777AD"/>
    <w:rsid w:val="000803F5"/>
    <w:rsid w:val="00086F72"/>
    <w:rsid w:val="0009286B"/>
    <w:rsid w:val="000A6C73"/>
    <w:rsid w:val="000A759D"/>
    <w:rsid w:val="000B0B30"/>
    <w:rsid w:val="000B7DA8"/>
    <w:rsid w:val="000C47F6"/>
    <w:rsid w:val="000D0BB7"/>
    <w:rsid w:val="000D2789"/>
    <w:rsid w:val="000D3A0D"/>
    <w:rsid w:val="000D4AEE"/>
    <w:rsid w:val="000E3B3D"/>
    <w:rsid w:val="000E5119"/>
    <w:rsid w:val="000F1462"/>
    <w:rsid w:val="000F2F1D"/>
    <w:rsid w:val="000F768E"/>
    <w:rsid w:val="001010C3"/>
    <w:rsid w:val="00105631"/>
    <w:rsid w:val="00110D10"/>
    <w:rsid w:val="00114B09"/>
    <w:rsid w:val="0011640D"/>
    <w:rsid w:val="00117DE0"/>
    <w:rsid w:val="001203EE"/>
    <w:rsid w:val="00122A2E"/>
    <w:rsid w:val="00124C01"/>
    <w:rsid w:val="00124CEF"/>
    <w:rsid w:val="00127748"/>
    <w:rsid w:val="00134ABC"/>
    <w:rsid w:val="0013733D"/>
    <w:rsid w:val="00142D3A"/>
    <w:rsid w:val="00145B27"/>
    <w:rsid w:val="00147E05"/>
    <w:rsid w:val="0016440D"/>
    <w:rsid w:val="0016443E"/>
    <w:rsid w:val="00165240"/>
    <w:rsid w:val="00166AD3"/>
    <w:rsid w:val="00177D8A"/>
    <w:rsid w:val="00180E51"/>
    <w:rsid w:val="001832C4"/>
    <w:rsid w:val="0019525C"/>
    <w:rsid w:val="001A1FA7"/>
    <w:rsid w:val="001A3E2E"/>
    <w:rsid w:val="001A400C"/>
    <w:rsid w:val="001A422E"/>
    <w:rsid w:val="001A48D9"/>
    <w:rsid w:val="001A5467"/>
    <w:rsid w:val="001A557E"/>
    <w:rsid w:val="001A58A6"/>
    <w:rsid w:val="001A7D2C"/>
    <w:rsid w:val="001B0EB0"/>
    <w:rsid w:val="001B56F6"/>
    <w:rsid w:val="001B6419"/>
    <w:rsid w:val="001B7120"/>
    <w:rsid w:val="001C2027"/>
    <w:rsid w:val="001C39C4"/>
    <w:rsid w:val="001C3B37"/>
    <w:rsid w:val="001C61E5"/>
    <w:rsid w:val="001C713A"/>
    <w:rsid w:val="001D15AE"/>
    <w:rsid w:val="001D185A"/>
    <w:rsid w:val="001D3FEB"/>
    <w:rsid w:val="001D4F8A"/>
    <w:rsid w:val="001D6A6B"/>
    <w:rsid w:val="001E0727"/>
    <w:rsid w:val="001E2394"/>
    <w:rsid w:val="001F0200"/>
    <w:rsid w:val="001F0885"/>
    <w:rsid w:val="001F42DF"/>
    <w:rsid w:val="00204EBD"/>
    <w:rsid w:val="0020565C"/>
    <w:rsid w:val="0021430B"/>
    <w:rsid w:val="00215E43"/>
    <w:rsid w:val="00217313"/>
    <w:rsid w:val="0022262E"/>
    <w:rsid w:val="00222A7E"/>
    <w:rsid w:val="00222A86"/>
    <w:rsid w:val="002350A6"/>
    <w:rsid w:val="00235B42"/>
    <w:rsid w:val="002415EE"/>
    <w:rsid w:val="00244D93"/>
    <w:rsid w:val="002467E3"/>
    <w:rsid w:val="00250096"/>
    <w:rsid w:val="0025520C"/>
    <w:rsid w:val="00255735"/>
    <w:rsid w:val="00257471"/>
    <w:rsid w:val="00257BB7"/>
    <w:rsid w:val="00261CC2"/>
    <w:rsid w:val="002648EB"/>
    <w:rsid w:val="00264AC2"/>
    <w:rsid w:val="00265E48"/>
    <w:rsid w:val="00267CC0"/>
    <w:rsid w:val="00270972"/>
    <w:rsid w:val="0027200D"/>
    <w:rsid w:val="00272AE7"/>
    <w:rsid w:val="00283C20"/>
    <w:rsid w:val="00292A37"/>
    <w:rsid w:val="00294BD9"/>
    <w:rsid w:val="00294D00"/>
    <w:rsid w:val="00296AA9"/>
    <w:rsid w:val="002A2955"/>
    <w:rsid w:val="002A4C90"/>
    <w:rsid w:val="002B01F3"/>
    <w:rsid w:val="002C0624"/>
    <w:rsid w:val="002C427A"/>
    <w:rsid w:val="002C5E35"/>
    <w:rsid w:val="002D6928"/>
    <w:rsid w:val="002E061A"/>
    <w:rsid w:val="002E2F00"/>
    <w:rsid w:val="002E3949"/>
    <w:rsid w:val="002E56A8"/>
    <w:rsid w:val="002F341B"/>
    <w:rsid w:val="002F4D55"/>
    <w:rsid w:val="0030219B"/>
    <w:rsid w:val="0030388E"/>
    <w:rsid w:val="00303CA5"/>
    <w:rsid w:val="00304801"/>
    <w:rsid w:val="00305F7F"/>
    <w:rsid w:val="00305FF4"/>
    <w:rsid w:val="00313ABC"/>
    <w:rsid w:val="0031440B"/>
    <w:rsid w:val="00317120"/>
    <w:rsid w:val="003173FC"/>
    <w:rsid w:val="003178E7"/>
    <w:rsid w:val="0033246F"/>
    <w:rsid w:val="003329AB"/>
    <w:rsid w:val="00333A3F"/>
    <w:rsid w:val="00346155"/>
    <w:rsid w:val="00350040"/>
    <w:rsid w:val="00362597"/>
    <w:rsid w:val="003632EA"/>
    <w:rsid w:val="00365960"/>
    <w:rsid w:val="00373C00"/>
    <w:rsid w:val="0037521B"/>
    <w:rsid w:val="00375D94"/>
    <w:rsid w:val="003770F2"/>
    <w:rsid w:val="003802FE"/>
    <w:rsid w:val="00391DA7"/>
    <w:rsid w:val="003970FA"/>
    <w:rsid w:val="003A015D"/>
    <w:rsid w:val="003A0A5F"/>
    <w:rsid w:val="003A4B64"/>
    <w:rsid w:val="003A590B"/>
    <w:rsid w:val="003A65CF"/>
    <w:rsid w:val="003B629F"/>
    <w:rsid w:val="003B6450"/>
    <w:rsid w:val="003C2319"/>
    <w:rsid w:val="003C25A3"/>
    <w:rsid w:val="003C698C"/>
    <w:rsid w:val="003D1052"/>
    <w:rsid w:val="003D6709"/>
    <w:rsid w:val="003E28B5"/>
    <w:rsid w:val="003E4CF2"/>
    <w:rsid w:val="003E5122"/>
    <w:rsid w:val="003F05A1"/>
    <w:rsid w:val="003F1BD0"/>
    <w:rsid w:val="00401160"/>
    <w:rsid w:val="004029BF"/>
    <w:rsid w:val="00403301"/>
    <w:rsid w:val="0040746E"/>
    <w:rsid w:val="00407A71"/>
    <w:rsid w:val="0041371F"/>
    <w:rsid w:val="0041410F"/>
    <w:rsid w:val="00422D2C"/>
    <w:rsid w:val="00432569"/>
    <w:rsid w:val="0043263C"/>
    <w:rsid w:val="0043396B"/>
    <w:rsid w:val="00436B0E"/>
    <w:rsid w:val="00436C32"/>
    <w:rsid w:val="00437882"/>
    <w:rsid w:val="00440BC9"/>
    <w:rsid w:val="00444876"/>
    <w:rsid w:val="004470A6"/>
    <w:rsid w:val="0044717E"/>
    <w:rsid w:val="004478B7"/>
    <w:rsid w:val="00450D5B"/>
    <w:rsid w:val="00452DEA"/>
    <w:rsid w:val="0045482B"/>
    <w:rsid w:val="00457536"/>
    <w:rsid w:val="00463568"/>
    <w:rsid w:val="004640C4"/>
    <w:rsid w:val="00465A79"/>
    <w:rsid w:val="00466307"/>
    <w:rsid w:val="0047360B"/>
    <w:rsid w:val="00474286"/>
    <w:rsid w:val="00481F74"/>
    <w:rsid w:val="00482215"/>
    <w:rsid w:val="00496E33"/>
    <w:rsid w:val="00497D7D"/>
    <w:rsid w:val="004A25ED"/>
    <w:rsid w:val="004A3D79"/>
    <w:rsid w:val="004A65C6"/>
    <w:rsid w:val="004A6B9C"/>
    <w:rsid w:val="004B5B67"/>
    <w:rsid w:val="004C1171"/>
    <w:rsid w:val="004D380B"/>
    <w:rsid w:val="004D7614"/>
    <w:rsid w:val="004E1B76"/>
    <w:rsid w:val="004F3EE7"/>
    <w:rsid w:val="00501B26"/>
    <w:rsid w:val="00504C68"/>
    <w:rsid w:val="00507F50"/>
    <w:rsid w:val="00517A98"/>
    <w:rsid w:val="00520373"/>
    <w:rsid w:val="00520AB7"/>
    <w:rsid w:val="005219DB"/>
    <w:rsid w:val="00526590"/>
    <w:rsid w:val="00530AAD"/>
    <w:rsid w:val="005334CD"/>
    <w:rsid w:val="00533FE9"/>
    <w:rsid w:val="00535702"/>
    <w:rsid w:val="00536A9B"/>
    <w:rsid w:val="00537A0A"/>
    <w:rsid w:val="00540B68"/>
    <w:rsid w:val="00553864"/>
    <w:rsid w:val="00555E93"/>
    <w:rsid w:val="00562B67"/>
    <w:rsid w:val="00562DAC"/>
    <w:rsid w:val="00564734"/>
    <w:rsid w:val="00575B10"/>
    <w:rsid w:val="00576F09"/>
    <w:rsid w:val="0058172A"/>
    <w:rsid w:val="00582AAF"/>
    <w:rsid w:val="005913CC"/>
    <w:rsid w:val="00591E7A"/>
    <w:rsid w:val="00595C3F"/>
    <w:rsid w:val="00596B36"/>
    <w:rsid w:val="005B2344"/>
    <w:rsid w:val="005B2EFA"/>
    <w:rsid w:val="005B6498"/>
    <w:rsid w:val="005E06C6"/>
    <w:rsid w:val="005E3C89"/>
    <w:rsid w:val="005E5C5B"/>
    <w:rsid w:val="005E5EA3"/>
    <w:rsid w:val="005F015A"/>
    <w:rsid w:val="005F0989"/>
    <w:rsid w:val="005F4F00"/>
    <w:rsid w:val="005F552F"/>
    <w:rsid w:val="00607D1C"/>
    <w:rsid w:val="0061751D"/>
    <w:rsid w:val="006179F4"/>
    <w:rsid w:val="0062222D"/>
    <w:rsid w:val="006278B6"/>
    <w:rsid w:val="00627C08"/>
    <w:rsid w:val="006308D8"/>
    <w:rsid w:val="006323F5"/>
    <w:rsid w:val="00634713"/>
    <w:rsid w:val="00641E1A"/>
    <w:rsid w:val="00643A94"/>
    <w:rsid w:val="00647308"/>
    <w:rsid w:val="00650B2F"/>
    <w:rsid w:val="0065234F"/>
    <w:rsid w:val="00655AB6"/>
    <w:rsid w:val="00657218"/>
    <w:rsid w:val="00665D04"/>
    <w:rsid w:val="00673337"/>
    <w:rsid w:val="00673C67"/>
    <w:rsid w:val="00676983"/>
    <w:rsid w:val="00684A3B"/>
    <w:rsid w:val="00696C6E"/>
    <w:rsid w:val="00697D57"/>
    <w:rsid w:val="006A4DCE"/>
    <w:rsid w:val="006C77C2"/>
    <w:rsid w:val="006D2A1A"/>
    <w:rsid w:val="006D37B8"/>
    <w:rsid w:val="006D5EC5"/>
    <w:rsid w:val="006D7A59"/>
    <w:rsid w:val="006E3B9E"/>
    <w:rsid w:val="006F02C2"/>
    <w:rsid w:val="006F3886"/>
    <w:rsid w:val="006F40F2"/>
    <w:rsid w:val="006F7FF2"/>
    <w:rsid w:val="00700046"/>
    <w:rsid w:val="007004C6"/>
    <w:rsid w:val="00701B3E"/>
    <w:rsid w:val="00703672"/>
    <w:rsid w:val="00714DBB"/>
    <w:rsid w:val="007264BE"/>
    <w:rsid w:val="00731589"/>
    <w:rsid w:val="0073169F"/>
    <w:rsid w:val="007334AD"/>
    <w:rsid w:val="00733A8B"/>
    <w:rsid w:val="007347D7"/>
    <w:rsid w:val="00735DFE"/>
    <w:rsid w:val="0073784E"/>
    <w:rsid w:val="00740C28"/>
    <w:rsid w:val="00744147"/>
    <w:rsid w:val="0076154F"/>
    <w:rsid w:val="00766732"/>
    <w:rsid w:val="00767097"/>
    <w:rsid w:val="00770DA9"/>
    <w:rsid w:val="00773275"/>
    <w:rsid w:val="007834BF"/>
    <w:rsid w:val="00784F9D"/>
    <w:rsid w:val="00785CC0"/>
    <w:rsid w:val="007916D7"/>
    <w:rsid w:val="007940BE"/>
    <w:rsid w:val="00796FFD"/>
    <w:rsid w:val="00797F7E"/>
    <w:rsid w:val="007A395A"/>
    <w:rsid w:val="007A7E73"/>
    <w:rsid w:val="007A7FB6"/>
    <w:rsid w:val="007B04A8"/>
    <w:rsid w:val="007B19A7"/>
    <w:rsid w:val="007B5D07"/>
    <w:rsid w:val="007C1997"/>
    <w:rsid w:val="007C2960"/>
    <w:rsid w:val="007C4AF9"/>
    <w:rsid w:val="007D03C5"/>
    <w:rsid w:val="007D1426"/>
    <w:rsid w:val="007D31FC"/>
    <w:rsid w:val="007D3831"/>
    <w:rsid w:val="007E324F"/>
    <w:rsid w:val="007E75D7"/>
    <w:rsid w:val="007F1A3F"/>
    <w:rsid w:val="007F303E"/>
    <w:rsid w:val="00811D0E"/>
    <w:rsid w:val="008174B2"/>
    <w:rsid w:val="00824F5E"/>
    <w:rsid w:val="00824F79"/>
    <w:rsid w:val="00840196"/>
    <w:rsid w:val="00840F03"/>
    <w:rsid w:val="00842CA9"/>
    <w:rsid w:val="00844845"/>
    <w:rsid w:val="00846578"/>
    <w:rsid w:val="008526DB"/>
    <w:rsid w:val="00852CDA"/>
    <w:rsid w:val="0085529E"/>
    <w:rsid w:val="00862408"/>
    <w:rsid w:val="00871A96"/>
    <w:rsid w:val="008722D6"/>
    <w:rsid w:val="00876FF3"/>
    <w:rsid w:val="0087789C"/>
    <w:rsid w:val="00886270"/>
    <w:rsid w:val="008916C9"/>
    <w:rsid w:val="0089621B"/>
    <w:rsid w:val="008B31F3"/>
    <w:rsid w:val="008C0A78"/>
    <w:rsid w:val="008C4A3A"/>
    <w:rsid w:val="008C52BF"/>
    <w:rsid w:val="008C7530"/>
    <w:rsid w:val="008D2138"/>
    <w:rsid w:val="008D41CD"/>
    <w:rsid w:val="008D45D8"/>
    <w:rsid w:val="008E4E4F"/>
    <w:rsid w:val="008F2B50"/>
    <w:rsid w:val="008F371F"/>
    <w:rsid w:val="008F43A0"/>
    <w:rsid w:val="0090106B"/>
    <w:rsid w:val="00903A64"/>
    <w:rsid w:val="00905CB2"/>
    <w:rsid w:val="009149B2"/>
    <w:rsid w:val="0091533D"/>
    <w:rsid w:val="009202CC"/>
    <w:rsid w:val="0092370C"/>
    <w:rsid w:val="00923F1F"/>
    <w:rsid w:val="0093070D"/>
    <w:rsid w:val="009312E3"/>
    <w:rsid w:val="009321DF"/>
    <w:rsid w:val="00933D25"/>
    <w:rsid w:val="00942649"/>
    <w:rsid w:val="0094350B"/>
    <w:rsid w:val="00943836"/>
    <w:rsid w:val="00943A95"/>
    <w:rsid w:val="00950EC1"/>
    <w:rsid w:val="00954C86"/>
    <w:rsid w:val="00955664"/>
    <w:rsid w:val="00956A44"/>
    <w:rsid w:val="00956F81"/>
    <w:rsid w:val="00970ED8"/>
    <w:rsid w:val="009804A5"/>
    <w:rsid w:val="00981E11"/>
    <w:rsid w:val="0098491D"/>
    <w:rsid w:val="009A462A"/>
    <w:rsid w:val="009A50F6"/>
    <w:rsid w:val="009B48A4"/>
    <w:rsid w:val="009B729B"/>
    <w:rsid w:val="009B7C05"/>
    <w:rsid w:val="009C221C"/>
    <w:rsid w:val="009C39EA"/>
    <w:rsid w:val="009C58A4"/>
    <w:rsid w:val="009C6CA9"/>
    <w:rsid w:val="009D238D"/>
    <w:rsid w:val="009D2EB9"/>
    <w:rsid w:val="009E1724"/>
    <w:rsid w:val="009F109D"/>
    <w:rsid w:val="009F2F6E"/>
    <w:rsid w:val="009F34DD"/>
    <w:rsid w:val="009F4B19"/>
    <w:rsid w:val="009F7D32"/>
    <w:rsid w:val="00A02E12"/>
    <w:rsid w:val="00A073F7"/>
    <w:rsid w:val="00A13122"/>
    <w:rsid w:val="00A35490"/>
    <w:rsid w:val="00A3697C"/>
    <w:rsid w:val="00A40585"/>
    <w:rsid w:val="00A46190"/>
    <w:rsid w:val="00A50AEA"/>
    <w:rsid w:val="00A51582"/>
    <w:rsid w:val="00A518E7"/>
    <w:rsid w:val="00A627B7"/>
    <w:rsid w:val="00A62C6F"/>
    <w:rsid w:val="00A6681F"/>
    <w:rsid w:val="00A67494"/>
    <w:rsid w:val="00A75ECB"/>
    <w:rsid w:val="00A8183B"/>
    <w:rsid w:val="00A81885"/>
    <w:rsid w:val="00A83380"/>
    <w:rsid w:val="00A859F5"/>
    <w:rsid w:val="00A923C7"/>
    <w:rsid w:val="00A954E7"/>
    <w:rsid w:val="00AA0E8A"/>
    <w:rsid w:val="00AA26C6"/>
    <w:rsid w:val="00AA3234"/>
    <w:rsid w:val="00AA507B"/>
    <w:rsid w:val="00AB18F0"/>
    <w:rsid w:val="00AB4102"/>
    <w:rsid w:val="00AB47D7"/>
    <w:rsid w:val="00AB575C"/>
    <w:rsid w:val="00AC1BF7"/>
    <w:rsid w:val="00AC3470"/>
    <w:rsid w:val="00AD2EA0"/>
    <w:rsid w:val="00AD6190"/>
    <w:rsid w:val="00AD61EB"/>
    <w:rsid w:val="00AD6E4A"/>
    <w:rsid w:val="00AE27A5"/>
    <w:rsid w:val="00AE63B7"/>
    <w:rsid w:val="00AE7942"/>
    <w:rsid w:val="00AF3FAF"/>
    <w:rsid w:val="00AF3FD6"/>
    <w:rsid w:val="00B034E7"/>
    <w:rsid w:val="00B05218"/>
    <w:rsid w:val="00B066E4"/>
    <w:rsid w:val="00B06C23"/>
    <w:rsid w:val="00B17661"/>
    <w:rsid w:val="00B21C6C"/>
    <w:rsid w:val="00B2327E"/>
    <w:rsid w:val="00B23A04"/>
    <w:rsid w:val="00B244FB"/>
    <w:rsid w:val="00B26817"/>
    <w:rsid w:val="00B341F6"/>
    <w:rsid w:val="00B37A3F"/>
    <w:rsid w:val="00B42D1B"/>
    <w:rsid w:val="00B4427B"/>
    <w:rsid w:val="00B46897"/>
    <w:rsid w:val="00B47B64"/>
    <w:rsid w:val="00B549F5"/>
    <w:rsid w:val="00B578AA"/>
    <w:rsid w:val="00B601B1"/>
    <w:rsid w:val="00B612EC"/>
    <w:rsid w:val="00B64FFB"/>
    <w:rsid w:val="00B65111"/>
    <w:rsid w:val="00B66AF7"/>
    <w:rsid w:val="00B66C6E"/>
    <w:rsid w:val="00B714B1"/>
    <w:rsid w:val="00B72D41"/>
    <w:rsid w:val="00B752CA"/>
    <w:rsid w:val="00B76823"/>
    <w:rsid w:val="00B83CE1"/>
    <w:rsid w:val="00B84F6A"/>
    <w:rsid w:val="00B8629B"/>
    <w:rsid w:val="00B91510"/>
    <w:rsid w:val="00B915CB"/>
    <w:rsid w:val="00B93282"/>
    <w:rsid w:val="00B95FA7"/>
    <w:rsid w:val="00B97C0D"/>
    <w:rsid w:val="00BA103A"/>
    <w:rsid w:val="00BA2731"/>
    <w:rsid w:val="00BA7730"/>
    <w:rsid w:val="00BA7FF0"/>
    <w:rsid w:val="00BB50E7"/>
    <w:rsid w:val="00BB6B23"/>
    <w:rsid w:val="00BC1D48"/>
    <w:rsid w:val="00BC3B5C"/>
    <w:rsid w:val="00BD0BBB"/>
    <w:rsid w:val="00BD3405"/>
    <w:rsid w:val="00BD36F1"/>
    <w:rsid w:val="00BD4DFA"/>
    <w:rsid w:val="00BE23AA"/>
    <w:rsid w:val="00BE336A"/>
    <w:rsid w:val="00BE7371"/>
    <w:rsid w:val="00C0362B"/>
    <w:rsid w:val="00C111CA"/>
    <w:rsid w:val="00C1461A"/>
    <w:rsid w:val="00C1534E"/>
    <w:rsid w:val="00C1546E"/>
    <w:rsid w:val="00C21C6C"/>
    <w:rsid w:val="00C26E2B"/>
    <w:rsid w:val="00C27E12"/>
    <w:rsid w:val="00C31970"/>
    <w:rsid w:val="00C37C4A"/>
    <w:rsid w:val="00C42C7B"/>
    <w:rsid w:val="00C4480A"/>
    <w:rsid w:val="00C479DB"/>
    <w:rsid w:val="00C61744"/>
    <w:rsid w:val="00C64A65"/>
    <w:rsid w:val="00C67565"/>
    <w:rsid w:val="00C710BA"/>
    <w:rsid w:val="00C833FF"/>
    <w:rsid w:val="00C8376E"/>
    <w:rsid w:val="00C95519"/>
    <w:rsid w:val="00C95D6E"/>
    <w:rsid w:val="00CA2AD5"/>
    <w:rsid w:val="00CA3EE1"/>
    <w:rsid w:val="00CA6AD8"/>
    <w:rsid w:val="00CA6F3B"/>
    <w:rsid w:val="00CB738D"/>
    <w:rsid w:val="00CC2ADC"/>
    <w:rsid w:val="00CC446D"/>
    <w:rsid w:val="00CC56E4"/>
    <w:rsid w:val="00CC6388"/>
    <w:rsid w:val="00CC6F87"/>
    <w:rsid w:val="00CD3684"/>
    <w:rsid w:val="00CD40E7"/>
    <w:rsid w:val="00CE00C6"/>
    <w:rsid w:val="00CE2C65"/>
    <w:rsid w:val="00CE4C59"/>
    <w:rsid w:val="00CF13D7"/>
    <w:rsid w:val="00D06723"/>
    <w:rsid w:val="00D075A5"/>
    <w:rsid w:val="00D100C9"/>
    <w:rsid w:val="00D12684"/>
    <w:rsid w:val="00D238D6"/>
    <w:rsid w:val="00D2639D"/>
    <w:rsid w:val="00D27A70"/>
    <w:rsid w:val="00D30B7B"/>
    <w:rsid w:val="00D5154A"/>
    <w:rsid w:val="00D52257"/>
    <w:rsid w:val="00D61442"/>
    <w:rsid w:val="00D64428"/>
    <w:rsid w:val="00D65982"/>
    <w:rsid w:val="00D73BF6"/>
    <w:rsid w:val="00D7454D"/>
    <w:rsid w:val="00D749F1"/>
    <w:rsid w:val="00D81237"/>
    <w:rsid w:val="00D83B68"/>
    <w:rsid w:val="00D9052F"/>
    <w:rsid w:val="00D90CB9"/>
    <w:rsid w:val="00D91208"/>
    <w:rsid w:val="00DA104E"/>
    <w:rsid w:val="00DA19B3"/>
    <w:rsid w:val="00DA1D02"/>
    <w:rsid w:val="00DA4B81"/>
    <w:rsid w:val="00DA5693"/>
    <w:rsid w:val="00DA7DCD"/>
    <w:rsid w:val="00DB19D9"/>
    <w:rsid w:val="00DB2D2F"/>
    <w:rsid w:val="00DC1C1F"/>
    <w:rsid w:val="00DC22AD"/>
    <w:rsid w:val="00DC4C70"/>
    <w:rsid w:val="00DE1060"/>
    <w:rsid w:val="00DF0235"/>
    <w:rsid w:val="00DF31C1"/>
    <w:rsid w:val="00DF4659"/>
    <w:rsid w:val="00E133CD"/>
    <w:rsid w:val="00E17450"/>
    <w:rsid w:val="00E2026A"/>
    <w:rsid w:val="00E229EE"/>
    <w:rsid w:val="00E23B00"/>
    <w:rsid w:val="00E247DF"/>
    <w:rsid w:val="00E2755C"/>
    <w:rsid w:val="00E42044"/>
    <w:rsid w:val="00E45939"/>
    <w:rsid w:val="00E50155"/>
    <w:rsid w:val="00E569F3"/>
    <w:rsid w:val="00E570CE"/>
    <w:rsid w:val="00E65B2E"/>
    <w:rsid w:val="00E72062"/>
    <w:rsid w:val="00E723DF"/>
    <w:rsid w:val="00E74032"/>
    <w:rsid w:val="00E7608F"/>
    <w:rsid w:val="00E76347"/>
    <w:rsid w:val="00E81C6E"/>
    <w:rsid w:val="00E822CC"/>
    <w:rsid w:val="00E82DBC"/>
    <w:rsid w:val="00E92E89"/>
    <w:rsid w:val="00E93544"/>
    <w:rsid w:val="00E93E2B"/>
    <w:rsid w:val="00EA0EC8"/>
    <w:rsid w:val="00EA15F9"/>
    <w:rsid w:val="00EA219B"/>
    <w:rsid w:val="00EA4973"/>
    <w:rsid w:val="00EA4E01"/>
    <w:rsid w:val="00EA5EAF"/>
    <w:rsid w:val="00EA685F"/>
    <w:rsid w:val="00EA7C7A"/>
    <w:rsid w:val="00EB0457"/>
    <w:rsid w:val="00EB05F5"/>
    <w:rsid w:val="00EB3841"/>
    <w:rsid w:val="00EC4E5C"/>
    <w:rsid w:val="00EC6834"/>
    <w:rsid w:val="00ED0E75"/>
    <w:rsid w:val="00ED21B1"/>
    <w:rsid w:val="00EE28DE"/>
    <w:rsid w:val="00EF1502"/>
    <w:rsid w:val="00EF769E"/>
    <w:rsid w:val="00F00D9B"/>
    <w:rsid w:val="00F03218"/>
    <w:rsid w:val="00F07C74"/>
    <w:rsid w:val="00F10A67"/>
    <w:rsid w:val="00F117E7"/>
    <w:rsid w:val="00F11B60"/>
    <w:rsid w:val="00F1515E"/>
    <w:rsid w:val="00F236D3"/>
    <w:rsid w:val="00F2381C"/>
    <w:rsid w:val="00F31ECD"/>
    <w:rsid w:val="00F327CA"/>
    <w:rsid w:val="00F3535A"/>
    <w:rsid w:val="00F36EE8"/>
    <w:rsid w:val="00F55723"/>
    <w:rsid w:val="00F61AF0"/>
    <w:rsid w:val="00F63C4F"/>
    <w:rsid w:val="00F65DC9"/>
    <w:rsid w:val="00F671CE"/>
    <w:rsid w:val="00F71360"/>
    <w:rsid w:val="00F71E48"/>
    <w:rsid w:val="00F758A1"/>
    <w:rsid w:val="00F75D35"/>
    <w:rsid w:val="00F766D6"/>
    <w:rsid w:val="00F76B3C"/>
    <w:rsid w:val="00F77503"/>
    <w:rsid w:val="00F779A4"/>
    <w:rsid w:val="00F77EE2"/>
    <w:rsid w:val="00F81248"/>
    <w:rsid w:val="00F8612C"/>
    <w:rsid w:val="00F91BAB"/>
    <w:rsid w:val="00FA0410"/>
    <w:rsid w:val="00FA4677"/>
    <w:rsid w:val="00FB1F54"/>
    <w:rsid w:val="00FB5FBD"/>
    <w:rsid w:val="00FC7BFB"/>
    <w:rsid w:val="00FD0588"/>
    <w:rsid w:val="00FD5F91"/>
    <w:rsid w:val="00FE3629"/>
    <w:rsid w:val="00FE47E7"/>
    <w:rsid w:val="00FE4BCC"/>
    <w:rsid w:val="00FF5C3C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e7620,#0f49eb"/>
    </o:shapedefaults>
    <o:shapelayout v:ext="edit">
      <o:idmap v:ext="edit" data="2"/>
    </o:shapelayout>
  </w:shapeDefaults>
  <w:decimalSymbol w:val="."/>
  <w:listSeparator w:val=","/>
  <w14:docId w14:val="4073EDE0"/>
  <w15:docId w15:val="{FB6B74B9-A006-4DAB-BAC5-31BD224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A6"/>
    <w:pPr>
      <w:spacing w:line="0" w:lineRule="atLeast"/>
      <w:jc w:val="both"/>
    </w:pPr>
    <w:rPr>
      <w:rFonts w:ascii="Seaford" w:hAnsi="Seaford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E4E4F"/>
    <w:pPr>
      <w:keepNext/>
      <w:spacing w:before="240" w:after="60"/>
      <w:outlineLvl w:val="0"/>
    </w:pPr>
    <w:rPr>
      <w:rFonts w:cs="Arial"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link w:val="FooterChar"/>
    <w:uiPriority w:val="99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464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C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172A"/>
    <w:rPr>
      <w:rFonts w:ascii="Calibri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8172A"/>
    <w:rPr>
      <w:color w:val="808080"/>
    </w:rPr>
  </w:style>
  <w:style w:type="character" w:customStyle="1" w:styleId="apple-style-span">
    <w:name w:val="apple-style-span"/>
    <w:basedOn w:val="DefaultParagraphFont"/>
    <w:rsid w:val="009F4B19"/>
  </w:style>
  <w:style w:type="character" w:customStyle="1" w:styleId="apple-converted-space">
    <w:name w:val="apple-converted-space"/>
    <w:basedOn w:val="DefaultParagraphFont"/>
    <w:rsid w:val="009F4B19"/>
  </w:style>
  <w:style w:type="paragraph" w:styleId="ListParagraph">
    <w:name w:val="List Paragraph"/>
    <w:aliases w:val="Heading 3 - Venkat"/>
    <w:basedOn w:val="List"/>
    <w:next w:val="Heading2"/>
    <w:autoRedefine/>
    <w:uiPriority w:val="34"/>
    <w:qFormat/>
    <w:rsid w:val="00BD3405"/>
    <w:pPr>
      <w:widowControl w:val="0"/>
      <w:numPr>
        <w:numId w:val="39"/>
      </w:numPr>
      <w:autoSpaceDE w:val="0"/>
      <w:autoSpaceDN w:val="0"/>
      <w:adjustRightInd w:val="0"/>
      <w:spacing w:before="120" w:line="240" w:lineRule="auto"/>
      <w:jc w:val="left"/>
    </w:pPr>
    <w:rPr>
      <w:b/>
      <w:bCs/>
    </w:rPr>
  </w:style>
  <w:style w:type="table" w:styleId="TableGrid">
    <w:name w:val="Table Grid"/>
    <w:basedOn w:val="TableNormal"/>
    <w:uiPriority w:val="59"/>
    <w:rsid w:val="0067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E4F"/>
    <w:rPr>
      <w:rFonts w:ascii="Gotham Rounded Light" w:eastAsiaTheme="majorEastAsia" w:hAnsi="Gotham Rounded Light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aliases w:val="Heading 2 - Venkat"/>
    <w:basedOn w:val="Heading1"/>
    <w:next w:val="Normal"/>
    <w:link w:val="SubtitleChar"/>
    <w:uiPriority w:val="11"/>
    <w:qFormat/>
    <w:rsid w:val="008E4E4F"/>
    <w:pPr>
      <w:numPr>
        <w:ilvl w:val="1"/>
      </w:numPr>
    </w:pPr>
    <w:rPr>
      <w:rFonts w:eastAsiaTheme="majorEastAsia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6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SubtitleChar">
    <w:name w:val="Subtitle Char"/>
    <w:aliases w:val="Heading 2 - Venkat Char"/>
    <w:basedOn w:val="DefaultParagraphFont"/>
    <w:link w:val="Subtitle"/>
    <w:uiPriority w:val="11"/>
    <w:rsid w:val="008E4E4F"/>
    <w:rPr>
      <w:rFonts w:ascii="Gotham Rounded Light" w:eastAsiaTheme="majorEastAsia" w:hAnsi="Gotham Rounded Light" w:cstheme="majorBidi"/>
      <w:bCs/>
      <w:iCs/>
      <w:color w:val="1116E9"/>
      <w:spacing w:val="15"/>
      <w:kern w:val="32"/>
      <w:sz w:val="28"/>
      <w:szCs w:val="32"/>
    </w:rPr>
  </w:style>
  <w:style w:type="table" w:styleId="GridTable4-Accent6">
    <w:name w:val="Grid Table 4 Accent 6"/>
    <w:basedOn w:val="TableNormal"/>
    <w:uiPriority w:val="49"/>
    <w:rsid w:val="00180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39D"/>
    <w:rPr>
      <w:color w:val="605E5C"/>
      <w:shd w:val="clear" w:color="auto" w:fill="E1DFDD"/>
    </w:rPr>
  </w:style>
  <w:style w:type="paragraph" w:styleId="List">
    <w:name w:val="List"/>
    <w:basedOn w:val="Normal"/>
    <w:uiPriority w:val="99"/>
    <w:semiHidden/>
    <w:unhideWhenUsed/>
    <w:rsid w:val="00407A71"/>
    <w:pPr>
      <w:ind w:left="283" w:hanging="283"/>
      <w:contextualSpacing/>
    </w:pPr>
  </w:style>
  <w:style w:type="character" w:customStyle="1" w:styleId="BodyTextChar">
    <w:name w:val="Body Text Char"/>
    <w:basedOn w:val="DefaultParagraphFont"/>
    <w:link w:val="BodyText"/>
    <w:rsid w:val="00142D3A"/>
    <w:rPr>
      <w:rFonts w:ascii="Seaford" w:hAnsi="Seaford"/>
      <w:color w:val="000000" w:themeColor="text1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2DBC"/>
    <w:rPr>
      <w:rFonts w:ascii="Seaford" w:hAnsi="Seaford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la\OneDrive\Documents\Custom%20Office%20Templates\Venkat%20-%20Personal%20V2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0D32-9FD9-4236-AE51-9BFB9A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Venkat - Personal V28</Template>
  <TotalTime>1035</TotalTime>
  <Pages>9</Pages>
  <Words>1288</Words>
  <Characters>14507</Characters>
  <Application>Microsoft Office Word</Application>
  <DocSecurity>0</DocSecurity>
  <Lines>120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EE901 - Assignment-3 - 23156022</vt:lpstr>
    </vt:vector>
  </TitlesOfParts>
  <Manager>Venkateswar Reddy Melachervu, Technology Executive</Manager>
  <Company>Brillium Technologies</Company>
  <LinksUpToDate>false</LinksUpToDate>
  <CharactersWithSpaces>15764</CharactersWithSpaces>
  <SharedDoc>false</SharedDoc>
  <HyperlinkBase>https://www.linkedin.com/vmelachervu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EE901 - Assignment-3 - 23156022</dc:title>
  <dc:subject>EE901 - Assignment-3 - 23156022</dc:subject>
  <dc:creator>Venkateswar Reddy Melachervu</dc:creator>
  <cp:keywords>"...dare to dream;care to win..."</cp:keywords>
  <dc:description>EE901 - Assignment-3 - 23156022</dc:description>
  <cp:lastModifiedBy>Venkateswar Reddy Melachervu</cp:lastModifiedBy>
  <cp:revision>56</cp:revision>
  <cp:lastPrinted>2023-08-19T10:47:00Z</cp:lastPrinted>
  <dcterms:created xsi:type="dcterms:W3CDTF">2023-08-17T12:29:00Z</dcterms:created>
  <dcterms:modified xsi:type="dcterms:W3CDTF">2023-08-19T10:48:00Z</dcterms:modified>
  <cp:category>EE901 - Assignment-3 - 23156022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TC060873961033</vt:lpwstr>
  </property>
  <property fmtid="{D5CDD505-2E9C-101B-9397-08002B2CF9AE}" pid="3" name="GrammarlyDocumentId">
    <vt:lpwstr>e557a99d91e04aff5ee7a5d6ff38e8b4e276a0d4053a1e1b645bd147f4807e35</vt:lpwstr>
  </property>
</Properties>
</file>