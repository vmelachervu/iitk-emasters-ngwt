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25B5" w14:textId="02E4A200" w:rsidR="00C31970" w:rsidRPr="007E324F" w:rsidRDefault="00C31970" w:rsidP="00C31970">
      <w:pPr>
        <w:spacing w:line="240" w:lineRule="auto"/>
        <w:jc w:val="left"/>
        <w:rPr>
          <w:b/>
          <w:bCs/>
          <w:sz w:val="32"/>
          <w:szCs w:val="32"/>
        </w:rPr>
      </w:pPr>
      <w:r w:rsidRPr="007E324F">
        <w:rPr>
          <w:b/>
          <w:bCs/>
          <w:sz w:val="32"/>
          <w:szCs w:val="32"/>
        </w:rPr>
        <w:t xml:space="preserve">Assignment – </w:t>
      </w:r>
      <w:r w:rsidR="00AA1A4A">
        <w:rPr>
          <w:b/>
          <w:bCs/>
          <w:sz w:val="32"/>
          <w:szCs w:val="32"/>
        </w:rPr>
        <w:t>4</w:t>
      </w:r>
      <w:r w:rsidRPr="007E324F">
        <w:rPr>
          <w:b/>
          <w:bCs/>
          <w:sz w:val="32"/>
          <w:szCs w:val="32"/>
        </w:rPr>
        <w:t xml:space="preserve"> - Solution</w:t>
      </w:r>
    </w:p>
    <w:p w14:paraId="75F4427E" w14:textId="12C4500B" w:rsidR="00C31970" w:rsidRPr="00C31970" w:rsidRDefault="00C31970" w:rsidP="00EA685F">
      <w:pPr>
        <w:spacing w:line="240" w:lineRule="auto"/>
        <w:jc w:val="left"/>
      </w:pPr>
      <w:r w:rsidRPr="00C31970">
        <w:t>---------------------------------------------------------------------</w:t>
      </w:r>
    </w:p>
    <w:p w14:paraId="123E1A9A" w14:textId="1F28A951" w:rsidR="00EA685F" w:rsidRPr="00AA1A4A" w:rsidRDefault="00EA685F" w:rsidP="00EA685F">
      <w:pPr>
        <w:spacing w:line="240" w:lineRule="auto"/>
        <w:jc w:val="left"/>
        <w:rPr>
          <w:b/>
          <w:bCs/>
        </w:rPr>
      </w:pPr>
      <w:r w:rsidRPr="00AA1A4A">
        <w:rPr>
          <w:b/>
          <w:bCs/>
        </w:rPr>
        <w:t>eMasters in Communication Systems, IITK</w:t>
      </w:r>
    </w:p>
    <w:p w14:paraId="5E8D6169" w14:textId="6EF71383" w:rsidR="00EA685F" w:rsidRPr="007E324F" w:rsidRDefault="00EA685F" w:rsidP="00EA685F">
      <w:pPr>
        <w:spacing w:line="240" w:lineRule="auto"/>
        <w:jc w:val="left"/>
        <w:rPr>
          <w:b/>
          <w:bCs/>
        </w:rPr>
      </w:pPr>
      <w:r w:rsidRPr="007E324F">
        <w:rPr>
          <w:b/>
          <w:bCs/>
        </w:rPr>
        <w:t>EE901: Probability and Random Processes</w:t>
      </w:r>
    </w:p>
    <w:p w14:paraId="4C5A8CEA" w14:textId="147EC662" w:rsidR="00EA685F" w:rsidRPr="00AA1A4A" w:rsidRDefault="00EA685F" w:rsidP="00EA685F">
      <w:pPr>
        <w:spacing w:line="240" w:lineRule="auto"/>
        <w:jc w:val="left"/>
      </w:pPr>
      <w:r w:rsidRPr="00AA1A4A">
        <w:t>Student Name : Venkateswar Reddy Melachervu</w:t>
      </w:r>
    </w:p>
    <w:p w14:paraId="6C0CAD9C" w14:textId="24E6702B" w:rsidR="00EA685F" w:rsidRPr="00AA1A4A" w:rsidRDefault="00EA685F" w:rsidP="00EA685F">
      <w:pPr>
        <w:spacing w:line="240" w:lineRule="auto"/>
        <w:jc w:val="left"/>
      </w:pPr>
      <w:r w:rsidRPr="00AA1A4A">
        <w:t>Roll No: 23156022</w:t>
      </w:r>
    </w:p>
    <w:p w14:paraId="197A8C63" w14:textId="77777777" w:rsidR="00C31970" w:rsidRDefault="00C31970" w:rsidP="00C31970">
      <w:pPr>
        <w:spacing w:line="240" w:lineRule="auto"/>
        <w:jc w:val="left"/>
      </w:pPr>
      <w:r w:rsidRPr="00C31970">
        <w:t>---------------------------------------------------------------------</w:t>
      </w:r>
    </w:p>
    <w:p w14:paraId="509C928C" w14:textId="2C9CC915" w:rsidR="007E324F" w:rsidRDefault="007E324F" w:rsidP="006D37B8">
      <w:pPr>
        <w:spacing w:line="240" w:lineRule="auto"/>
        <w:jc w:val="left"/>
      </w:pPr>
      <w:r w:rsidRPr="006D37B8">
        <w:rPr>
          <w:b/>
          <w:bCs/>
        </w:rPr>
        <w:t>Q1</w:t>
      </w:r>
      <w:r w:rsidR="006D37B8" w:rsidRPr="006D37B8">
        <w:rPr>
          <w:b/>
          <w:bCs/>
        </w:rPr>
        <w:t>:</w:t>
      </w:r>
      <w:r w:rsidR="006D37B8">
        <w:t xml:space="preserve"> </w:t>
      </w:r>
      <w:r w:rsidR="00AA1A4A">
        <w:t>Consider the following experiment where a marble is randomly picked from the following arrangement.</w:t>
      </w:r>
    </w:p>
    <w:p w14:paraId="4F07FCDD" w14:textId="6ED49DE9" w:rsidR="00AA1A4A" w:rsidRDefault="00AA1A4A" w:rsidP="006D37B8">
      <w:pPr>
        <w:spacing w:line="240" w:lineRule="auto"/>
        <w:jc w:val="left"/>
      </w:pPr>
      <w:r>
        <w:rPr>
          <w:noProof/>
        </w:rPr>
        <w:drawing>
          <wp:inline distT="0" distB="0" distL="0" distR="0" wp14:anchorId="6DBAE3A9" wp14:editId="2EB88FCC">
            <wp:extent cx="1828800" cy="1528469"/>
            <wp:effectExtent l="0" t="0" r="0" b="0"/>
            <wp:docPr id="1152401866" name="Picture 1" descr="Marbles Arraan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01866" name="Picture 1" descr="Marbles Arraangement"/>
                    <pic:cNvPicPr/>
                  </pic:nvPicPr>
                  <pic:blipFill>
                    <a:blip r:embed="rId9"/>
                    <a:stretch>
                      <a:fillRect/>
                    </a:stretch>
                  </pic:blipFill>
                  <pic:spPr>
                    <a:xfrm>
                      <a:off x="0" y="0"/>
                      <a:ext cx="1836333" cy="1534765"/>
                    </a:xfrm>
                    <a:prstGeom prst="rect">
                      <a:avLst/>
                    </a:prstGeom>
                  </pic:spPr>
                </pic:pic>
              </a:graphicData>
            </a:graphic>
          </wp:inline>
        </w:drawing>
      </w:r>
    </w:p>
    <w:p w14:paraId="705909A4" w14:textId="2429D7BB" w:rsidR="00AA1A4A" w:rsidRDefault="00AA1A4A" w:rsidP="006D37B8">
      <w:pPr>
        <w:spacing w:line="240" w:lineRule="auto"/>
        <w:jc w:val="left"/>
      </w:pPr>
      <w:r>
        <w:t>Let X and Y denote the row and column number of the picked marble. What is the joint distribution of the X and Y? What is the conditional PMF of Y given X?</w:t>
      </w:r>
    </w:p>
    <w:p w14:paraId="382EA521" w14:textId="6FE4DDEC" w:rsidR="006D37B8" w:rsidRDefault="006D37B8" w:rsidP="006D37B8">
      <w:pPr>
        <w:spacing w:line="240" w:lineRule="auto"/>
        <w:jc w:val="left"/>
        <w:rPr>
          <w:b/>
          <w:bCs/>
        </w:rPr>
      </w:pPr>
      <w:r w:rsidRPr="006D37B8">
        <w:rPr>
          <w:b/>
          <w:bCs/>
        </w:rPr>
        <w:t>Q1 Solution</w:t>
      </w:r>
      <w:r>
        <w:rPr>
          <w:b/>
          <w:bCs/>
        </w:rPr>
        <w:t>:</w:t>
      </w:r>
    </w:p>
    <w:p w14:paraId="31E44A69" w14:textId="622724E8" w:rsidR="00EF1BB3" w:rsidRPr="00EF1BB3" w:rsidRDefault="00EF1BB3" w:rsidP="006D37B8">
      <w:pPr>
        <w:spacing w:line="240" w:lineRule="auto"/>
        <w:jc w:val="left"/>
        <w:rPr>
          <w:b/>
          <w:bCs/>
        </w:rPr>
      </w:pPr>
      <w:r w:rsidRPr="00EF1BB3">
        <w:rPr>
          <w:b/>
          <w:bCs/>
        </w:rPr>
        <w:t>Joint distribution of X and Y:</w:t>
      </w:r>
    </w:p>
    <w:p w14:paraId="63DE2A5B" w14:textId="72E6BE0D" w:rsidR="00EF1BB3" w:rsidRDefault="009F6C57" w:rsidP="006D37B8">
      <w:pPr>
        <w:spacing w:line="240" w:lineRule="auto"/>
        <w:jc w:val="left"/>
      </w:pPr>
      <w:r>
        <w:t xml:space="preserve">Joint Probability of X and Y - </w:t>
      </w:r>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,(3,1)</m:t>
                </m:r>
              </m:e>
              <m:e>
                <m:r>
                  <w:rPr>
                    <w:rFonts w:ascii="Cambria Math" w:hAnsi="Cambria Math"/>
                  </w:rPr>
                  <m:t xml:space="preserve">0, Otherwise                                                              </m:t>
                </m:r>
              </m:e>
            </m:eqArr>
          </m:e>
        </m:d>
      </m:oMath>
    </w:p>
    <w:p w14:paraId="256D5F11" w14:textId="0BB73273" w:rsidR="00EF1BB3" w:rsidRDefault="00EF1BB3" w:rsidP="006D37B8">
      <w:pPr>
        <w:spacing w:line="240" w:lineRule="auto"/>
        <w:jc w:val="left"/>
        <w:rPr>
          <w:b/>
          <w:bCs/>
        </w:rPr>
      </w:pPr>
      <w:r>
        <w:rPr>
          <w:b/>
          <w:bCs/>
        </w:rPr>
        <w:t xml:space="preserve">Condition PMF of Y given </w:t>
      </w:r>
      <w:proofErr w:type="gramStart"/>
      <w:r>
        <w:rPr>
          <w:b/>
          <w:bCs/>
        </w:rPr>
        <w:t>X</w:t>
      </w:r>
      <w:proofErr w:type="gramEnd"/>
    </w:p>
    <w:p w14:paraId="0C06F0F4" w14:textId="2D789064" w:rsidR="00D70573" w:rsidRDefault="00D70573" w:rsidP="006D37B8">
      <w:pPr>
        <w:spacing w:line="240" w:lineRule="auto"/>
        <w:jc w:val="left"/>
      </w:pPr>
      <m:oMath>
        <m:sSub>
          <m:sSubPr>
            <m:ctrlPr>
              <w:rPr>
                <w:rFonts w:ascii="Cambria Math" w:hAnsi="Cambria Math"/>
                <w:i/>
              </w:rPr>
            </m:ctrlPr>
          </m:sSubPr>
          <m:e>
            <m:r>
              <w:rPr>
                <w:rFonts w:ascii="Cambria Math" w:hAnsi="Cambria Math"/>
              </w:rPr>
              <m:t>p</m:t>
            </m:r>
          </m:e>
          <m:sub>
            <m:r>
              <w:rPr>
                <w:rFonts w:ascii="Cambria Math" w:hAnsi="Cambria Math"/>
              </w:rPr>
              <m:t>Y|X</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x</m:t>
                </m:r>
              </m:e>
            </m:d>
          </m:den>
        </m:f>
      </m:oMath>
      <w:r>
        <w:t xml:space="preserve"> = {Joint Probability of X and Y}/Marginal Probability of X</w:t>
      </w:r>
    </w:p>
    <w:p w14:paraId="3921517F" w14:textId="77777777" w:rsidR="009F6C57" w:rsidRPr="00EF1BB3" w:rsidRDefault="009F6C57" w:rsidP="009F6C57">
      <w:pPr>
        <w:spacing w:line="240" w:lineRule="auto"/>
        <w:jc w:val="left"/>
      </w:pPr>
      <w:r>
        <w:t xml:space="preserve">Marginal Probability -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 if x=1</m:t>
                </m:r>
              </m:e>
              <m:e>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,if x=2</m:t>
                </m:r>
              </m:e>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,if x=3</m:t>
                </m:r>
              </m:e>
            </m:eqArr>
          </m:e>
        </m:d>
      </m:oMath>
    </w:p>
    <w:p w14:paraId="4CA06C19" w14:textId="2304C27C" w:rsidR="00F507F6" w:rsidRDefault="00F507F6" w:rsidP="006D37B8">
      <w:pPr>
        <w:spacing w:line="240" w:lineRule="auto"/>
        <w:jc w:val="left"/>
      </w:pPr>
      <w:r>
        <w:t>Therefore,</w:t>
      </w:r>
    </w:p>
    <w:p w14:paraId="2C39F8BD" w14:textId="4117E45C" w:rsidR="009F6C57" w:rsidRPr="00D70573" w:rsidRDefault="009F6C57" w:rsidP="006D37B8">
      <w:pPr>
        <w:spacing w:line="240" w:lineRule="auto"/>
        <w:jc w:val="left"/>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Y|X</m:t>
              </m:r>
            </m:sub>
          </m:sSub>
          <m:d>
            <m:dPr>
              <m:ctrlPr>
                <w:rPr>
                  <w:rFonts w:ascii="Cambria Math" w:hAnsi="Cambria Math"/>
                  <w:i/>
                </w:rPr>
              </m:ctrlPr>
            </m:dPr>
            <m:e>
              <m:r>
                <w:rPr>
                  <w:rFonts w:ascii="Cambria Math" w:hAnsi="Cambria Math"/>
                </w:rPr>
                <m:t>y</m:t>
              </m:r>
            </m:e>
            <m:e>
              <m:r>
                <w:rPr>
                  <w:rFonts w:ascii="Cambria Math" w:hAnsi="Cambria Math"/>
                </w:rPr>
                <m:t>x=1</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r>
                            <w:rPr>
                              <w:rFonts w:ascii="Cambria Math" w:hAnsi="Cambria Math"/>
                            </w:rPr>
                            <m:t>1,1</m:t>
                          </m:r>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for y=1</m:t>
                  </m:r>
                </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r>
                            <w:rPr>
                              <w:rFonts w:ascii="Cambria Math" w:hAnsi="Cambria Math"/>
                            </w:rPr>
                            <m:t>1,</m:t>
                          </m:r>
                          <m:r>
                            <w:rPr>
                              <w:rFonts w:ascii="Cambria Math" w:hAnsi="Cambria Math"/>
                            </w:rPr>
                            <m:t>2</m:t>
                          </m:r>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for y=</m:t>
                  </m:r>
                  <m:r>
                    <w:rPr>
                      <w:rFonts w:ascii="Cambria Math" w:hAnsi="Cambria Math"/>
                    </w:rPr>
                    <m:t>2</m:t>
                  </m:r>
                </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r>
                            <w:rPr>
                              <w:rFonts w:ascii="Cambria Math" w:hAnsi="Cambria Math"/>
                            </w:rPr>
                            <m:t>1,</m:t>
                          </m:r>
                          <m:r>
                            <w:rPr>
                              <w:rFonts w:ascii="Cambria Math" w:hAnsi="Cambria Math"/>
                            </w:rPr>
                            <m:t>3</m:t>
                          </m:r>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for y=</m:t>
                  </m:r>
                  <m:r>
                    <w:rPr>
                      <w:rFonts w:ascii="Cambria Math" w:hAnsi="Cambria Math"/>
                    </w:rPr>
                    <m:t>3</m:t>
                  </m:r>
                </m:e>
              </m:eqArr>
            </m:e>
          </m:d>
        </m:oMath>
      </m:oMathPara>
    </w:p>
    <w:p w14:paraId="08A5DA21" w14:textId="2B42650D" w:rsidR="00F507F6" w:rsidRPr="00F507F6" w:rsidRDefault="00F507F6" w:rsidP="00F507F6">
      <w:pPr>
        <w:spacing w:line="240" w:lineRule="auto"/>
        <w:jc w:val="left"/>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Y|X</m:t>
              </m:r>
            </m:sub>
          </m:sSub>
          <m:d>
            <m:dPr>
              <m:ctrlPr>
                <w:rPr>
                  <w:rFonts w:ascii="Cambria Math" w:hAnsi="Cambria Math"/>
                  <w:i/>
                </w:rPr>
              </m:ctrlPr>
            </m:dPr>
            <m:e>
              <m:r>
                <w:rPr>
                  <w:rFonts w:ascii="Cambria Math" w:hAnsi="Cambria Math"/>
                </w:rPr>
                <m:t>y</m:t>
              </m:r>
            </m:e>
            <m:e>
              <m:r>
                <w:rPr>
                  <w:rFonts w:ascii="Cambria Math" w:hAnsi="Cambria Math"/>
                </w:rPr>
                <m:t>x=</m:t>
              </m:r>
              <m:r>
                <w:rPr>
                  <w:rFonts w:ascii="Cambria Math" w:hAnsi="Cambria Math"/>
                </w:rPr>
                <m:t>2</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r>
                            <w:rPr>
                              <w:rFonts w:ascii="Cambria Math" w:hAnsi="Cambria Math"/>
                            </w:rPr>
                            <m:t>2</m:t>
                          </m:r>
                          <m:r>
                            <w:rPr>
                              <w:rFonts w:ascii="Cambria Math" w:hAnsi="Cambria Math"/>
                            </w:rPr>
                            <m:t>,1</m:t>
                          </m:r>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2</m:t>
                          </m:r>
                        </m:e>
                      </m:d>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2</m:t>
                      </m:r>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for y=1</m:t>
                  </m:r>
                </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r>
                            <w:rPr>
                              <w:rFonts w:ascii="Cambria Math" w:hAnsi="Cambria Math"/>
                            </w:rPr>
                            <m:t>2</m:t>
                          </m:r>
                          <m:r>
                            <w:rPr>
                              <w:rFonts w:ascii="Cambria Math" w:hAnsi="Cambria Math"/>
                            </w:rPr>
                            <m:t>,2</m:t>
                          </m:r>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2</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6</m:t>
                          </m:r>
                        </m:den>
                      </m:f>
                    </m:num>
                    <m:den>
                      <m:f>
                        <m:fPr>
                          <m:ctrlPr>
                            <w:rPr>
                              <w:rFonts w:ascii="Cambria Math" w:hAnsi="Cambria Math"/>
                              <w:i/>
                            </w:rPr>
                          </m:ctrlPr>
                        </m:fPr>
                        <m:num>
                          <m:r>
                            <w:rPr>
                              <w:rFonts w:ascii="Cambria Math" w:hAnsi="Cambria Math"/>
                            </w:rPr>
                            <m:t>2</m:t>
                          </m:r>
                        </m:num>
                        <m:den>
                          <m:r>
                            <w:rPr>
                              <w:rFonts w:ascii="Cambria Math" w:hAnsi="Cambria Math"/>
                            </w:rPr>
                            <m:t>6</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for y=2</m:t>
                  </m:r>
                  <m:r>
                    <w:rPr>
                      <w:rFonts w:ascii="Cambria Math" w:hAnsi="Cambria Math"/>
                    </w:rPr>
                    <m:t xml:space="preserve">   </m:t>
                  </m:r>
                </m:e>
                <m:e>
                  <m:r>
                    <w:rPr>
                      <w:rFonts w:ascii="Cambria Math" w:hAnsi="Cambria Math"/>
                    </w:rPr>
                    <m:t xml:space="preserve">0, Otherwise                                   </m:t>
                  </m:r>
                  <m:ctrlPr>
                    <w:rPr>
                      <w:rFonts w:ascii="Cambria Math" w:eastAsia="Cambria Math" w:hAnsi="Cambria Math" w:cs="Cambria Math"/>
                      <w:i/>
                    </w:rPr>
                  </m:ctrlPr>
                </m:e>
                <m:e>
                  <m:r>
                    <w:rPr>
                      <w:rFonts w:ascii="Cambria Math" w:hAnsi="Cambria Math"/>
                    </w:rPr>
                    <m:t xml:space="preserve"> </m:t>
                  </m:r>
                </m:e>
              </m:eqArr>
            </m:e>
          </m:d>
        </m:oMath>
      </m:oMathPara>
    </w:p>
    <w:p w14:paraId="74F72B39" w14:textId="6329D8E6" w:rsidR="00F507F6" w:rsidRPr="00D70573" w:rsidRDefault="00F507F6" w:rsidP="00F507F6">
      <w:pPr>
        <w:spacing w:line="240" w:lineRule="auto"/>
        <w:jc w:val="left"/>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Y|X</m:t>
              </m:r>
            </m:sub>
          </m:sSub>
          <m:d>
            <m:dPr>
              <m:ctrlPr>
                <w:rPr>
                  <w:rFonts w:ascii="Cambria Math" w:hAnsi="Cambria Math"/>
                  <w:i/>
                </w:rPr>
              </m:ctrlPr>
            </m:dPr>
            <m:e>
              <m:r>
                <w:rPr>
                  <w:rFonts w:ascii="Cambria Math" w:hAnsi="Cambria Math"/>
                </w:rPr>
                <m:t>y</m:t>
              </m:r>
            </m:e>
            <m:e>
              <m:r>
                <w:rPr>
                  <w:rFonts w:ascii="Cambria Math" w:hAnsi="Cambria Math"/>
                </w:rPr>
                <m:t>x=</m:t>
              </m:r>
              <m:r>
                <w:rPr>
                  <w:rFonts w:ascii="Cambria Math" w:hAnsi="Cambria Math"/>
                </w:rPr>
                <m:t>3</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r>
                            <w:rPr>
                              <w:rFonts w:ascii="Cambria Math" w:hAnsi="Cambria Math"/>
                            </w:rPr>
                            <m:t>3</m:t>
                          </m:r>
                          <m:r>
                            <w:rPr>
                              <w:rFonts w:ascii="Cambria Math" w:hAnsi="Cambria Math"/>
                            </w:rPr>
                            <m:t>,1</m:t>
                          </m:r>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3</m:t>
                          </m:r>
                        </m:e>
                      </m:d>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1</m:t>
                      </m:r>
                      <m:r>
                        <w:rPr>
                          <w:rFonts w:ascii="Cambria Math" w:hAnsi="Cambria Math"/>
                        </w:rPr>
                        <m:t>/6</m:t>
                      </m:r>
                    </m:den>
                  </m:f>
                  <m:r>
                    <w:rPr>
                      <w:rFonts w:ascii="Cambria Math" w:hAnsi="Cambria Math"/>
                    </w:rPr>
                    <m:t>=</m:t>
                  </m:r>
                  <m:r>
                    <w:rPr>
                      <w:rFonts w:ascii="Cambria Math" w:hAnsi="Cambria Math"/>
                    </w:rPr>
                    <m:t>1</m:t>
                  </m:r>
                  <m:r>
                    <w:rPr>
                      <w:rFonts w:ascii="Cambria Math" w:hAnsi="Cambria Math"/>
                    </w:rPr>
                    <m:t>, for y=1</m:t>
                  </m:r>
                </m:e>
                <m:e>
                  <m:r>
                    <w:rPr>
                      <w:rFonts w:ascii="Cambria Math" w:hAnsi="Cambria Math"/>
                    </w:rPr>
                    <m:t xml:space="preserve"> </m:t>
                  </m:r>
                </m:e>
                <m:e>
                  <m:r>
                    <w:rPr>
                      <w:rFonts w:ascii="Cambria Math" w:hAnsi="Cambria Math"/>
                    </w:rPr>
                    <m:t xml:space="preserve">0, Otherwise                                   </m:t>
                  </m:r>
                  <m:ctrlPr>
                    <w:rPr>
                      <w:rFonts w:ascii="Cambria Math" w:eastAsia="Cambria Math" w:hAnsi="Cambria Math" w:cs="Cambria Math"/>
                      <w:i/>
                    </w:rPr>
                  </m:ctrlPr>
                </m:e>
                <m:e>
                  <m:r>
                    <w:rPr>
                      <w:rFonts w:ascii="Cambria Math" w:hAnsi="Cambria Math"/>
                    </w:rPr>
                    <m:t xml:space="preserve"> </m:t>
                  </m:r>
                </m:e>
              </m:eqArr>
            </m:e>
          </m:d>
        </m:oMath>
      </m:oMathPara>
    </w:p>
    <w:p w14:paraId="42700659" w14:textId="77777777" w:rsidR="00F507F6" w:rsidRDefault="00F507F6" w:rsidP="00F507F6">
      <w:pPr>
        <w:spacing w:line="240" w:lineRule="auto"/>
        <w:jc w:val="left"/>
      </w:pPr>
    </w:p>
    <w:p w14:paraId="1DB6CB2C" w14:textId="77777777" w:rsidR="00857931" w:rsidRDefault="00857931" w:rsidP="00F507F6">
      <w:pPr>
        <w:spacing w:line="240" w:lineRule="auto"/>
        <w:jc w:val="left"/>
      </w:pPr>
    </w:p>
    <w:p w14:paraId="0F787692" w14:textId="77777777" w:rsidR="00857931" w:rsidRDefault="00857931" w:rsidP="00F507F6">
      <w:pPr>
        <w:spacing w:line="240" w:lineRule="auto"/>
        <w:jc w:val="left"/>
      </w:pPr>
    </w:p>
    <w:p w14:paraId="00A26096" w14:textId="022192C8" w:rsidR="00D7049C" w:rsidRDefault="00D7049C" w:rsidP="00F507F6">
      <w:pPr>
        <w:spacing w:line="240" w:lineRule="auto"/>
        <w:jc w:val="left"/>
      </w:pPr>
      <w:r w:rsidRPr="00D7049C">
        <w:rPr>
          <w:b/>
          <w:bCs/>
        </w:rPr>
        <w:t>Q2</w:t>
      </w:r>
      <w:r>
        <w:rPr>
          <w:b/>
          <w:bCs/>
        </w:rPr>
        <w:t>:</w:t>
      </w:r>
      <w:r w:rsidR="002A634A">
        <w:t xml:space="preserve"> </w:t>
      </w:r>
      <w:r w:rsidR="00642640">
        <w:t xml:space="preserve">Consider the following joint probability density </w:t>
      </w:r>
      <w:r w:rsidR="0090242E">
        <w:t>function.</w:t>
      </w:r>
    </w:p>
    <w:p w14:paraId="4A47362B" w14:textId="5B637D9E" w:rsidR="00642640" w:rsidRPr="00857931" w:rsidRDefault="00642640" w:rsidP="00F507F6">
      <w:pPr>
        <w:spacing w:line="240" w:lineRule="auto"/>
        <w:jc w:val="left"/>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d>
            <m:dPr>
              <m:ctrlPr>
                <w:rPr>
                  <w:rFonts w:ascii="Cambria Math" w:hAnsi="Cambria Math"/>
                  <w:i/>
                </w:rPr>
              </m:ctrlPr>
            </m:dPr>
            <m:e>
              <m:r>
                <w:rPr>
                  <w:rFonts w:ascii="Cambria Math" w:hAnsi="Cambria Math"/>
                </w:rPr>
                <m:t>0≤y≤x</m:t>
              </m:r>
            </m:e>
          </m:d>
          <m:r>
            <w:rPr>
              <w:rFonts w:ascii="Cambria Math" w:hAnsi="Cambria Math"/>
            </w:rPr>
            <m:t>, x≥0</m:t>
          </m:r>
        </m:oMath>
      </m:oMathPara>
    </w:p>
    <w:p w14:paraId="4E52135C" w14:textId="3EDC34BD" w:rsidR="00857931" w:rsidRPr="0090242E" w:rsidRDefault="00857931" w:rsidP="00D04340">
      <w:pPr>
        <w:pStyle w:val="ListParagraph"/>
        <w:numPr>
          <w:ilvl w:val="0"/>
          <w:numId w:val="42"/>
        </w:numPr>
      </w:pPr>
      <w:r w:rsidRPr="0090242E">
        <w:t>Compute the marginal PDFs of X and Y.</w:t>
      </w:r>
    </w:p>
    <w:p w14:paraId="4F250D53" w14:textId="1E626901" w:rsidR="00857931" w:rsidRPr="0090242E" w:rsidRDefault="00857931" w:rsidP="00D04340">
      <w:pPr>
        <w:pStyle w:val="ListParagraph"/>
        <w:numPr>
          <w:ilvl w:val="0"/>
          <w:numId w:val="42"/>
        </w:numPr>
      </w:pPr>
      <w:r w:rsidRPr="0090242E">
        <w:t xml:space="preserve">Compute the conditional PDF of Y given X : </w:t>
      </w:r>
      <m:oMath>
        <m:sSub>
          <m:sSubPr>
            <m:ctrlPr>
              <w:rPr>
                <w:rFonts w:ascii="Cambria Math" w:hAnsi="Cambria Math"/>
                <w:i/>
              </w:rPr>
            </m:ctrlPr>
          </m:sSubPr>
          <m:e>
            <m:r>
              <w:rPr>
                <w:rFonts w:ascii="Cambria Math" w:hAnsi="Cambria Math"/>
              </w:rPr>
              <m:t>p</m:t>
            </m:r>
          </m:e>
          <m:sub>
            <m:r>
              <w:rPr>
                <w:rFonts w:ascii="Cambria Math" w:hAnsi="Cambria Math"/>
              </w:rPr>
              <m:t>Y|X</m:t>
            </m:r>
          </m:sub>
        </m:sSub>
        <m:r>
          <w:rPr>
            <w:rFonts w:ascii="Cambria Math" w:hAnsi="Cambria Math"/>
          </w:rPr>
          <m:t>(y|x)</m:t>
        </m:r>
      </m:oMath>
    </w:p>
    <w:p w14:paraId="4542D66A" w14:textId="388A7419" w:rsidR="00D7049C" w:rsidRDefault="00D7049C" w:rsidP="00F507F6">
      <w:pPr>
        <w:spacing w:line="240" w:lineRule="auto"/>
        <w:jc w:val="left"/>
        <w:rPr>
          <w:b/>
          <w:bCs/>
        </w:rPr>
      </w:pPr>
      <w:r w:rsidRPr="00D7049C">
        <w:rPr>
          <w:b/>
          <w:bCs/>
        </w:rPr>
        <w:t>Q2 Solution:</w:t>
      </w:r>
    </w:p>
    <w:p w14:paraId="4C6F6700" w14:textId="6B30E9C6" w:rsidR="0090242E" w:rsidRDefault="0090242E" w:rsidP="00F507F6">
      <w:pPr>
        <w:spacing w:line="240" w:lineRule="auto"/>
        <w:jc w:val="left"/>
      </w:pPr>
      <w:r w:rsidRPr="0090242E">
        <w:t>Joint PDF of X and Y</w:t>
      </w:r>
      <w:r>
        <w:t>:</w:t>
      </w:r>
    </w:p>
    <w:p w14:paraId="0AE87015" w14:textId="77777777" w:rsidR="0090242E" w:rsidRPr="0090242E" w:rsidRDefault="0090242E" w:rsidP="0090242E">
      <w:pPr>
        <w:spacing w:line="240" w:lineRule="auto"/>
        <w:jc w:val="left"/>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d>
            <m:dPr>
              <m:ctrlPr>
                <w:rPr>
                  <w:rFonts w:ascii="Cambria Math" w:hAnsi="Cambria Math"/>
                  <w:i/>
                </w:rPr>
              </m:ctrlPr>
            </m:dPr>
            <m:e>
              <m:r>
                <w:rPr>
                  <w:rFonts w:ascii="Cambria Math" w:hAnsi="Cambria Math"/>
                </w:rPr>
                <m:t>0≤y≤x</m:t>
              </m:r>
            </m:e>
          </m:d>
          <m:r>
            <w:rPr>
              <w:rFonts w:ascii="Cambria Math" w:hAnsi="Cambria Math"/>
            </w:rPr>
            <m:t>, x≥</m:t>
          </m:r>
          <m:r>
            <w:rPr>
              <w:rFonts w:ascii="Cambria Math" w:hAnsi="Cambria Math"/>
            </w:rPr>
            <m:t>0</m:t>
          </m:r>
        </m:oMath>
      </m:oMathPara>
    </w:p>
    <w:p w14:paraId="64A48362" w14:textId="77777777" w:rsidR="0090242E" w:rsidRDefault="0090242E" w:rsidP="0090242E">
      <w:pPr>
        <w:spacing w:line="240" w:lineRule="auto"/>
        <w:jc w:val="left"/>
      </w:pPr>
    </w:p>
    <w:p w14:paraId="7E341175" w14:textId="54D03D15" w:rsidR="0090242E" w:rsidRPr="00507186" w:rsidRDefault="0090242E" w:rsidP="0090242E">
      <w:pPr>
        <w:spacing w:line="240" w:lineRule="auto"/>
        <w:jc w:val="left"/>
        <w:rPr>
          <w:b/>
          <w:bCs/>
        </w:rPr>
      </w:pPr>
      <w:r w:rsidRPr="00507186">
        <w:rPr>
          <w:b/>
          <w:bCs/>
        </w:rPr>
        <w:t>(a) Marginal PDFs of X and Y</w:t>
      </w:r>
    </w:p>
    <w:p w14:paraId="15E7FDF3" w14:textId="75612517" w:rsidR="001D5719" w:rsidRDefault="001D5719" w:rsidP="0090242E">
      <w:pPr>
        <w:spacing w:line="240" w:lineRule="auto"/>
        <w:jc w:val="left"/>
      </w:pPr>
      <w:r>
        <w:t>Given joint PDF of two variables, the marginal PDF of a variable (x) is the integration of the other variable (y) over all its possible values.</w:t>
      </w:r>
    </w:p>
    <w:p w14:paraId="7A4C5BDC" w14:textId="1FA56B65" w:rsidR="001D5719" w:rsidRPr="001D5719" w:rsidRDefault="0090242E" w:rsidP="00F507F6">
      <w:pPr>
        <w:spacing w:line="240" w:lineRule="auto"/>
        <w:jc w:val="left"/>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dy</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d>
                <m:dPr>
                  <m:ctrlPr>
                    <w:rPr>
                      <w:rFonts w:ascii="Cambria Math" w:hAnsi="Cambria Math"/>
                      <w:i/>
                    </w:rPr>
                  </m:ctrlPr>
                </m:dPr>
                <m:e>
                  <m:r>
                    <w:rPr>
                      <w:rFonts w:ascii="Cambria Math" w:hAnsi="Cambria Math"/>
                    </w:rPr>
                    <m:t>0≤y≤x</m:t>
                  </m:r>
                </m:e>
              </m:d>
              <m:r>
                <w:rPr>
                  <w:rFonts w:ascii="Cambria Math" w:hAnsi="Cambria Math"/>
                </w:rPr>
                <m:t>dy</m:t>
              </m:r>
            </m:e>
          </m:nary>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dy</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x</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m:t>
                  </m:r>
                </m:e>
              </m:d>
            </m:e>
            <m:sub>
              <m:r>
                <w:rPr>
                  <w:rFonts w:ascii="Cambria Math" w:hAnsi="Cambria Math"/>
                </w:rPr>
                <m:t>0</m:t>
              </m:r>
            </m:sub>
            <m:sup>
              <m:r>
                <w:rPr>
                  <w:rFonts w:ascii="Cambria Math" w:hAnsi="Cambria Math"/>
                </w:rPr>
                <m:t>x</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x</m:t>
              </m:r>
            </m:den>
          </m:f>
          <m:d>
            <m:dPr>
              <m:begChr m:val="["/>
              <m:endChr m:val="]"/>
              <m:ctrlPr>
                <w:rPr>
                  <w:rFonts w:ascii="Cambria Math" w:hAnsi="Cambria Math"/>
                  <w:i/>
                </w:rPr>
              </m:ctrlPr>
            </m:dPr>
            <m:e>
              <m:r>
                <w:rPr>
                  <w:rFonts w:ascii="Cambria Math" w:hAnsi="Cambria Math"/>
                </w:rPr>
                <m:t>x-0</m:t>
              </m:r>
            </m:e>
          </m:d>
        </m:oMath>
      </m:oMathPara>
    </w:p>
    <w:p w14:paraId="56A6411E" w14:textId="7F649825" w:rsidR="001D5719" w:rsidRPr="001D5719" w:rsidRDefault="001D5719" w:rsidP="00F507F6">
      <w:pPr>
        <w:spacing w:line="240" w:lineRule="auto"/>
        <w:jc w:val="left"/>
        <w:rPr>
          <w:b/>
          <w:bCs/>
        </w:rPr>
      </w:pPr>
      <m:oMathPara>
        <m:oMathParaPr>
          <m:jc m:val="left"/>
        </m:oMathParaP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-x</m:t>
              </m:r>
            </m:sup>
          </m:sSup>
          <m:r>
            <m:rPr>
              <m:sty m:val="bi"/>
            </m:rPr>
            <w:rPr>
              <w:rFonts w:ascii="Cambria Math" w:hAnsi="Cambria Math"/>
            </w:rPr>
            <m:t>, x≥0</m:t>
          </m:r>
        </m:oMath>
      </m:oMathPara>
    </w:p>
    <w:p w14:paraId="0F307B13" w14:textId="5676C797" w:rsidR="001D5719" w:rsidRPr="005676F0" w:rsidRDefault="001D5719" w:rsidP="001D5719">
      <w:pPr>
        <w:spacing w:line="240" w:lineRule="auto"/>
        <w:jc w:val="left"/>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d</m:t>
              </m:r>
              <m:r>
                <w:rPr>
                  <w:rFonts w:ascii="Cambria Math" w:hAnsi="Cambria Math"/>
                </w:rPr>
                <m:t>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d>
                <m:dPr>
                  <m:ctrlPr>
                    <w:rPr>
                      <w:rFonts w:ascii="Cambria Math" w:hAnsi="Cambria Math"/>
                      <w:i/>
                    </w:rPr>
                  </m:ctrlPr>
                </m:dPr>
                <m:e>
                  <m:r>
                    <w:rPr>
                      <w:rFonts w:ascii="Cambria Math" w:hAnsi="Cambria Math"/>
                    </w:rPr>
                    <m:t>y≤x</m:t>
                  </m:r>
                  <m:r>
                    <w:rPr>
                      <w:rFonts w:ascii="Cambria Math" w:hAnsi="Cambria Math"/>
                    </w:rPr>
                    <m:t>≥∞</m:t>
                  </m:r>
                </m:e>
              </m:d>
              <m:r>
                <w:rPr>
                  <w:rFonts w:ascii="Cambria Math" w:hAnsi="Cambria Math"/>
                </w:rPr>
                <m:t>d</m:t>
              </m:r>
              <m:r>
                <w:rPr>
                  <w:rFonts w:ascii="Cambria Math" w:hAnsi="Cambria Math"/>
                </w:rPr>
                <m:t>x</m:t>
              </m:r>
            </m:e>
          </m:nary>
          <m:r>
            <w:rPr>
              <w:rFonts w:ascii="Cambria Math" w:hAnsi="Cambria Math"/>
            </w:rPr>
            <m:t xml:space="preserve">= </m:t>
          </m:r>
          <m:nary>
            <m:naryPr>
              <m:limLoc m:val="undOvr"/>
              <m:ctrlPr>
                <w:rPr>
                  <w:rFonts w:ascii="Cambria Math" w:hAnsi="Cambria Math"/>
                  <w:i/>
                </w:rPr>
              </m:ctrlPr>
            </m:naryPr>
            <m:sub>
              <m:r>
                <w:rPr>
                  <w:rFonts w:ascii="Cambria Math" w:hAnsi="Cambria Math"/>
                </w:rPr>
                <m:t>y</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m:t>
              </m:r>
              <m:r>
                <w:rPr>
                  <w:rFonts w:ascii="Cambria Math" w:hAnsi="Cambria Math"/>
                </w:rPr>
                <m:t>x</m:t>
              </m:r>
            </m:e>
          </m:nary>
        </m:oMath>
      </m:oMathPara>
    </w:p>
    <w:p w14:paraId="4AE091FB" w14:textId="64456403" w:rsidR="005676F0" w:rsidRDefault="005676F0" w:rsidP="001D5719">
      <w:pPr>
        <w:spacing w:line="240" w:lineRule="auto"/>
        <w:jc w:val="left"/>
      </w:pPr>
      <w:r>
        <w:t xml:space="preserve">Let -x = t </w:t>
      </w:r>
      <w:r>
        <w:sym w:font="Wingdings" w:char="F0E8"/>
      </w:r>
      <w:r>
        <w:t xml:space="preserve"> dx=-dt</w:t>
      </w:r>
    </w:p>
    <w:p w14:paraId="79B67AF7" w14:textId="1FFC08F0" w:rsidR="005676F0" w:rsidRPr="005676F0" w:rsidRDefault="005676F0" w:rsidP="001D5719">
      <w:pPr>
        <w:spacing w:line="240" w:lineRule="auto"/>
        <w:jc w:val="left"/>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y</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-t</m:t>
                  </m:r>
                </m:den>
              </m:f>
              <m:d>
                <m:dPr>
                  <m:ctrlPr>
                    <w:rPr>
                      <w:rFonts w:ascii="Cambria Math" w:hAnsi="Cambria Math"/>
                      <w:i/>
                    </w:rPr>
                  </m:ctrlPr>
                </m:dPr>
                <m:e>
                  <m:r>
                    <w:rPr>
                      <w:rFonts w:ascii="Cambria Math" w:hAnsi="Cambria Math"/>
                    </w:rPr>
                    <m:t>-dt</m:t>
                  </m:r>
                </m:e>
              </m:d>
            </m:e>
          </m:nary>
          <m:r>
            <w:rPr>
              <w:rFonts w:ascii="Cambria Math" w:hAnsi="Cambria Math"/>
            </w:rPr>
            <m:t>=</m:t>
          </m:r>
          <m:nary>
            <m:naryPr>
              <m:limLoc m:val="undOvr"/>
              <m:ctrlPr>
                <w:rPr>
                  <w:rFonts w:ascii="Cambria Math" w:hAnsi="Cambria Math"/>
                  <w:i/>
                </w:rPr>
              </m:ctrlPr>
            </m:naryPr>
            <m:sub>
              <m:r>
                <w:rPr>
                  <w:rFonts w:ascii="Cambria Math" w:hAnsi="Cambria Math"/>
                </w:rPr>
                <m:t>y</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t</m:t>
                  </m:r>
                </m:den>
              </m:f>
              <m:r>
                <w:rPr>
                  <w:rFonts w:ascii="Cambria Math" w:hAnsi="Cambria Math"/>
                </w:rPr>
                <m:t>dt</m:t>
              </m:r>
            </m:e>
          </m:nary>
        </m:oMath>
      </m:oMathPara>
    </w:p>
    <w:p w14:paraId="1E570A03" w14:textId="20C57226" w:rsidR="0065147A" w:rsidRDefault="005676F0" w:rsidP="001D5719">
      <w:pPr>
        <w:spacing w:line="240" w:lineRule="auto"/>
        <w:jc w:val="left"/>
      </w:pPr>
      <w:r>
        <w:t>The above integrand can’t be represented using elementary function(s) for solving.</w:t>
      </w:r>
    </w:p>
    <w:p w14:paraId="075A85B7" w14:textId="77777777" w:rsidR="005676F0" w:rsidRDefault="005676F0" w:rsidP="001D5719">
      <w:pPr>
        <w:spacing w:line="240" w:lineRule="auto"/>
        <w:jc w:val="left"/>
      </w:pPr>
      <w:r>
        <w:t xml:space="preserve">Representing the exponential function using Taylor series </w:t>
      </w:r>
    </w:p>
    <w:p w14:paraId="69946677" w14:textId="2F2C178D" w:rsidR="005676F0" w:rsidRPr="005676F0" w:rsidRDefault="005676F0" w:rsidP="001D5719">
      <w:pPr>
        <w:spacing w:line="240" w:lineRule="auto"/>
        <w:jc w:val="left"/>
      </w:pPr>
      <m:oMathPara>
        <m:oMathParaPr>
          <m:jc m:val="left"/>
        </m:oMathParaP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0</m:t>
                  </m:r>
                </m:sup>
              </m:sSup>
            </m:num>
            <m:den>
              <m:r>
                <w:rPr>
                  <w:rFonts w:ascii="Cambria Math" w:hAnsi="Cambria Math"/>
                </w:rPr>
                <m:t>0!</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1</m:t>
                  </m:r>
                </m:sup>
              </m:sSup>
            </m:num>
            <m:den>
              <m:r>
                <w:rPr>
                  <w:rFonts w:ascii="Cambria Math" w:hAnsi="Cambria Math"/>
                </w:rPr>
                <m:t>1</m:t>
              </m:r>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4</m:t>
                  </m:r>
                </m:sup>
              </m:sSup>
            </m:num>
            <m:den>
              <m:r>
                <w:rPr>
                  <w:rFonts w:ascii="Cambria Math" w:hAnsi="Cambria Math"/>
                </w:rPr>
                <m:t>4</m:t>
              </m:r>
              <m:r>
                <w:rPr>
                  <w:rFonts w:ascii="Cambria Math" w:hAnsi="Cambria Math"/>
                </w:rPr>
                <m:t>!</m:t>
              </m:r>
            </m:den>
          </m:f>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n</m:t>
                  </m:r>
                </m:sup>
              </m:sSup>
            </m:num>
            <m:den>
              <m:r>
                <w:rPr>
                  <w:rFonts w:ascii="Cambria Math" w:hAnsi="Cambria Math"/>
                </w:rPr>
                <m:t>n</m:t>
              </m:r>
              <m:r>
                <w:rPr>
                  <w:rFonts w:ascii="Cambria Math" w:hAnsi="Cambria Math"/>
                </w:rPr>
                <m:t>!</m:t>
              </m:r>
            </m:den>
          </m:f>
          <m:r>
            <w:rPr>
              <w:rFonts w:ascii="Cambria Math" w:hAnsi="Cambria Math"/>
            </w:rPr>
            <m:t xml:space="preserve"> </m:t>
          </m:r>
        </m:oMath>
      </m:oMathPara>
    </w:p>
    <w:p w14:paraId="3A3CAB98" w14:textId="1D6F36E2" w:rsidR="005676F0" w:rsidRDefault="005676F0" w:rsidP="001D5719">
      <w:pPr>
        <w:spacing w:line="240" w:lineRule="auto"/>
        <w:jc w:val="left"/>
      </w:pPr>
      <w:r>
        <w:t>And solving,</w:t>
      </w:r>
    </w:p>
    <w:p w14:paraId="76B3A989" w14:textId="2992E909" w:rsidR="005676F0" w:rsidRPr="00D3247D" w:rsidRDefault="00D3247D" w:rsidP="001D5719">
      <w:pPr>
        <w:spacing w:line="240" w:lineRule="auto"/>
        <w:jc w:val="left"/>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y</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0</m:t>
                          </m:r>
                        </m:sup>
                      </m:sSup>
                    </m:num>
                    <m:den>
                      <m:r>
                        <w:rPr>
                          <w:rFonts w:ascii="Cambria Math" w:hAnsi="Cambria Math"/>
                        </w:rPr>
                        <m:t>0!</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n</m:t>
                          </m:r>
                        </m:sup>
                      </m:sSup>
                    </m:num>
                    <m:den>
                      <m:r>
                        <w:rPr>
                          <w:rFonts w:ascii="Cambria Math" w:hAnsi="Cambria Math"/>
                        </w:rPr>
                        <m:t>n!</m:t>
                      </m:r>
                    </m:den>
                  </m:f>
                </m:e>
              </m:d>
              <m:r>
                <w:rPr>
                  <w:rFonts w:ascii="Cambria Math" w:hAnsi="Cambria Math"/>
                </w:rPr>
                <m:t>dt</m:t>
              </m:r>
            </m:e>
          </m:nary>
          <m:r>
            <w:rPr>
              <w:rFonts w:ascii="Cambria Math" w:hAnsi="Cambria Math"/>
            </w:rPr>
            <m:t xml:space="preserve">= </m:t>
          </m:r>
          <m:nary>
            <m:naryPr>
              <m:limLoc m:val="undOvr"/>
              <m:ctrlPr>
                <w:rPr>
                  <w:rFonts w:ascii="Cambria Math" w:hAnsi="Cambria Math"/>
                  <w:i/>
                </w:rPr>
              </m:ctrlPr>
            </m:naryPr>
            <m:sub>
              <m:r>
                <w:rPr>
                  <w:rFonts w:ascii="Cambria Math" w:hAnsi="Cambria Math"/>
                </w:rPr>
                <m:t>y</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 </m:t>
                  </m:r>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4</m:t>
                      </m:r>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n</m:t>
                          </m:r>
                        </m:sup>
                      </m:sSup>
                    </m:num>
                    <m:den>
                      <m:d>
                        <m:dPr>
                          <m:ctrlPr>
                            <w:rPr>
                              <w:rFonts w:ascii="Cambria Math" w:hAnsi="Cambria Math"/>
                              <w:i/>
                            </w:rPr>
                          </m:ctrlPr>
                        </m:dPr>
                        <m:e>
                          <m:r>
                            <w:rPr>
                              <w:rFonts w:ascii="Cambria Math" w:hAnsi="Cambria Math"/>
                            </w:rPr>
                            <m:t>n</m:t>
                          </m:r>
                          <m:r>
                            <w:rPr>
                              <w:rFonts w:ascii="Cambria Math" w:hAnsi="Cambria Math"/>
                            </w:rPr>
                            <m:t>+1</m:t>
                          </m:r>
                        </m:e>
                      </m:d>
                      <m:r>
                        <w:rPr>
                          <w:rFonts w:ascii="Cambria Math" w:hAnsi="Cambria Math"/>
                        </w:rPr>
                        <m:t>!</m:t>
                      </m:r>
                    </m:den>
                  </m:f>
                </m:e>
              </m:d>
              <m:r>
                <w:rPr>
                  <w:rFonts w:ascii="Cambria Math" w:hAnsi="Cambria Math"/>
                </w:rPr>
                <m:t>dt</m:t>
              </m:r>
            </m:e>
          </m:nary>
        </m:oMath>
      </m:oMathPara>
    </w:p>
    <w:p w14:paraId="22D84090" w14:textId="6AB39F2B" w:rsidR="00D3247D" w:rsidRPr="007F3CD3" w:rsidRDefault="00D3247D" w:rsidP="001D5719">
      <w:pPr>
        <w:spacing w:line="240" w:lineRule="auto"/>
        <w:jc w:val="left"/>
      </w:pPr>
      <m:oMathPara>
        <m:oMathParaPr>
          <m:jc m:val="left"/>
        </m:oMathParaPr>
        <m:oMath>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m:t>
                          </m:r>
                        </m:e>
                      </m:d>
                    </m:e>
                  </m:func>
                  <m:r>
                    <w:rPr>
                      <w:rFonts w:ascii="Cambria Math" w:hAnsi="Cambria Math"/>
                    </w:rPr>
                    <m:t>+0+</m:t>
                  </m:r>
                  <m:f>
                    <m:fPr>
                      <m:ctrlPr>
                        <w:rPr>
                          <w:rFonts w:ascii="Cambria Math" w:hAnsi="Cambria Math"/>
                          <w:i/>
                        </w:rPr>
                      </m:ctrlPr>
                    </m:fPr>
                    <m:num>
                      <m:r>
                        <w:rPr>
                          <w:rFonts w:ascii="Cambria Math" w:hAnsi="Cambria Math"/>
                        </w:rPr>
                        <m:t>t</m:t>
                      </m:r>
                    </m:num>
                    <m:den>
                      <m:r>
                        <w:rPr>
                          <w:rFonts w:ascii="Cambria Math" w:hAnsi="Cambria Math"/>
                        </w:rPr>
                        <m:t>1*1!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w:rPr>
                          <w:rFonts w:ascii="Cambria Math" w:hAnsi="Cambria Math"/>
                        </w:rPr>
                        <m:t>*</m:t>
                      </m:r>
                      <m:r>
                        <w:rPr>
                          <w:rFonts w:ascii="Cambria Math" w:hAnsi="Cambria Math"/>
                        </w:rPr>
                        <m:t>2</m:t>
                      </m:r>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r>
                        <w:rPr>
                          <w:rFonts w:ascii="Cambria Math" w:hAnsi="Cambria Math"/>
                        </w:rPr>
                        <m:t>*</m:t>
                      </m:r>
                      <m:r>
                        <w:rPr>
                          <w:rFonts w:ascii="Cambria Math" w:hAnsi="Cambria Math"/>
                        </w:rPr>
                        <m:t>3</m:t>
                      </m:r>
                      <m:r>
                        <w:rPr>
                          <w:rFonts w:ascii="Cambria Math" w:hAnsi="Cambria Math"/>
                        </w:rPr>
                        <m:t>!</m:t>
                      </m:r>
                    </m:den>
                  </m:f>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n</m:t>
                          </m:r>
                        </m:sup>
                      </m:sSup>
                    </m:num>
                    <m:den>
                      <m:r>
                        <w:rPr>
                          <w:rFonts w:ascii="Cambria Math" w:hAnsi="Cambria Math"/>
                        </w:rPr>
                        <m:t>n</m:t>
                      </m:r>
                      <m:r>
                        <w:rPr>
                          <w:rFonts w:ascii="Cambria Math" w:hAnsi="Cambria Math"/>
                        </w:rPr>
                        <m:t>*</m:t>
                      </m:r>
                      <m:r>
                        <w:rPr>
                          <w:rFonts w:ascii="Cambria Math" w:hAnsi="Cambria Math"/>
                        </w:rPr>
                        <m:t>n</m:t>
                      </m:r>
                      <m:r>
                        <w:rPr>
                          <w:rFonts w:ascii="Cambria Math" w:hAnsi="Cambria Math"/>
                        </w:rPr>
                        <m:t>!</m:t>
                      </m:r>
                    </m:den>
                  </m:f>
                </m:e>
              </m:d>
            </m:e>
            <m:sub>
              <m:r>
                <w:rPr>
                  <w:rFonts w:ascii="Cambria Math" w:hAnsi="Cambria Math"/>
                </w:rPr>
                <m:t>y</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m:t>
                      </m:r>
                    </m:sup>
                  </m:sSup>
                </m:num>
                <m:den>
                  <m:r>
                    <w:rPr>
                      <w:rFonts w:ascii="Cambria Math" w:hAnsi="Cambria Math"/>
                    </w:rPr>
                    <m:t>n*n!</m:t>
                  </m:r>
                </m:den>
              </m:f>
              <m:r>
                <w:rPr>
                  <w:rFonts w:ascii="Cambria Math" w:hAnsi="Cambria Math"/>
                </w:rPr>
                <m:t xml:space="preserve"> </m:t>
              </m:r>
            </m:e>
          </m:nary>
        </m:oMath>
      </m:oMathPara>
    </w:p>
    <w:p w14:paraId="00703C96" w14:textId="77777777" w:rsidR="007F3CD3" w:rsidRDefault="007F3CD3" w:rsidP="001D5719">
      <w:pPr>
        <w:spacing w:line="240" w:lineRule="auto"/>
        <w:jc w:val="left"/>
      </w:pPr>
    </w:p>
    <w:p w14:paraId="43FE89B0" w14:textId="41FB372A" w:rsidR="00507186" w:rsidRPr="00507186" w:rsidRDefault="00507186" w:rsidP="001D5719">
      <w:pPr>
        <w:spacing w:line="240" w:lineRule="auto"/>
        <w:jc w:val="left"/>
        <w:rPr>
          <w:b/>
          <w:bCs/>
        </w:rPr>
      </w:pPr>
      <w:r w:rsidRPr="00507186">
        <w:rPr>
          <w:b/>
          <w:bCs/>
        </w:rPr>
        <w:t xml:space="preserve">(b) Conditional PDF of Y given X - </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Y|X</m:t>
            </m:r>
          </m:sub>
        </m:sSub>
        <m:r>
          <m:rPr>
            <m:sty m:val="bi"/>
          </m:rPr>
          <w:rPr>
            <w:rFonts w:ascii="Cambria Math" w:hAnsi="Cambria Math"/>
          </w:rPr>
          <m:t>(y|x)</m:t>
        </m:r>
      </m:oMath>
    </w:p>
    <w:p w14:paraId="5029DF7D" w14:textId="2139A2D0" w:rsidR="00507186" w:rsidRPr="00736A8E" w:rsidRDefault="00A61CEB" w:rsidP="001D5719">
      <w:pPr>
        <w:spacing w:line="240" w:lineRule="auto"/>
        <w:jc w:val="left"/>
        <w:rPr>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Y|X</m:t>
              </m:r>
            </m:sub>
          </m:sSub>
          <m:d>
            <m:dPr>
              <m:ctrlPr>
                <w:rPr>
                  <w:rFonts w:ascii="Cambria Math" w:hAnsi="Cambria Math"/>
                  <w:b/>
                  <w:bCs/>
                  <w:i/>
                </w:rPr>
              </m:ctrlPr>
            </m:dPr>
            <m:e>
              <m:r>
                <m:rPr>
                  <m:sty m:val="bi"/>
                </m:rPr>
                <w:rPr>
                  <w:rFonts w:ascii="Cambria Math" w:hAnsi="Cambria Math"/>
                </w:rPr>
                <m:t>y</m:t>
              </m:r>
            </m:e>
            <m:e>
              <m:r>
                <m:rPr>
                  <m:sty m:val="bi"/>
                </m:rPr>
                <w:rPr>
                  <w:rFonts w:ascii="Cambria Math" w:hAnsi="Cambria Math"/>
                </w:rPr>
                <m:t>x</m:t>
              </m:r>
            </m:e>
          </m:d>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X,Y</m:t>
                  </m:r>
                </m:sub>
              </m:sSub>
              <m:d>
                <m:dPr>
                  <m:ctrlPr>
                    <w:rPr>
                      <w:rFonts w:ascii="Cambria Math" w:hAnsi="Cambria Math"/>
                      <w:b/>
                      <w:bCs/>
                      <w:i/>
                    </w:rPr>
                  </m:ctrlPr>
                </m:dPr>
                <m:e>
                  <m:r>
                    <m:rPr>
                      <m:sty m:val="bi"/>
                    </m:rPr>
                    <w:rPr>
                      <w:rFonts w:ascii="Cambria Math" w:hAnsi="Cambria Math"/>
                    </w:rPr>
                    <m:t>x,y</m:t>
                  </m:r>
                </m:e>
              </m:d>
            </m:num>
            <m:den>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d>
                <m:dPr>
                  <m:ctrlPr>
                    <w:rPr>
                      <w:rFonts w:ascii="Cambria Math" w:hAnsi="Cambria Math"/>
                      <w:b/>
                      <w:bCs/>
                      <w:i/>
                    </w:rPr>
                  </m:ctrlPr>
                </m:dPr>
                <m:e>
                  <m:r>
                    <m:rPr>
                      <m:sty m:val="bi"/>
                    </m:rPr>
                    <w:rPr>
                      <w:rFonts w:ascii="Cambria Math" w:hAnsi="Cambria Math"/>
                    </w:rPr>
                    <m:t>x</m:t>
                  </m:r>
                </m:e>
              </m:d>
            </m:den>
          </m:f>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-x</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x</m:t>
              </m:r>
            </m:den>
          </m:f>
          <m:r>
            <m:rPr>
              <m:sty m:val="bi"/>
            </m:rPr>
            <w:rPr>
              <w:rFonts w:ascii="Cambria Math" w:hAnsi="Cambria Math"/>
            </w:rPr>
            <m:t>*1</m:t>
          </m:r>
          <m:d>
            <m:dPr>
              <m:ctrlPr>
                <w:rPr>
                  <w:rFonts w:ascii="Cambria Math" w:hAnsi="Cambria Math"/>
                  <w:b/>
                  <w:bCs/>
                  <w:i/>
                </w:rPr>
              </m:ctrlPr>
            </m:dPr>
            <m:e>
              <m:r>
                <m:rPr>
                  <m:sty m:val="bi"/>
                </m:rPr>
                <w:rPr>
                  <w:rFonts w:ascii="Cambria Math" w:hAnsi="Cambria Math"/>
                </w:rPr>
                <m:t>0≤y≤x</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-x</m:t>
                  </m:r>
                </m:sup>
              </m:sSup>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x</m:t>
              </m:r>
            </m:den>
          </m:f>
          <m:r>
            <m:rPr>
              <m:sty m:val="bi"/>
            </m:rPr>
            <w:rPr>
              <w:rFonts w:ascii="Cambria Math" w:hAnsi="Cambria Math"/>
            </w:rPr>
            <m:t>*1</m:t>
          </m:r>
          <m:d>
            <m:dPr>
              <m:ctrlPr>
                <w:rPr>
                  <w:rFonts w:ascii="Cambria Math" w:hAnsi="Cambria Math"/>
                  <w:b/>
                  <w:bCs/>
                  <w:i/>
                </w:rPr>
              </m:ctrlPr>
            </m:dPr>
            <m:e>
              <m:r>
                <m:rPr>
                  <m:sty m:val="bi"/>
                </m:rPr>
                <w:rPr>
                  <w:rFonts w:ascii="Cambria Math" w:hAnsi="Cambria Math"/>
                </w:rPr>
                <m:t>0≤y≤x</m:t>
              </m:r>
            </m:e>
          </m:d>
        </m:oMath>
      </m:oMathPara>
    </w:p>
    <w:p w14:paraId="1EE11DA8" w14:textId="7D3B98B7" w:rsidR="00736A8E" w:rsidRDefault="00CD1479" w:rsidP="001D5719">
      <w:pPr>
        <w:spacing w:line="240" w:lineRule="auto"/>
        <w:jc w:val="left"/>
        <w:rPr>
          <w:b/>
          <w:bCs/>
        </w:rPr>
      </w:pPr>
      <w:r w:rsidRPr="00CD1479">
        <w:rPr>
          <w:b/>
          <w:bCs/>
        </w:rPr>
        <w:t>Therefore</w:t>
      </w:r>
      <w:r>
        <w:rPr>
          <w:b/>
          <w:bCs/>
        </w:rPr>
        <w:t xml:space="preserve">, </w:t>
      </w:r>
      <w:r w:rsidRPr="00CD1479">
        <w:rPr>
          <w:b/>
          <w:bCs/>
        </w:rPr>
        <w:t xml:space="preserve">given X, Y is a uniform </w:t>
      </w:r>
      <w:r w:rsidR="00B00968">
        <w:rPr>
          <w:b/>
          <w:bCs/>
        </w:rPr>
        <w:t>RV</w:t>
      </w:r>
      <w:r w:rsidRPr="00CD1479">
        <w:rPr>
          <w:b/>
          <w:bCs/>
        </w:rPr>
        <w:t xml:space="preserve"> ~ </w:t>
      </w:r>
      <w:proofErr w:type="spellStart"/>
      <w:r w:rsidRPr="00CD1479">
        <w:rPr>
          <w:b/>
          <w:bCs/>
        </w:rPr>
        <w:t>Unif</w:t>
      </w:r>
      <w:proofErr w:type="spellEnd"/>
      <w:r w:rsidRPr="00CD1479">
        <w:rPr>
          <w:b/>
          <w:bCs/>
        </w:rPr>
        <w:t>[0,X]</w:t>
      </w:r>
    </w:p>
    <w:p w14:paraId="5136FB1B" w14:textId="77777777" w:rsidR="00B00968" w:rsidRDefault="00B00968" w:rsidP="001D5719">
      <w:pPr>
        <w:spacing w:line="240" w:lineRule="auto"/>
        <w:jc w:val="left"/>
        <w:rPr>
          <w:b/>
          <w:bCs/>
        </w:rPr>
      </w:pPr>
    </w:p>
    <w:p w14:paraId="16364E26" w14:textId="77777777" w:rsidR="00B00968" w:rsidRDefault="00B00968" w:rsidP="001D5719">
      <w:pPr>
        <w:spacing w:line="240" w:lineRule="auto"/>
        <w:jc w:val="left"/>
        <w:rPr>
          <w:b/>
          <w:bCs/>
        </w:rPr>
      </w:pPr>
    </w:p>
    <w:p w14:paraId="656DD14B" w14:textId="779AAD62" w:rsidR="00B00968" w:rsidRPr="00B00968" w:rsidRDefault="00B00968" w:rsidP="001D5719">
      <w:pPr>
        <w:spacing w:line="240" w:lineRule="auto"/>
        <w:jc w:val="left"/>
      </w:pPr>
      <w:r>
        <w:rPr>
          <w:b/>
          <w:bCs/>
        </w:rPr>
        <w:lastRenderedPageBreak/>
        <w:t xml:space="preserve">Q3: </w:t>
      </w:r>
      <w:r>
        <w:t xml:space="preserve">Consider an exponential RV X with parameter </w:t>
      </w:r>
      <m:oMath>
        <m:r>
          <w:rPr>
            <w:rFonts w:ascii="Cambria Math" w:hAnsi="Cambria Math"/>
          </w:rPr>
          <m:t>λ</m:t>
        </m:r>
      </m:oMath>
      <w:r>
        <w:t>. Compute the condit</w:t>
      </w:r>
      <w:proofErr w:type="spellStart"/>
      <w:r>
        <w:t>ional</w:t>
      </w:r>
      <w:proofErr w:type="spellEnd"/>
      <w:r>
        <w:t xml:space="preserve"> CDF of Y=X+2 conditioned on X&gt;2.</w:t>
      </w:r>
    </w:p>
    <w:p w14:paraId="4BCA4A8E" w14:textId="103ADCED" w:rsidR="00B00968" w:rsidRDefault="00B00968" w:rsidP="001D5719">
      <w:pPr>
        <w:spacing w:line="240" w:lineRule="auto"/>
        <w:jc w:val="left"/>
        <w:rPr>
          <w:b/>
          <w:bCs/>
        </w:rPr>
      </w:pPr>
      <w:r>
        <w:rPr>
          <w:b/>
          <w:bCs/>
        </w:rPr>
        <w:t>Q3 Solution:</w:t>
      </w:r>
    </w:p>
    <w:p w14:paraId="395A06E2" w14:textId="2EADB93F" w:rsidR="00B00968" w:rsidRPr="001313F1" w:rsidRDefault="00B00968" w:rsidP="001D5719">
      <w:pPr>
        <w:spacing w:line="240" w:lineRule="auto"/>
        <w:jc w:val="left"/>
      </w:pPr>
      <m:oMathPara>
        <m:oMathParaPr>
          <m:jc m:val="left"/>
        </m:oMathParaPr>
        <m:oMath>
          <m:r>
            <w:rPr>
              <w:rFonts w:ascii="Cambria Math" w:hAnsi="Cambria Math"/>
            </w:rPr>
            <m:t>X</m:t>
          </m:r>
          <m:r>
            <w:rPr>
              <w:rFonts w:ascii="Cambria Math" w:hAnsi="Cambria Math"/>
            </w:rPr>
            <m:t>=</m:t>
          </m:r>
          <m:r>
            <w:rPr>
              <w:rFonts w:ascii="Cambria Math" w:hAnsi="Cambria Math"/>
            </w:rPr>
            <m:t>Exp</m:t>
          </m:r>
          <m:d>
            <m:dPr>
              <m:ctrlPr>
                <w:rPr>
                  <w:rFonts w:ascii="Cambria Math" w:hAnsi="Cambria Math"/>
                  <w:i/>
                </w:rPr>
              </m:ctrlPr>
            </m:dPr>
            <m:e>
              <m:r>
                <w:rPr>
                  <w:rFonts w:ascii="Cambria Math" w:hAnsi="Cambria Math"/>
                </w:rPr>
                <m:t>λ</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m:t>
          </m:r>
          <m:r>
            <m:rPr>
              <m:scr m:val="double-struck"/>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x≥0</m:t>
              </m:r>
            </m:e>
          </m:d>
        </m:oMath>
      </m:oMathPara>
    </w:p>
    <w:p w14:paraId="3D23072E" w14:textId="54947797" w:rsidR="001049C6" w:rsidRPr="001049C6" w:rsidRDefault="001313F1" w:rsidP="001D5719">
      <w:pPr>
        <w:spacing w:line="240" w:lineRule="auto"/>
        <w:jc w:val="left"/>
      </w:pPr>
      <w:r>
        <w:t xml:space="preserve">CDF of (Y | (X&gt;2)) = </w:t>
      </w:r>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d>
              <m:dPr>
                <m:ctrlPr>
                  <w:rPr>
                    <w:rFonts w:ascii="Cambria Math" w:hAnsi="Cambria Math"/>
                    <w:i/>
                  </w:rPr>
                </m:ctrlPr>
              </m:dPr>
              <m:e>
                <m:r>
                  <w:rPr>
                    <w:rFonts w:ascii="Cambria Math" w:hAnsi="Cambria Math"/>
                  </w:rPr>
                  <m:t>Y≤y | X&gt;2</m:t>
                </m:r>
              </m:e>
            </m:d>
          </m:e>
        </m:d>
        <m:r>
          <w:rPr>
            <w:rFonts w:ascii="Cambria Math" w:hAnsi="Cambria Math"/>
          </w:rPr>
          <m:t xml:space="preserve">= </m:t>
        </m:r>
        <m:r>
          <m:rPr>
            <m:scr m:val="double-struck"/>
          </m:rPr>
          <w:rPr>
            <w:rFonts w:ascii="Cambria Math" w:hAnsi="Cambria Math"/>
          </w:rPr>
          <m:t>P</m:t>
        </m:r>
        <m:d>
          <m:dPr>
            <m:ctrlPr>
              <w:rPr>
                <w:rFonts w:ascii="Cambria Math" w:hAnsi="Cambria Math"/>
                <w:i/>
              </w:rPr>
            </m:ctrlPr>
          </m:dPr>
          <m:e>
            <m:d>
              <m:dPr>
                <m:ctrlPr>
                  <w:rPr>
                    <w:rFonts w:ascii="Cambria Math" w:hAnsi="Cambria Math"/>
                    <w:i/>
                  </w:rPr>
                </m:ctrlPr>
              </m:dPr>
              <m:e>
                <m:r>
                  <w:rPr>
                    <w:rFonts w:ascii="Cambria Math" w:hAnsi="Cambria Math"/>
                  </w:rPr>
                  <m:t>Y=X+2</m:t>
                </m:r>
              </m:e>
            </m:d>
            <m:r>
              <w:rPr>
                <w:rFonts w:ascii="Cambria Math" w:hAnsi="Cambria Math"/>
              </w:rPr>
              <m:t>≤y | (X&gt;2)</m:t>
            </m:r>
          </m:e>
        </m:d>
        <m:r>
          <w:rPr>
            <w:rFonts w:ascii="Cambria Math" w:hAnsi="Cambria Math"/>
          </w:rPr>
          <m:t>=</m:t>
        </m:r>
        <m:f>
          <m:fPr>
            <m:ctrlPr>
              <w:rPr>
                <w:rFonts w:ascii="Cambria Math" w:hAnsi="Cambria Math"/>
                <w:i/>
              </w:rPr>
            </m:ctrlPr>
          </m:fPr>
          <m:num>
            <m:r>
              <w:rPr>
                <w:rFonts w:ascii="Cambria Math" w:hAnsi="Cambria Math"/>
              </w:rPr>
              <m:t>Joint Probability ( X,Y)</m:t>
            </m:r>
          </m:num>
          <m:den>
            <m:r>
              <w:rPr>
                <w:rFonts w:ascii="Cambria Math" w:hAnsi="Cambria Math"/>
              </w:rPr>
              <m:t>Marginal Probability (X)</m:t>
            </m:r>
          </m:den>
        </m:f>
      </m:oMath>
      <w:r w:rsidR="00230921">
        <w:t xml:space="preserve"> </w:t>
      </w:r>
    </w:p>
    <w:p w14:paraId="3AA83FFE" w14:textId="2DB02434" w:rsidR="001049C6" w:rsidRPr="00C4253C" w:rsidRDefault="001049C6" w:rsidP="001049C6">
      <w:pPr>
        <w:spacing w:line="240" w:lineRule="auto"/>
        <w:jc w:val="left"/>
      </w:pPr>
      <m:oMathPara>
        <m:oMathParaPr>
          <m:jc m:val="left"/>
        </m:oMathParaPr>
        <m:oMath>
          <m:r>
            <w:rPr>
              <w:rFonts w:ascii="Cambria Math" w:hAnsi="Cambria Math"/>
            </w:rPr>
            <m:t>=</m:t>
          </m:r>
          <m:f>
            <m:fPr>
              <m:ctrlPr>
                <w:rPr>
                  <w:rFonts w:ascii="Cambria Math" w:hAnsi="Cambria Math"/>
                  <w:i/>
                </w:rPr>
              </m:ctrlPr>
            </m:fPr>
            <m:num>
              <m:r>
                <m:rPr>
                  <m:scr m:val="double-struck"/>
                </m:rPr>
                <w:rPr>
                  <w:rFonts w:ascii="Cambria Math" w:hAnsi="Cambria Math"/>
                </w:rPr>
                <m:t>P</m:t>
              </m:r>
              <m:d>
                <m:dPr>
                  <m:begChr m:val="["/>
                  <m:endChr m:val="]"/>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X+2</m:t>
                          </m:r>
                        </m:e>
                      </m:d>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X&gt;2</m:t>
                      </m:r>
                    </m:e>
                  </m:d>
                </m:e>
              </m:d>
            </m:num>
            <m:den>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X&gt;2</m:t>
                  </m:r>
                </m:e>
              </m:d>
            </m:den>
          </m:f>
          <m:r>
            <w:rPr>
              <w:rFonts w:ascii="Cambria Math" w:hAnsi="Cambria Math"/>
            </w:rPr>
            <m:t>=</m:t>
          </m:r>
          <m:r>
            <w:rPr>
              <w:rFonts w:ascii="Cambria Math" w:hAnsi="Cambria Math"/>
            </w:rPr>
            <m:t xml:space="preserve"> </m:t>
          </m:r>
          <m:f>
            <m:fPr>
              <m:ctrlPr>
                <w:rPr>
                  <w:rFonts w:ascii="Cambria Math" w:hAnsi="Cambria Math"/>
                  <w:i/>
                </w:rPr>
              </m:ctrlPr>
            </m:fPr>
            <m:num>
              <m:r>
                <m:rPr>
                  <m:scr m:val="double-struck"/>
                </m:rP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-2</m:t>
                          </m:r>
                        </m:e>
                      </m:d>
                    </m:e>
                  </m:d>
                  <m:r>
                    <w:rPr>
                      <w:rFonts w:ascii="Cambria Math" w:hAnsi="Cambria Math"/>
                    </w:rPr>
                    <m:t>∩</m:t>
                  </m:r>
                  <m:d>
                    <m:dPr>
                      <m:ctrlPr>
                        <w:rPr>
                          <w:rFonts w:ascii="Cambria Math" w:hAnsi="Cambria Math"/>
                          <w:i/>
                        </w:rPr>
                      </m:ctrlPr>
                    </m:dPr>
                    <m:e>
                      <m:r>
                        <w:rPr>
                          <w:rFonts w:ascii="Cambria Math" w:hAnsi="Cambria Math"/>
                        </w:rPr>
                        <m:t>X&gt;2</m:t>
                      </m:r>
                    </m:e>
                  </m:d>
                </m:e>
              </m:d>
            </m:num>
            <m:den>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X&gt;2</m:t>
                  </m:r>
                </m:e>
              </m:d>
            </m:den>
          </m:f>
          <m:r>
            <w:rPr>
              <w:rFonts w:ascii="Cambria Math" w:hAnsi="Cambria Math"/>
            </w:rPr>
            <m:t>=</m:t>
          </m:r>
          <m:f>
            <m:fPr>
              <m:ctrlPr>
                <w:rPr>
                  <w:rFonts w:ascii="Cambria Math" w:hAnsi="Cambria Math"/>
                  <w:i/>
                </w:rPr>
              </m:ctrlPr>
            </m:fPr>
            <m:num>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y-2</m:t>
                      </m:r>
                    </m:e>
                  </m:d>
                </m:e>
              </m:d>
            </m:num>
            <m:den>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X&gt;2</m:t>
                  </m:r>
                </m:e>
              </m:d>
            </m:den>
          </m:f>
          <m:r>
            <w:rPr>
              <w:rFonts w:ascii="Cambria Math" w:hAnsi="Cambria Math"/>
            </w:rPr>
            <m:t>=</m:t>
          </m:r>
          <m:f>
            <m:fPr>
              <m:ctrlPr>
                <w:rPr>
                  <w:rFonts w:ascii="Cambria Math" w:hAnsi="Cambria Math"/>
                  <w:i/>
                </w:rPr>
              </m:ctrlPr>
            </m:fPr>
            <m:num>
              <m:nary>
                <m:naryPr>
                  <m:limLoc m:val="undOvr"/>
                  <m:ctrlPr>
                    <w:rPr>
                      <w:rFonts w:ascii="Cambria Math" w:hAnsi="Cambria Math"/>
                      <w:i/>
                    </w:rPr>
                  </m:ctrlPr>
                </m:naryPr>
                <m:sub>
                  <m:r>
                    <w:rPr>
                      <w:rFonts w:ascii="Cambria Math" w:hAnsi="Cambria Math"/>
                    </w:rPr>
                    <m:t>2</m:t>
                  </m:r>
                </m:sub>
                <m:sup>
                  <m:r>
                    <w:rPr>
                      <w:rFonts w:ascii="Cambria Math" w:hAnsi="Cambria Math"/>
                    </w:rPr>
                    <m:t>(y-2)</m:t>
                  </m:r>
                </m:sup>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num>
            <m:den>
              <m:nary>
                <m:naryPr>
                  <m:limLoc m:val="undOvr"/>
                  <m:ctrlPr>
                    <w:rPr>
                      <w:rFonts w:ascii="Cambria Math" w:hAnsi="Cambria Math"/>
                      <w:i/>
                    </w:rPr>
                  </m:ctrlPr>
                </m:naryPr>
                <m:sub>
                  <m:r>
                    <w:rPr>
                      <w:rFonts w:ascii="Cambria Math" w:hAnsi="Cambria Math"/>
                    </w:rPr>
                    <m:t>2</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den>
          </m:f>
        </m:oMath>
      </m:oMathPara>
    </w:p>
    <w:p w14:paraId="5CC742C1" w14:textId="77777777" w:rsidR="00077EDF" w:rsidRPr="00077EDF" w:rsidRDefault="00230921" w:rsidP="001049C6">
      <w:pPr>
        <w:spacing w:line="240" w:lineRule="auto"/>
        <w:jc w:val="left"/>
      </w:pPr>
      <m:oMathPara>
        <m:oMathParaPr>
          <m:jc m:val="left"/>
        </m:oMathParaPr>
        <m:oMath>
          <m:r>
            <w:rPr>
              <w:rFonts w:ascii="Cambria Math" w:hAnsi="Cambria Math"/>
            </w:rPr>
            <m:t>=</m:t>
          </m:r>
          <m:f>
            <m:fPr>
              <m:ctrlPr>
                <w:rPr>
                  <w:rFonts w:ascii="Cambria Math" w:hAnsi="Cambria Math"/>
                  <w:i/>
                </w:rPr>
              </m:ctrlPr>
            </m:fPr>
            <m:num>
              <m:nary>
                <m:naryPr>
                  <m:limLoc m:val="undOvr"/>
                  <m:ctrlPr>
                    <w:rPr>
                      <w:rFonts w:ascii="Cambria Math" w:hAnsi="Cambria Math"/>
                      <w:i/>
                    </w:rPr>
                  </m:ctrlPr>
                </m:naryPr>
                <m:sub>
                  <m:r>
                    <w:rPr>
                      <w:rFonts w:ascii="Cambria Math" w:hAnsi="Cambria Math"/>
                    </w:rPr>
                    <m:t>2</m:t>
                  </m:r>
                </m:sub>
                <m:sup>
                  <m:d>
                    <m:dPr>
                      <m:ctrlPr>
                        <w:rPr>
                          <w:rFonts w:ascii="Cambria Math" w:hAnsi="Cambria Math"/>
                          <w:i/>
                        </w:rPr>
                      </m:ctrlPr>
                    </m:dPr>
                    <m:e>
                      <m:r>
                        <w:rPr>
                          <w:rFonts w:ascii="Cambria Math" w:hAnsi="Cambria Math"/>
                        </w:rPr>
                        <m:t>y-2</m:t>
                      </m:r>
                    </m:e>
                  </m:d>
                </m:sup>
                <m:e>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dx</m:t>
                  </m:r>
                </m:e>
              </m:nary>
            </m:num>
            <m:den>
              <m:nary>
                <m:naryPr>
                  <m:limLoc m:val="undOvr"/>
                  <m:ctrlPr>
                    <w:rPr>
                      <w:rFonts w:ascii="Cambria Math" w:hAnsi="Cambria Math"/>
                      <w:i/>
                    </w:rPr>
                  </m:ctrlPr>
                </m:naryPr>
                <m:sub>
                  <m:r>
                    <w:rPr>
                      <w:rFonts w:ascii="Cambria Math" w:hAnsi="Cambria Math"/>
                    </w:rPr>
                    <m:t>2</m:t>
                  </m:r>
                </m:sub>
                <m:sup>
                  <m:r>
                    <w:rPr>
                      <w:rFonts w:ascii="Cambria Math" w:hAnsi="Cambria Math"/>
                    </w:rPr>
                    <m:t>∞</m:t>
                  </m:r>
                </m:sup>
                <m:e>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dx</m:t>
                  </m:r>
                </m:e>
              </m:nary>
            </m:den>
          </m:f>
          <m:r>
            <w:rPr>
              <w:rFonts w:ascii="Cambria Math" w:hAnsi="Cambria Math"/>
            </w:rPr>
            <m:t>=</m:t>
          </m:r>
          <m:f>
            <m:fPr>
              <m:ctrlPr>
                <w:rPr>
                  <w:rFonts w:ascii="Cambria Math" w:hAnsi="Cambria Math"/>
                  <w:i/>
                </w:rPr>
              </m:ctrlPr>
            </m:fPr>
            <m:num>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λ</m:t>
                          </m:r>
                          <m:r>
                            <w:rPr>
                              <w:rFonts w:ascii="Cambria Math" w:hAnsi="Cambria Math"/>
                            </w:rPr>
                            <m:t>x</m:t>
                          </m:r>
                        </m:sup>
                      </m:sSup>
                    </m:e>
                  </m:d>
                </m:e>
                <m:sub>
                  <m:r>
                    <w:rPr>
                      <w:rFonts w:ascii="Cambria Math" w:hAnsi="Cambria Math"/>
                    </w:rPr>
                    <m:t>2</m:t>
                  </m:r>
                </m:sub>
                <m:sup>
                  <m:r>
                    <w:rPr>
                      <w:rFonts w:ascii="Cambria Math" w:hAnsi="Cambria Math"/>
                    </w:rPr>
                    <m:t>y-2</m:t>
                  </m:r>
                </m:sup>
              </m:sSubSup>
            </m:num>
            <m:den>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λ</m:t>
                          </m:r>
                          <m:r>
                            <w:rPr>
                              <w:rFonts w:ascii="Cambria Math" w:hAnsi="Cambria Math"/>
                            </w:rPr>
                            <m:t>x</m:t>
                          </m:r>
                        </m:sup>
                      </m:sSup>
                    </m:e>
                  </m:d>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y-2</m:t>
                      </m:r>
                    </m:e>
                  </m:d>
                  <m:r>
                    <w:rPr>
                      <w:rFonts w:ascii="Cambria Math" w:hAnsi="Cambria Math"/>
                    </w:rPr>
                    <m:t>λ</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r>
                    <w:rPr>
                      <w:rFonts w:ascii="Cambria Math" w:hAnsi="Cambria Math"/>
                    </w:rPr>
                    <m:t>λ</m:t>
                  </m:r>
                </m:sup>
              </m:sSup>
            </m:num>
            <m:den>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m:t>
                  </m:r>
                  <m:r>
                    <w:rPr>
                      <w:rFonts w:ascii="Cambria Math" w:hAnsi="Cambria Math"/>
                    </w:rPr>
                    <m:t>λ</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r>
                    <w:rPr>
                      <w:rFonts w:ascii="Cambria Math" w:hAnsi="Cambria Math"/>
                    </w:rPr>
                    <m:t>λ</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y-2</m:t>
                      </m:r>
                    </m:e>
                  </m:d>
                  <m:r>
                    <w:rPr>
                      <w:rFonts w:ascii="Cambria Math" w:hAnsi="Cambria Math"/>
                    </w:rPr>
                    <m:t>λ</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r>
                    <w:rPr>
                      <w:rFonts w:ascii="Cambria Math" w:hAnsi="Cambria Math"/>
                    </w:rPr>
                    <m:t>λ</m:t>
                  </m:r>
                </m:sup>
              </m:sSup>
            </m:num>
            <m:den>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r>
                    <w:rPr>
                      <w:rFonts w:ascii="Cambria Math" w:hAnsi="Cambria Math"/>
                    </w:rPr>
                    <m:t>λ</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r>
                    <w:rPr>
                      <w:rFonts w:ascii="Cambria Math" w:hAnsi="Cambria Math"/>
                    </w:rPr>
                    <m:t>λ</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y-2</m:t>
                      </m:r>
                    </m:e>
                  </m:d>
                  <m:r>
                    <w:rPr>
                      <w:rFonts w:ascii="Cambria Math" w:hAnsi="Cambria Math"/>
                    </w:rPr>
                    <m:t>λ</m:t>
                  </m:r>
                </m:sup>
              </m:sSup>
            </m:num>
            <m:den>
              <m:sSup>
                <m:sSupPr>
                  <m:ctrlPr>
                    <w:rPr>
                      <w:rFonts w:ascii="Cambria Math" w:hAnsi="Cambria Math"/>
                      <w:i/>
                    </w:rPr>
                  </m:ctrlPr>
                </m:sSupPr>
                <m:e>
                  <m:r>
                    <w:rPr>
                      <w:rFonts w:ascii="Cambria Math" w:hAnsi="Cambria Math"/>
                    </w:rPr>
                    <m:t>e</m:t>
                  </m:r>
                </m:e>
                <m:sup>
                  <m:r>
                    <w:rPr>
                      <w:rFonts w:ascii="Cambria Math" w:hAnsi="Cambria Math"/>
                    </w:rPr>
                    <m:t>-2</m:t>
                  </m:r>
                  <m:r>
                    <w:rPr>
                      <w:rFonts w:ascii="Cambria Math" w:hAnsi="Cambria Math"/>
                    </w:rPr>
                    <m:t>λ</m:t>
                  </m:r>
                </m:sup>
              </m:sSup>
            </m:den>
          </m:f>
        </m:oMath>
      </m:oMathPara>
    </w:p>
    <w:p w14:paraId="51EF7157" w14:textId="0E8F9169" w:rsidR="00230921" w:rsidRPr="00230921" w:rsidRDefault="002328E5" w:rsidP="001049C6">
      <w:pPr>
        <w:spacing w:line="240" w:lineRule="auto"/>
        <w:jc w:val="left"/>
      </w:pPr>
      <m:oMathPara>
        <m:oMathParaPr>
          <m:jc m:val="left"/>
        </m:oMathParaP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y-2</m:t>
                  </m:r>
                </m:e>
              </m:d>
              <m:r>
                <w:rPr>
                  <w:rFonts w:ascii="Cambria Math" w:hAnsi="Cambria Math"/>
                </w:rPr>
                <m:t>+2</m:t>
              </m:r>
              <m:r>
                <w:rPr>
                  <w:rFonts w:ascii="Cambria Math" w:hAnsi="Cambria Math"/>
                </w:rPr>
                <m:t>)</m:t>
              </m:r>
              <m:r>
                <w:rPr>
                  <w:rFonts w:ascii="Cambria Math" w:hAnsi="Cambria Math"/>
                </w:rPr>
                <m:t>λ</m:t>
              </m:r>
            </m:sup>
          </m:sSup>
          <m:r>
            <w:rPr>
              <w:rFonts w:ascii="Cambria Math" w:hAnsi="Cambria Math"/>
            </w:rPr>
            <m:t xml:space="preserve">) </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λ</m:t>
              </m:r>
              <m:r>
                <w:rPr>
                  <w:rFonts w:ascii="Cambria Math" w:hAnsi="Cambria Math"/>
                </w:rPr>
                <m:t>(</m:t>
              </m:r>
              <m:r>
                <w:rPr>
                  <w:rFonts w:ascii="Cambria Math" w:hAnsi="Cambria Math"/>
                </w:rPr>
                <m:t>y</m:t>
              </m:r>
              <m:r>
                <w:rPr>
                  <w:rFonts w:ascii="Cambria Math" w:hAnsi="Cambria Math"/>
                </w:rPr>
                <m:t>-4)</m:t>
              </m:r>
            </m:sup>
          </m:sSup>
          <m:r>
            <w:rPr>
              <w:rFonts w:ascii="Cambria Math" w:hAnsi="Cambria Math"/>
            </w:rPr>
            <m:t>)</m:t>
          </m:r>
        </m:oMath>
      </m:oMathPara>
    </w:p>
    <w:p w14:paraId="1E688C0F" w14:textId="77777777" w:rsidR="0078438E" w:rsidRPr="0078438E" w:rsidRDefault="0078438E" w:rsidP="001D5719">
      <w:pPr>
        <w:spacing w:line="240" w:lineRule="auto"/>
        <w:jc w:val="left"/>
        <w:rPr>
          <w:b/>
          <w:bCs/>
        </w:rPr>
      </w:pPr>
    </w:p>
    <w:p w14:paraId="5701FFD5" w14:textId="6930B7E2" w:rsidR="001049C6" w:rsidRPr="003370E8" w:rsidRDefault="003370E8" w:rsidP="001D5719">
      <w:pPr>
        <w:spacing w:line="240" w:lineRule="auto"/>
        <w:jc w:val="left"/>
        <w:rPr>
          <w:b/>
          <w:bCs/>
        </w:rPr>
      </w:pP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d>
          <m:dPr>
            <m:ctrlPr>
              <w:rPr>
                <w:rFonts w:ascii="Cambria Math" w:hAnsi="Cambria Math"/>
                <w:b/>
                <w:bCs/>
                <w:i/>
              </w:rPr>
            </m:ctrlPr>
          </m:dPr>
          <m:e>
            <m:d>
              <m:dPr>
                <m:ctrlPr>
                  <w:rPr>
                    <w:rFonts w:ascii="Cambria Math" w:hAnsi="Cambria Math"/>
                    <w:b/>
                    <w:bCs/>
                    <w:i/>
                  </w:rPr>
                </m:ctrlPr>
              </m:dPr>
              <m:e>
                <m:r>
                  <m:rPr>
                    <m:sty m:val="bi"/>
                  </m:rPr>
                  <w:rPr>
                    <w:rFonts w:ascii="Cambria Math" w:hAnsi="Cambria Math"/>
                  </w:rPr>
                  <m:t>Y≤y | X&gt;2</m:t>
                </m:r>
              </m:e>
            </m:d>
          </m:e>
        </m:d>
        <m:r>
          <m:rPr>
            <m:sty m:val="bi"/>
          </m:rPr>
          <w:rPr>
            <w:rFonts w:ascii="Cambria Math" w:hAnsi="Cambria Math"/>
          </w:rPr>
          <m:t>=</m:t>
        </m:r>
        <m:d>
          <m:dPr>
            <m:ctrlPr>
              <w:rPr>
                <w:rFonts w:ascii="Cambria Math" w:hAnsi="Cambria Math"/>
                <w:b/>
                <w:bCs/>
                <w:i/>
              </w:rPr>
            </m:ctrlPr>
          </m:dPr>
          <m:e>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-λ</m:t>
                </m:r>
                <m:d>
                  <m:dPr>
                    <m:ctrlPr>
                      <w:rPr>
                        <w:rFonts w:ascii="Cambria Math" w:hAnsi="Cambria Math"/>
                        <w:b/>
                        <w:bCs/>
                        <w:i/>
                      </w:rPr>
                    </m:ctrlPr>
                  </m:dPr>
                  <m:e>
                    <m:r>
                      <m:rPr>
                        <m:sty m:val="bi"/>
                      </m:rPr>
                      <w:rPr>
                        <w:rFonts w:ascii="Cambria Math" w:hAnsi="Cambria Math"/>
                      </w:rPr>
                      <m:t>y-4</m:t>
                    </m:r>
                  </m:e>
                </m:d>
              </m:sup>
            </m:sSup>
          </m:e>
        </m:d>
        <m:r>
          <w:rPr>
            <w:rFonts w:ascii="Cambria Math" w:hAnsi="Cambria Math"/>
          </w:rPr>
          <m:t xml:space="preserve"> </m:t>
        </m:r>
        <m:r>
          <m:rPr>
            <m:scr m:val="double-struck"/>
          </m:rPr>
          <w:rPr>
            <w:rFonts w:ascii="Cambria Math" w:hAnsi="Cambria Math"/>
          </w:rPr>
          <m:t>1</m:t>
        </m:r>
        <m:r>
          <w:rPr>
            <w:rFonts w:ascii="Cambria Math" w:hAnsi="Cambria Math"/>
          </w:rPr>
          <m:t xml:space="preserve"> (y&gt;4)</m:t>
        </m:r>
      </m:oMath>
      <w:r w:rsidR="00D701A6">
        <w:rPr>
          <w:b/>
          <w:bCs/>
        </w:rPr>
        <w:t xml:space="preserve"> </w:t>
      </w:r>
      <w:r w:rsidRPr="003370E8">
        <w:rPr>
          <w:b/>
          <w:bCs/>
        </w:rPr>
        <w:t xml:space="preserve"> </w:t>
      </w:r>
    </w:p>
    <w:p w14:paraId="16DF20F2" w14:textId="51EE3383" w:rsidR="001D5719" w:rsidRDefault="001D5719" w:rsidP="00F507F6">
      <w:pPr>
        <w:spacing w:line="240" w:lineRule="auto"/>
        <w:jc w:val="left"/>
      </w:pPr>
    </w:p>
    <w:p w14:paraId="062A1BC7" w14:textId="77777777" w:rsidR="00B07309" w:rsidRDefault="00B07309" w:rsidP="00F507F6">
      <w:pPr>
        <w:spacing w:line="240" w:lineRule="auto"/>
        <w:jc w:val="left"/>
      </w:pPr>
    </w:p>
    <w:p w14:paraId="50CDC6BE" w14:textId="27B555C7" w:rsidR="003F374C" w:rsidRPr="00E6698C" w:rsidRDefault="00D701A6" w:rsidP="00F507F6">
      <w:pPr>
        <w:spacing w:line="240" w:lineRule="auto"/>
        <w:jc w:val="left"/>
      </w:pPr>
      <w:r w:rsidRPr="00D701A6">
        <w:rPr>
          <w:b/>
          <w:bCs/>
        </w:rPr>
        <w:t>Q4:</w:t>
      </w:r>
      <w:r w:rsidR="00E6698C">
        <w:rPr>
          <w:b/>
          <w:bCs/>
        </w:rPr>
        <w:t xml:space="preserve"> </w:t>
      </w:r>
      <w:r w:rsidRPr="00E6698C">
        <w:t xml:space="preserve">Let </w:t>
      </w:r>
      <w:r w:rsidR="00E6698C">
        <w:t xml:space="preserve">N be a Poisson random variable with parameter </w:t>
      </w:r>
      <m:oMath>
        <m:r>
          <w:rPr>
            <w:rFonts w:ascii="Cambria Math" w:hAnsi="Cambria Math"/>
          </w:rPr>
          <m:t>λ</m:t>
        </m:r>
      </m:oMath>
      <w:r w:rsidR="00E6698C">
        <w:t>. Conditioned on N, U is a uniform cont</w:t>
      </w:r>
      <w:proofErr w:type="spellStart"/>
      <w:r w:rsidR="00E6698C">
        <w:t>inuous</w:t>
      </w:r>
      <w:proofErr w:type="spellEnd"/>
      <w:r w:rsidR="00E6698C">
        <w:t xml:space="preserve"> RV between 0 and N.</w:t>
      </w:r>
      <w:r w:rsidR="003F374C">
        <w:t xml:space="preserve"> Compute the expected value of Z=UN. Compute the co-variance between U and N.</w:t>
      </w:r>
    </w:p>
    <w:p w14:paraId="7E22ED3D" w14:textId="388B3459" w:rsidR="00D701A6" w:rsidRDefault="00D701A6" w:rsidP="00F507F6">
      <w:pPr>
        <w:spacing w:line="240" w:lineRule="auto"/>
        <w:jc w:val="left"/>
        <w:rPr>
          <w:b/>
          <w:bCs/>
        </w:rPr>
      </w:pPr>
      <w:r w:rsidRPr="00D701A6">
        <w:rPr>
          <w:b/>
          <w:bCs/>
        </w:rPr>
        <w:t xml:space="preserve">Q4 Solution: </w:t>
      </w:r>
    </w:p>
    <w:p w14:paraId="2A8EE882" w14:textId="0A879D57" w:rsidR="00D04340" w:rsidRPr="00D04340" w:rsidRDefault="00D04340" w:rsidP="00D04340">
      <w:pPr>
        <w:pStyle w:val="ListParagraph"/>
      </w:pPr>
      <m:oMath>
        <m:r>
          <w:rPr>
            <w:rFonts w:ascii="Cambria Math" w:hAnsi="Cambria Math"/>
          </w:rPr>
          <m:t>N</m:t>
        </m:r>
        <m:r>
          <m:rPr>
            <m:sty m:val="p"/>
          </m:rPr>
          <w:rPr>
            <w:rFonts w:ascii="Cambria Math" w:hAnsi="Cambria Math"/>
          </w:rPr>
          <m:t xml:space="preserve"> ~ </m:t>
        </m:r>
        <m:r>
          <w:rPr>
            <w:rFonts w:ascii="Cambria Math" w:hAnsi="Cambria Math"/>
          </w:rPr>
          <m:t>Poiss</m:t>
        </m:r>
        <m:d>
          <m:dPr>
            <m:ctrlPr>
              <w:rPr>
                <w:rFonts w:ascii="Cambria Math" w:hAnsi="Cambria Math"/>
              </w:rPr>
            </m:ctrlPr>
          </m:dPr>
          <m:e>
            <m:r>
              <w:rPr>
                <w:rFonts w:ascii="Cambria Math" w:hAnsi="Cambria Math"/>
              </w:rPr>
              <m:t>λ</m:t>
            </m:r>
          </m:e>
        </m:d>
        <m:r>
          <m:rPr>
            <m:sty m:val="p"/>
          </m:rPr>
          <w:rPr>
            <w:rFonts w:ascii="Cambria Math" w:hAnsi="Cambria Math"/>
          </w:rPr>
          <m:t xml:space="preserve">,  </m:t>
        </m:r>
        <m:r>
          <w:rPr>
            <w:rFonts w:ascii="Cambria Math" w:hAnsi="Cambria Math"/>
          </w:rPr>
          <m:t>PMF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λ</m:t>
                </m:r>
              </m:e>
              <m:sup>
                <m:r>
                  <w:rPr>
                    <w:rFonts w:ascii="Cambria Math" w:hAnsi="Cambria Math"/>
                  </w:rPr>
                  <m:t>i</m:t>
                </m:r>
              </m:sup>
            </m:sSup>
          </m:num>
          <m:den>
            <m:r>
              <w:rPr>
                <w:rFonts w:ascii="Cambria Math" w:hAnsi="Cambria Math"/>
              </w:rPr>
              <m:t>i</m:t>
            </m:r>
            <m:r>
              <m:rPr>
                <m:sty m:val="p"/>
              </m:rPr>
              <w:rPr>
                <w:rFonts w:ascii="Cambria Math" w:hAnsi="Cambria Math"/>
              </w:rPr>
              <m:t>!</m:t>
            </m:r>
          </m:den>
        </m:f>
        <m:r>
          <m:rPr>
            <m:scr m:val="double-struck"/>
            <m:sty m:val="p"/>
          </m:rPr>
          <w:rPr>
            <w:rFonts w:ascii="Cambria Math" w:hAnsi="Cambria Math"/>
          </w:rPr>
          <m:t>,  E</m:t>
        </m:r>
        <m:d>
          <m:dPr>
            <m:begChr m:val="["/>
            <m:endChr m:val="]"/>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λ</m:t>
        </m:r>
      </m:oMath>
    </w:p>
    <w:p w14:paraId="7330CC9D" w14:textId="44F3D043" w:rsidR="003725DD" w:rsidRPr="00D04340" w:rsidRDefault="00D04340" w:rsidP="00D04340">
      <w:pPr>
        <w:pStyle w:val="ListParagraph"/>
      </w:pPr>
      <m:oMath>
        <m:r>
          <w:rPr>
            <w:rFonts w:ascii="Cambria Math" w:hAnsi="Cambria Math"/>
          </w:rPr>
          <m:t>U</m:t>
        </m:r>
        <m:r>
          <m:rPr>
            <m:sty m:val="p"/>
          </m:rPr>
          <w:rPr>
            <w:rFonts w:ascii="Cambria Math" w:hAnsi="Cambria Math"/>
          </w:rPr>
          <m:t xml:space="preserve">~ </m:t>
        </m:r>
        <m:r>
          <w:rPr>
            <w:rFonts w:ascii="Cambria Math" w:hAnsi="Cambria Math"/>
          </w:rPr>
          <m:t>Uniform</m:t>
        </m:r>
        <m:d>
          <m:dPr>
            <m:ctrlPr>
              <w:rPr>
                <w:rFonts w:ascii="Cambria Math" w:hAnsi="Cambria Math"/>
              </w:rPr>
            </m:ctrlPr>
          </m:dPr>
          <m:e>
            <m:r>
              <m:rPr>
                <m:sty m:val="p"/>
              </m:rPr>
              <w:rPr>
                <w:rFonts w:ascii="Cambria Math" w:hAnsi="Cambria Math"/>
              </w:rPr>
              <m:t>0,</m:t>
            </m:r>
            <m:r>
              <w:rPr>
                <w:rFonts w:ascii="Cambria Math" w:hAnsi="Cambria Math"/>
              </w:rPr>
              <m:t>N</m:t>
            </m:r>
          </m:e>
        </m:d>
        <m:r>
          <m:rPr>
            <m:sty m:val="p"/>
          </m:rPr>
          <w:rPr>
            <w:rFonts w:ascii="Cambria Math" w:hAnsi="Cambria Math"/>
          </w:rPr>
          <m:t xml:space="preserve">,  </m:t>
        </m:r>
        <m:r>
          <w:rPr>
            <w:rFonts w:ascii="Cambria Math" w:hAnsi="Cambria Math"/>
          </w:rPr>
          <m:t>PDF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U</m:t>
            </m:r>
          </m:sub>
        </m:sSub>
        <m:d>
          <m:dPr>
            <m:ctrlPr>
              <w:rPr>
                <w:rFonts w:ascii="Cambria Math" w:hAnsi="Cambria Math"/>
              </w:rPr>
            </m:ctrlPr>
          </m:dPr>
          <m:e>
            <m:r>
              <w:rPr>
                <w:rFonts w:ascii="Cambria Math" w:hAnsi="Cambria Math"/>
              </w:rPr>
              <m:t>u</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cr m:val="double-struck"/>
            <m:sty m:val="p"/>
          </m:rPr>
          <w:rPr>
            <w:rFonts w:ascii="Cambria Math" w:hAnsi="Cambria Math"/>
          </w:rPr>
          <m:t xml:space="preserve">1 </m:t>
        </m:r>
        <m:d>
          <m:dPr>
            <m:ctrlPr>
              <w:rPr>
                <w:rFonts w:ascii="Cambria Math" w:hAnsi="Cambria Math"/>
              </w:rPr>
            </m:ctrlPr>
          </m:dPr>
          <m:e>
            <m:r>
              <m:rPr>
                <m:sty m:val="p"/>
              </m:rPr>
              <w:rPr>
                <w:rFonts w:ascii="Cambria Math" w:hAnsi="Cambria Math"/>
              </w:rPr>
              <m:t>0≤</m:t>
            </m:r>
            <m:r>
              <w:rPr>
                <w:rFonts w:ascii="Cambria Math" w:hAnsi="Cambria Math"/>
              </w:rPr>
              <m:t>x</m:t>
            </m:r>
            <m:r>
              <m:rPr>
                <m:sty m:val="p"/>
              </m:rPr>
              <w:rPr>
                <w:rFonts w:ascii="Cambria Math" w:hAnsi="Cambria Math"/>
              </w:rPr>
              <m:t>≤</m:t>
            </m:r>
            <m:r>
              <w:rPr>
                <w:rFonts w:ascii="Cambria Math" w:hAnsi="Cambria Math"/>
              </w:rPr>
              <m:t>N</m:t>
            </m:r>
          </m:e>
        </m:d>
        <m:r>
          <m:rPr>
            <m:scr m:val="double-struck"/>
            <m:sty m:val="p"/>
          </m:rPr>
          <w:rPr>
            <w:rFonts w:ascii="Cambria Math" w:hAnsi="Cambria Math"/>
          </w:rPr>
          <m:t xml:space="preserve">,  E </m:t>
        </m:r>
        <m:d>
          <m:dPr>
            <m:begChr m:val="["/>
            <m:endChr m:val="]"/>
            <m:ctrlPr>
              <w:rPr>
                <w:rFonts w:ascii="Cambria Math" w:hAnsi="Cambria Math"/>
              </w:rPr>
            </m:ctrlPr>
          </m:dPr>
          <m:e>
            <m:r>
              <w:rPr>
                <w:rFonts w:ascii="Cambria Math" w:hAnsi="Cambria Math"/>
              </w:rPr>
              <m:t>U</m:t>
            </m:r>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r>
              <m:rPr>
                <m:sty m:val="p"/>
              </m:rPr>
              <w:rPr>
                <w:rFonts w:ascii="Cambria Math" w:hAnsi="Cambria Math"/>
              </w:rPr>
              <m:t>0</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oMath>
    </w:p>
    <w:p w14:paraId="2965991E" w14:textId="77777777" w:rsidR="00940993" w:rsidRDefault="00940993" w:rsidP="003725DD">
      <w:pPr>
        <w:spacing w:line="240" w:lineRule="auto"/>
        <w:jc w:val="left"/>
      </w:pPr>
    </w:p>
    <w:p w14:paraId="052298A4" w14:textId="5E70D343" w:rsidR="00D04340" w:rsidRDefault="00D04340" w:rsidP="003725DD">
      <w:pPr>
        <w:spacing w:line="240" w:lineRule="auto"/>
        <w:jc w:val="left"/>
      </w:pPr>
      <w:r>
        <w:t>Expected value of Z=UN, given N=n is:</w:t>
      </w:r>
    </w:p>
    <w:p w14:paraId="3FF71018" w14:textId="714E5A8C" w:rsidR="003725DD" w:rsidRPr="003725DD" w:rsidRDefault="00E96748" w:rsidP="003725DD">
      <w:pPr>
        <w:spacing w:line="240" w:lineRule="auto"/>
        <w:jc w:val="left"/>
      </w:pPr>
      <m:oMathPara>
        <m:oMathParaPr>
          <m:jc m:val="left"/>
        </m:oMathParaPr>
        <m:oMath>
          <m:sSub>
            <m:sSubPr>
              <m:ctrlPr>
                <w:rPr>
                  <w:rFonts w:ascii="Cambria Math" w:hAnsi="Cambria Math"/>
                  <w:i/>
                </w:rPr>
              </m:ctrlPr>
            </m:sSubPr>
            <m:e>
              <m:r>
                <m:rPr>
                  <m:scr m:val="double-struck"/>
                </m:rPr>
                <w:rPr>
                  <w:rFonts w:ascii="Cambria Math" w:hAnsi="Cambria Math"/>
                </w:rPr>
                <m:t>E</m:t>
              </m:r>
            </m:e>
            <m:sub>
              <m:r>
                <w:rPr>
                  <w:rFonts w:ascii="Cambria Math" w:hAnsi="Cambria Math"/>
                </w:rPr>
                <m:t>Z|N</m:t>
              </m:r>
            </m:sub>
          </m:sSub>
          <m:d>
            <m:dPr>
              <m:begChr m:val="["/>
              <m:endChr m:val="|"/>
              <m:ctrlPr>
                <w:rPr>
                  <w:rFonts w:ascii="Cambria Math" w:hAnsi="Cambria Math"/>
                  <w:i/>
                </w:rPr>
              </m:ctrlPr>
            </m:dPr>
            <m:e>
              <m:r>
                <w:rPr>
                  <w:rFonts w:ascii="Cambria Math" w:hAnsi="Cambria Math"/>
                </w:rPr>
                <m:t xml:space="preserve">Z </m:t>
              </m:r>
            </m:e>
          </m:d>
          <m:r>
            <w:rPr>
              <w:rFonts w:ascii="Cambria Math" w:hAnsi="Cambria Math"/>
            </w:rPr>
            <m:t xml:space="preserve"> N</m:t>
          </m:r>
          <m:r>
            <w:rPr>
              <w:rFonts w:ascii="Cambria Math" w:hAnsi="Cambria Math"/>
            </w:rPr>
            <m:t>=</m:t>
          </m:r>
          <m:r>
            <w:rPr>
              <w:rFonts w:ascii="Cambria Math" w:hAnsi="Cambria Math"/>
            </w:rPr>
            <m:t>N</m:t>
          </m:r>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Z|N</m:t>
              </m:r>
            </m:sub>
          </m:sSub>
          <m:d>
            <m:dPr>
              <m:begChr m:val="["/>
              <m:endChr m:val="|"/>
              <m:ctrlPr>
                <w:rPr>
                  <w:rFonts w:ascii="Cambria Math" w:hAnsi="Cambria Math"/>
                  <w:i/>
                </w:rPr>
              </m:ctrlPr>
            </m:dPr>
            <m:e>
              <m:r>
                <w:rPr>
                  <w:rFonts w:ascii="Cambria Math" w:hAnsi="Cambria Math"/>
                </w:rPr>
                <m:t xml:space="preserve">U.N </m:t>
              </m:r>
            </m:e>
          </m:d>
          <m:r>
            <w:rPr>
              <w:rFonts w:ascii="Cambria Math" w:hAnsi="Cambria Math"/>
            </w:rPr>
            <m:t>N=</m:t>
          </m:r>
          <m:r>
            <w:rPr>
              <w:rFonts w:ascii="Cambria Math" w:hAnsi="Cambria Math"/>
            </w:rPr>
            <m:t>N</m:t>
          </m:r>
          <m:r>
            <w:rPr>
              <w:rFonts w:ascii="Cambria Math" w:hAnsi="Cambria Math"/>
            </w:rPr>
            <m:t>]</m:t>
          </m:r>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Z|N</m:t>
              </m:r>
            </m:sub>
          </m:sSub>
          <m:d>
            <m:dPr>
              <m:begChr m:val="["/>
              <m:endChr m:val="]"/>
              <m:ctrlPr>
                <w:rPr>
                  <w:rFonts w:ascii="Cambria Math" w:hAnsi="Cambria Math"/>
                  <w:i/>
                </w:rPr>
              </m:ctrlPr>
            </m:dPr>
            <m:e>
              <m:r>
                <w:rPr>
                  <w:rFonts w:ascii="Cambria Math" w:hAnsi="Cambria Math"/>
                </w:rPr>
                <m:t xml:space="preserve">U.N </m:t>
              </m:r>
            </m:e>
          </m:d>
          <m:r>
            <w:rPr>
              <w:rFonts w:ascii="Cambria Math" w:hAnsi="Cambria Math"/>
            </w:rPr>
            <m:t>=</m:t>
          </m:r>
          <m:r>
            <w:rPr>
              <w:rFonts w:ascii="Cambria Math" w:hAnsi="Cambria Math"/>
            </w:rPr>
            <m:t>N*</m:t>
          </m:r>
          <m:sSub>
            <m:sSubPr>
              <m:ctrlPr>
                <w:rPr>
                  <w:rFonts w:ascii="Cambria Math" w:hAnsi="Cambria Math"/>
                  <w:i/>
                </w:rPr>
              </m:ctrlPr>
            </m:sSubPr>
            <m:e>
              <m:r>
                <m:rPr>
                  <m:scr m:val="double-struck"/>
                </m:rPr>
                <w:rPr>
                  <w:rFonts w:ascii="Cambria Math" w:hAnsi="Cambria Math"/>
                </w:rPr>
                <m:t>E</m:t>
              </m:r>
            </m:e>
            <m:sub>
              <m:r>
                <w:rPr>
                  <w:rFonts w:ascii="Cambria Math" w:hAnsi="Cambria Math"/>
                </w:rPr>
                <m:t>U</m:t>
              </m:r>
            </m:sub>
          </m:sSub>
          <m:d>
            <m:dPr>
              <m:begChr m:val="["/>
              <m:endChr m:val="]"/>
              <m:ctrlPr>
                <w:rPr>
                  <w:rFonts w:ascii="Cambria Math" w:hAnsi="Cambria Math"/>
                  <w:i/>
                </w:rPr>
              </m:ctrlPr>
            </m:dPr>
            <m:e>
              <m:r>
                <w:rPr>
                  <w:rFonts w:ascii="Cambria Math" w:hAnsi="Cambria Math"/>
                </w:rPr>
                <m:t>U</m:t>
              </m:r>
            </m:e>
          </m:d>
          <m:r>
            <w:rPr>
              <w:rFonts w:ascii="Cambria Math" w:hAnsi="Cambria Math"/>
            </w:rPr>
            <m:t>=</m:t>
          </m:r>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oMath>
      </m:oMathPara>
    </w:p>
    <w:p w14:paraId="6B16A2CF" w14:textId="77777777" w:rsidR="00940993" w:rsidRDefault="00940993" w:rsidP="00F507F6">
      <w:pPr>
        <w:spacing w:line="240" w:lineRule="auto"/>
        <w:jc w:val="left"/>
        <w:rPr>
          <w:b/>
          <w:bCs/>
        </w:rPr>
      </w:pPr>
    </w:p>
    <w:p w14:paraId="003B1F8F" w14:textId="220669D4" w:rsidR="00E029F8" w:rsidRPr="0081249F" w:rsidRDefault="00E029F8" w:rsidP="00F507F6">
      <w:pPr>
        <w:spacing w:line="240" w:lineRule="auto"/>
        <w:jc w:val="left"/>
        <w:rPr>
          <w:b/>
          <w:bCs/>
        </w:rPr>
      </w:pPr>
      <w:r w:rsidRPr="0081249F">
        <w:rPr>
          <w:b/>
          <w:bCs/>
        </w:rPr>
        <w:t xml:space="preserve">Covariance between </w:t>
      </w:r>
      <w:r w:rsidR="003725DD">
        <w:rPr>
          <w:b/>
          <w:bCs/>
        </w:rPr>
        <w:t>U</w:t>
      </w:r>
      <w:r w:rsidR="0081249F">
        <w:rPr>
          <w:b/>
          <w:bCs/>
        </w:rPr>
        <w:t xml:space="preserve"> </w:t>
      </w:r>
      <w:r w:rsidRPr="0081249F">
        <w:rPr>
          <w:b/>
          <w:bCs/>
        </w:rPr>
        <w:t xml:space="preserve">and </w:t>
      </w:r>
      <w:r w:rsidR="003725DD">
        <w:rPr>
          <w:b/>
          <w:bCs/>
        </w:rPr>
        <w:t>N</w:t>
      </w:r>
    </w:p>
    <w:p w14:paraId="60176508" w14:textId="06FEED5C" w:rsidR="00F808C0" w:rsidRPr="003725DD" w:rsidRDefault="003725DD" w:rsidP="00F507F6">
      <w:pPr>
        <w:spacing w:line="240" w:lineRule="auto"/>
        <w:jc w:val="left"/>
      </w:pPr>
      <m:oMathPara>
        <m:oMathParaPr>
          <m:jc m:val="left"/>
        </m:oMathParaPr>
        <m:oMath>
          <m:r>
            <w:rPr>
              <w:rFonts w:ascii="Cambria Math" w:hAnsi="Cambria Math"/>
            </w:rPr>
            <m:t>Cov</m:t>
          </m:r>
          <m:d>
            <m:dPr>
              <m:ctrlPr>
                <w:rPr>
                  <w:rFonts w:ascii="Cambria Math" w:hAnsi="Cambria Math"/>
                  <w:i/>
                </w:rPr>
              </m:ctrlPr>
            </m:dPr>
            <m:e>
              <m:r>
                <w:rPr>
                  <w:rFonts w:ascii="Cambria Math" w:hAnsi="Cambria Math"/>
                </w:rPr>
                <m:t>U,N</m:t>
              </m:r>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r>
                <m:rPr>
                  <m:scr m:val="double-struck"/>
                </m:rPr>
                <w:rPr>
                  <w:rFonts w:ascii="Cambria Math" w:hAnsi="Cambria Math"/>
                </w:rPr>
                <m:t>E[</m:t>
              </m:r>
              <m:r>
                <w:rPr>
                  <w:rFonts w:ascii="Cambria Math" w:hAnsi="Cambria Math"/>
                </w:rPr>
                <m:t>U])(N-</m:t>
              </m:r>
              <m:r>
                <m:rPr>
                  <m:scr m:val="double-struck"/>
                </m:rPr>
                <w:rPr>
                  <w:rFonts w:ascii="Cambria Math" w:hAnsi="Cambria Math"/>
                </w:rPr>
                <m:t>E[</m:t>
              </m:r>
              <m:r>
                <w:rPr>
                  <w:rFonts w:ascii="Cambria Math" w:hAnsi="Cambria Math"/>
                </w:rPr>
                <m:t>N])</m:t>
              </m:r>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UN</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r>
                <w:rPr>
                  <w:rFonts w:ascii="Cambria Math" w:hAnsi="Cambria Math"/>
                </w:rPr>
                <m:t>|N</m:t>
              </m:r>
            </m:e>
          </m:d>
          <m:r>
            <m:rPr>
              <m:scr m:val="double-struck"/>
            </m:rPr>
            <w:rPr>
              <w:rFonts w:ascii="Cambria Math" w:hAnsi="Cambria Math"/>
            </w:rPr>
            <m:t>E[</m:t>
          </m:r>
          <m:r>
            <w:rPr>
              <w:rFonts w:ascii="Cambria Math" w:hAnsi="Cambria Math"/>
            </w:rPr>
            <m:t>N]</m:t>
          </m:r>
        </m:oMath>
      </m:oMathPara>
    </w:p>
    <w:p w14:paraId="1F6C1FF5" w14:textId="7B798DBF" w:rsidR="00D04340" w:rsidRDefault="00D04340" w:rsidP="00D04340">
      <w:pPr>
        <w:spacing w:line="240" w:lineRule="auto"/>
        <w:jc w:val="left"/>
      </w:pPr>
      <w:r>
        <w:t xml:space="preserve">Let’s compute the expected values of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UN</m:t>
            </m:r>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r>
              <w:rPr>
                <w:rFonts w:ascii="Cambria Math" w:hAnsi="Cambria Math"/>
              </w:rPr>
              <m:t>|N</m:t>
            </m:r>
          </m:e>
        </m:d>
        <m:r>
          <w:rPr>
            <w:rFonts w:ascii="Cambria Math" w:hAnsi="Cambria Math"/>
          </w:rPr>
          <m:t xml:space="preserve">, </m:t>
        </m:r>
        <m:r>
          <m:rPr>
            <m:scr m:val="double-struck"/>
          </m:rPr>
          <w:rPr>
            <w:rFonts w:ascii="Cambria Math" w:hAnsi="Cambria Math"/>
          </w:rPr>
          <m:t>E[</m:t>
        </m:r>
        <m:r>
          <w:rPr>
            <w:rFonts w:ascii="Cambria Math" w:hAnsi="Cambria Math"/>
          </w:rPr>
          <m:t>N]</m:t>
        </m:r>
      </m:oMath>
    </w:p>
    <w:p w14:paraId="392DDC09" w14:textId="77777777" w:rsidR="002F79CD" w:rsidRDefault="002F79CD" w:rsidP="00D04340">
      <w:pPr>
        <w:spacing w:line="240" w:lineRule="auto"/>
        <w:jc w:val="left"/>
      </w:pPr>
    </w:p>
    <w:p w14:paraId="19CC6E06" w14:textId="52A5AEC0" w:rsidR="002F79CD" w:rsidRPr="00B748A8" w:rsidRDefault="002F79CD" w:rsidP="00D04340">
      <w:pPr>
        <w:spacing w:line="240" w:lineRule="auto"/>
        <w:jc w:val="left"/>
        <w:rPr>
          <w:b/>
          <w:bCs/>
        </w:rPr>
      </w:pPr>
      <w:r w:rsidRPr="00B748A8">
        <w:rPr>
          <w:b/>
          <w:bCs/>
        </w:rPr>
        <w:t>Expected value of Z</w:t>
      </w:r>
    </w:p>
    <w:p w14:paraId="1B21ECF7" w14:textId="508BAF2F" w:rsidR="000701F5" w:rsidRPr="000701F5" w:rsidRDefault="000701F5" w:rsidP="00D04340">
      <w:pPr>
        <w:spacing w:line="240" w:lineRule="auto"/>
        <w:jc w:val="left"/>
      </w:pPr>
      <m:oMath>
        <m:sSub>
          <m:sSubPr>
            <m:ctrlPr>
              <w:rPr>
                <w:rFonts w:ascii="Cambria Math" w:hAnsi="Cambria Math"/>
                <w:i/>
              </w:rPr>
            </m:ctrlPr>
          </m:sSubPr>
          <m:e>
            <m:r>
              <m:rPr>
                <m:scr m:val="double-struck"/>
              </m:rPr>
              <w:rPr>
                <w:rFonts w:ascii="Cambria Math" w:hAnsi="Cambria Math"/>
              </w:rPr>
              <m:t>E</m:t>
            </m:r>
          </m:e>
          <m:sub>
            <m:r>
              <w:rPr>
                <w:rFonts w:ascii="Cambria Math" w:hAnsi="Cambria Math"/>
              </w:rPr>
              <m:t>U,N</m:t>
            </m:r>
          </m:sub>
        </m:sSub>
        <m:d>
          <m:dPr>
            <m:begChr m:val="["/>
            <m:endChr m:val="]"/>
            <m:ctrlPr>
              <w:rPr>
                <w:rFonts w:ascii="Cambria Math" w:hAnsi="Cambria Math"/>
                <w:i/>
              </w:rPr>
            </m:ctrlPr>
          </m:dPr>
          <m:e>
            <m:r>
              <w:rPr>
                <w:rFonts w:ascii="Cambria Math" w:hAnsi="Cambria Math"/>
              </w:rPr>
              <m:t>UN</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U,N</m:t>
            </m:r>
          </m:sub>
        </m:sSub>
        <m:d>
          <m:dPr>
            <m:begChr m:val="["/>
            <m:endChr m:val="]"/>
            <m:ctrlPr>
              <w:rPr>
                <w:rFonts w:ascii="Cambria Math" w:hAnsi="Cambria Math"/>
                <w:i/>
              </w:rPr>
            </m:ctrlPr>
          </m:dPr>
          <m:e>
            <m:r>
              <w:rPr>
                <w:rFonts w:ascii="Cambria Math" w:hAnsi="Cambria Math"/>
              </w:rPr>
              <m:t>Z</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hAnsi="Cambria Math"/>
              </w:rPr>
              <m:t>Z</m:t>
            </m:r>
            <m:sSub>
              <m:sSubPr>
                <m:ctrlPr>
                  <w:rPr>
                    <w:rFonts w:ascii="Cambria Math" w:hAnsi="Cambria Math"/>
                    <w:i/>
                  </w:rPr>
                </m:ctrlPr>
              </m:sSubPr>
              <m:e>
                <m:r>
                  <w:rPr>
                    <w:rFonts w:ascii="Cambria Math" w:hAnsi="Cambria Math"/>
                  </w:rPr>
                  <m:t>f</m:t>
                </m:r>
              </m:e>
              <m:sub>
                <m:r>
                  <w:rPr>
                    <w:rFonts w:ascii="Cambria Math" w:hAnsi="Cambria Math"/>
                  </w:rPr>
                  <m:t>U,N</m:t>
                </m:r>
              </m:sub>
            </m:sSub>
            <m:d>
              <m:dPr>
                <m:ctrlPr>
                  <w:rPr>
                    <w:rFonts w:ascii="Cambria Math" w:hAnsi="Cambria Math"/>
                    <w:i/>
                  </w:rPr>
                </m:ctrlPr>
              </m:dPr>
              <m:e>
                <m:r>
                  <w:rPr>
                    <w:rFonts w:ascii="Cambria Math" w:hAnsi="Cambria Math"/>
                  </w:rPr>
                  <m:t>u,n</m:t>
                </m:r>
              </m:e>
            </m:d>
            <m:r>
              <w:rPr>
                <w:rFonts w:ascii="Cambria Math" w:hAnsi="Cambria Math"/>
              </w:rPr>
              <m:t>dudn</m:t>
            </m:r>
          </m:e>
        </m:nary>
        <m:r>
          <w:rPr>
            <w:rFonts w:ascii="Cambria Math" w:hAnsi="Cambria Math"/>
          </w:rPr>
          <m:t xml:space="preserve"> </m:t>
        </m:r>
      </m:oMath>
      <w:r w:rsidR="00C14C3C">
        <w:t>- (1)</w:t>
      </w:r>
    </w:p>
    <w:p w14:paraId="5B323C14" w14:textId="60902F79" w:rsidR="000701F5" w:rsidRDefault="000701F5" w:rsidP="00D04340">
      <w:pPr>
        <w:spacing w:line="240" w:lineRule="auto"/>
        <w:jc w:val="left"/>
      </w:pPr>
      <w:r>
        <w:t>From conditional PDFs of Two RVs, we know that</w:t>
      </w:r>
      <w:r w:rsidR="00C14C3C">
        <w:t>:</w:t>
      </w:r>
    </w:p>
    <w:p w14:paraId="593884D0" w14:textId="4C552A3F" w:rsidR="000701F5" w:rsidRPr="00C14C3C" w:rsidRDefault="000701F5" w:rsidP="00D04340">
      <w:pPr>
        <w:spacing w:line="240" w:lineRule="auto"/>
        <w:jc w:val="left"/>
      </w:pPr>
      <m:oMath>
        <m:sSub>
          <m:sSubPr>
            <m:ctrlPr>
              <w:rPr>
                <w:rFonts w:ascii="Cambria Math" w:hAnsi="Cambria Math"/>
                <w:i/>
              </w:rPr>
            </m:ctrlPr>
          </m:sSubPr>
          <m:e>
            <m:r>
              <w:rPr>
                <w:rFonts w:ascii="Cambria Math" w:hAnsi="Cambria Math"/>
              </w:rPr>
              <m:t>f</m:t>
            </m:r>
          </m:e>
          <m:sub>
            <m:r>
              <w:rPr>
                <w:rFonts w:ascii="Cambria Math" w:hAnsi="Cambria Math"/>
              </w:rPr>
              <m:t>U|N</m:t>
            </m:r>
          </m:sub>
        </m:sSub>
        <m:d>
          <m:dPr>
            <m:ctrlPr>
              <w:rPr>
                <w:rFonts w:ascii="Cambria Math" w:hAnsi="Cambria Math"/>
                <w:i/>
              </w:rPr>
            </m:ctrlPr>
          </m:dPr>
          <m:e>
            <m:r>
              <w:rPr>
                <w:rFonts w:ascii="Cambria Math" w:hAnsi="Cambria Math"/>
              </w:rPr>
              <m:t>u | N=n</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U,N</m:t>
                </m:r>
              </m:sub>
            </m:sSub>
            <m:d>
              <m:dPr>
                <m:ctrlPr>
                  <w:rPr>
                    <w:rFonts w:ascii="Cambria Math" w:hAnsi="Cambria Math"/>
                    <w:i/>
                  </w:rPr>
                </m:ctrlPr>
              </m:dPr>
              <m:e>
                <m:r>
                  <w:rPr>
                    <w:rFonts w:ascii="Cambria Math" w:hAnsi="Cambria Math"/>
                  </w:rPr>
                  <m:t>u,n</m:t>
                </m:r>
              </m:e>
            </m:d>
          </m:num>
          <m:den>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N=n</m:t>
                </m:r>
              </m:e>
            </m:d>
          </m:den>
        </m:f>
      </m:oMath>
      <w:r>
        <w:t xml:space="preserve"> </w:t>
      </w:r>
      <w:r>
        <w:sym w:font="Wingdings" w:char="F0E8"/>
      </w:r>
      <w:r>
        <w:t xml:space="preserve"> </w:t>
      </w:r>
      <m:oMath>
        <m:sSub>
          <m:sSubPr>
            <m:ctrlPr>
              <w:rPr>
                <w:rFonts w:ascii="Cambria Math" w:hAnsi="Cambria Math"/>
                <w:i/>
              </w:rPr>
            </m:ctrlPr>
          </m:sSubPr>
          <m:e>
            <m:r>
              <w:rPr>
                <w:rFonts w:ascii="Cambria Math" w:hAnsi="Cambria Math"/>
              </w:rPr>
              <m:t>f</m:t>
            </m:r>
          </m:e>
          <m:sub>
            <m:r>
              <w:rPr>
                <w:rFonts w:ascii="Cambria Math" w:hAnsi="Cambria Math"/>
              </w:rPr>
              <m:t>U,N</m:t>
            </m:r>
          </m:sub>
        </m:sSub>
        <m:d>
          <m:dPr>
            <m:ctrlPr>
              <w:rPr>
                <w:rFonts w:ascii="Cambria Math" w:hAnsi="Cambria Math"/>
                <w:i/>
              </w:rPr>
            </m:ctrlPr>
          </m:dPr>
          <m:e>
            <m:r>
              <w:rPr>
                <w:rFonts w:ascii="Cambria Math" w:hAnsi="Cambria Math"/>
              </w:rPr>
              <m:t>u,n</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N=n)*</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(N=n)</m:t>
        </m:r>
      </m:oMath>
    </w:p>
    <w:p w14:paraId="24FF6823" w14:textId="47DE86A5" w:rsidR="00C14C3C" w:rsidRDefault="00C14C3C" w:rsidP="00D04340">
      <w:pPr>
        <w:spacing w:line="240" w:lineRule="auto"/>
        <w:jc w:val="left"/>
      </w:pPr>
      <w:r>
        <w:t xml:space="preserve">Substituting </w:t>
      </w:r>
      <m:oMath>
        <m:sSub>
          <m:sSubPr>
            <m:ctrlPr>
              <w:rPr>
                <w:rFonts w:ascii="Cambria Math" w:hAnsi="Cambria Math"/>
                <w:i/>
              </w:rPr>
            </m:ctrlPr>
          </m:sSubPr>
          <m:e>
            <m:r>
              <w:rPr>
                <w:rFonts w:ascii="Cambria Math" w:hAnsi="Cambria Math"/>
              </w:rPr>
              <m:t>f</m:t>
            </m:r>
          </m:e>
          <m:sub>
            <m:r>
              <w:rPr>
                <w:rFonts w:ascii="Cambria Math" w:hAnsi="Cambria Math"/>
              </w:rPr>
              <m:t>U,N</m:t>
            </m:r>
          </m:sub>
        </m:sSub>
        <m:d>
          <m:dPr>
            <m:ctrlPr>
              <w:rPr>
                <w:rFonts w:ascii="Cambria Math" w:hAnsi="Cambria Math"/>
                <w:i/>
              </w:rPr>
            </m:ctrlPr>
          </m:dPr>
          <m:e>
            <m:r>
              <w:rPr>
                <w:rFonts w:ascii="Cambria Math" w:hAnsi="Cambria Math"/>
              </w:rPr>
              <m:t>u,n</m:t>
            </m:r>
          </m:e>
        </m:d>
      </m:oMath>
      <w:r>
        <w:t xml:space="preserve"> in equ</w:t>
      </w:r>
      <w:proofErr w:type="spellStart"/>
      <w:r>
        <w:t>ation</w:t>
      </w:r>
      <w:proofErr w:type="spellEnd"/>
      <w:r>
        <w:t xml:space="preserve"> (1),</w:t>
      </w:r>
    </w:p>
    <w:p w14:paraId="4DC9AD3F" w14:textId="69F4F4AB" w:rsidR="00C14C3C" w:rsidRPr="00C14C3C" w:rsidRDefault="002F79CD" w:rsidP="00D04340">
      <w:pPr>
        <w:spacing w:line="240" w:lineRule="auto"/>
        <w:jc w:val="left"/>
      </w:pPr>
      <w:r>
        <w:t xml:space="preserve">Expected Value of Z =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U,N</m:t>
            </m:r>
          </m:sub>
        </m:sSub>
        <m:d>
          <m:dPr>
            <m:begChr m:val="["/>
            <m:endChr m:val="]"/>
            <m:ctrlPr>
              <w:rPr>
                <w:rFonts w:ascii="Cambria Math" w:hAnsi="Cambria Math"/>
                <w:i/>
              </w:rPr>
            </m:ctrlPr>
          </m:dPr>
          <m:e>
            <m:r>
              <w:rPr>
                <w:rFonts w:ascii="Cambria Math" w:hAnsi="Cambria Math"/>
              </w:rPr>
              <m:t>UN</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U,N</m:t>
            </m:r>
          </m:sub>
        </m:sSub>
        <m:d>
          <m:dPr>
            <m:begChr m:val="["/>
            <m:endChr m:val="]"/>
            <m:ctrlPr>
              <w:rPr>
                <w:rFonts w:ascii="Cambria Math" w:hAnsi="Cambria Math"/>
                <w:i/>
              </w:rPr>
            </m:ctrlPr>
          </m:dPr>
          <m:e>
            <m:r>
              <w:rPr>
                <w:rFonts w:ascii="Cambria Math" w:hAnsi="Cambria Math"/>
              </w:rPr>
              <m:t>Z</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hAnsi="Cambria Math"/>
              </w:rPr>
              <m:t>Z</m:t>
            </m:r>
            <m:sSub>
              <m:sSubPr>
                <m:ctrlPr>
                  <w:rPr>
                    <w:rFonts w:ascii="Cambria Math" w:hAnsi="Cambria Math"/>
                    <w:i/>
                  </w:rPr>
                </m:ctrlPr>
              </m:sSubPr>
              <m:e>
                <m:r>
                  <w:rPr>
                    <w:rFonts w:ascii="Cambria Math" w:hAnsi="Cambria Math"/>
                  </w:rPr>
                  <m:t>f</m:t>
                </m:r>
              </m:e>
              <m:sub>
                <m:r>
                  <w:rPr>
                    <w:rFonts w:ascii="Cambria Math" w:hAnsi="Cambria Math"/>
                  </w:rPr>
                  <m:t>U|N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N=n)*</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(N=n)dudn</m:t>
            </m:r>
          </m:e>
        </m:nary>
      </m:oMath>
    </w:p>
    <w:p w14:paraId="3D6D9A23" w14:textId="37830189" w:rsidR="00C14C3C" w:rsidRPr="00C14C3C" w:rsidRDefault="00C14C3C" w:rsidP="00D04340">
      <w:pPr>
        <w:spacing w:line="240" w:lineRule="auto"/>
        <w:jc w:val="left"/>
      </w:pPr>
      <m:oMathPara>
        <m:oMathParaPr>
          <m:jc m:val="left"/>
        </m:oMathParaPr>
        <m:oMath>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U,N</m:t>
              </m:r>
            </m:sub>
          </m:sSub>
          <m:d>
            <m:dPr>
              <m:begChr m:val="["/>
              <m:endChr m:val="]"/>
              <m:ctrlPr>
                <w:rPr>
                  <w:rFonts w:ascii="Cambria Math" w:hAnsi="Cambria Math"/>
                  <w:i/>
                </w:rPr>
              </m:ctrlPr>
            </m:dPr>
            <m:e>
              <m:r>
                <w:rPr>
                  <w:rFonts w:ascii="Cambria Math" w:hAnsi="Cambria Math"/>
                </w:rPr>
                <m:t>Z</m:t>
              </m:r>
            </m:e>
          </m:d>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color w:val="C00000"/>
                    </w:rPr>
                  </m:ctrlPr>
                </m:dPr>
                <m:e>
                  <m:nary>
                    <m:naryPr>
                      <m:limLoc m:val="undOvr"/>
                      <m:subHide m:val="1"/>
                      <m:supHide m:val="1"/>
                      <m:ctrlPr>
                        <w:rPr>
                          <w:rFonts w:ascii="Cambria Math" w:hAnsi="Cambria Math"/>
                          <w:i/>
                          <w:color w:val="C00000"/>
                        </w:rPr>
                      </m:ctrlPr>
                    </m:naryPr>
                    <m:sub/>
                    <m:sup/>
                    <m:e>
                      <m:r>
                        <w:rPr>
                          <w:rFonts w:ascii="Cambria Math" w:hAnsi="Cambria Math"/>
                          <w:color w:val="C00000"/>
                        </w:rPr>
                        <m:t>Z</m:t>
                      </m:r>
                      <m:sSub>
                        <m:sSubPr>
                          <m:ctrlPr>
                            <w:rPr>
                              <w:rFonts w:ascii="Cambria Math" w:hAnsi="Cambria Math"/>
                              <w:i/>
                              <w:color w:val="C00000"/>
                            </w:rPr>
                          </m:ctrlPr>
                        </m:sSubPr>
                        <m:e>
                          <m:r>
                            <w:rPr>
                              <w:rFonts w:ascii="Cambria Math" w:hAnsi="Cambria Math"/>
                              <w:color w:val="C00000"/>
                            </w:rPr>
                            <m:t>f</m:t>
                          </m:r>
                        </m:e>
                        <m:sub>
                          <m:r>
                            <w:rPr>
                              <w:rFonts w:ascii="Cambria Math" w:hAnsi="Cambria Math"/>
                              <w:color w:val="C00000"/>
                            </w:rPr>
                            <m:t>U|N</m:t>
                          </m:r>
                        </m:sub>
                      </m:sSub>
                      <m:d>
                        <m:dPr>
                          <m:endChr m:val="|"/>
                          <m:ctrlPr>
                            <w:rPr>
                              <w:rFonts w:ascii="Cambria Math" w:hAnsi="Cambria Math"/>
                              <w:i/>
                              <w:color w:val="C00000"/>
                            </w:rPr>
                          </m:ctrlPr>
                        </m:dPr>
                        <m:e>
                          <m:r>
                            <w:rPr>
                              <w:rFonts w:ascii="Cambria Math" w:hAnsi="Cambria Math"/>
                              <w:color w:val="C00000"/>
                            </w:rPr>
                            <m:t xml:space="preserve">u </m:t>
                          </m:r>
                        </m:e>
                      </m:d>
                      <m:r>
                        <w:rPr>
                          <w:rFonts w:ascii="Cambria Math" w:hAnsi="Cambria Math"/>
                          <w:color w:val="C00000"/>
                        </w:rPr>
                        <m:t xml:space="preserve"> N=n)</m:t>
                      </m:r>
                      <m:r>
                        <w:rPr>
                          <w:rFonts w:ascii="Cambria Math" w:hAnsi="Cambria Math"/>
                          <w:color w:val="C00000"/>
                        </w:rPr>
                        <m:t>du</m:t>
                      </m:r>
                    </m:e>
                  </m:nary>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(N=n)dn</m:t>
              </m:r>
            </m:e>
          </m:nary>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U|N</m:t>
              </m:r>
            </m:sub>
          </m:sSub>
          <m:r>
            <w:rPr>
              <w:rFonts w:ascii="Cambria Math" w:hAnsi="Cambria Math"/>
            </w:rPr>
            <m:t>[Z]]</m:t>
          </m:r>
        </m:oMath>
      </m:oMathPara>
    </w:p>
    <w:p w14:paraId="629E3B77" w14:textId="10DCC913" w:rsidR="00D04340" w:rsidRPr="00D04340" w:rsidRDefault="00D04340" w:rsidP="003725DD">
      <w:pPr>
        <w:spacing w:line="240" w:lineRule="auto"/>
        <w:jc w:val="left"/>
      </w:pPr>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U|N</m:t>
            </m:r>
          </m:sub>
        </m:sSub>
        <m:d>
          <m:dPr>
            <m:begChr m:val="["/>
            <m:endChr m:val="]"/>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U|N</m:t>
            </m:r>
          </m:sub>
        </m:sSub>
        <m:d>
          <m:dPr>
            <m:begChr m:val="["/>
            <m:endChr m:val="]"/>
            <m:ctrlPr>
              <w:rPr>
                <w:rFonts w:ascii="Cambria Math" w:hAnsi="Cambria Math"/>
                <w:i/>
              </w:rPr>
            </m:ctrlPr>
          </m:dPr>
          <m:e>
            <m:r>
              <w:rPr>
                <w:rFonts w:ascii="Cambria Math" w:hAnsi="Cambria Math"/>
              </w:rPr>
              <m:t>U.N=N</m:t>
            </m:r>
          </m:e>
        </m:d>
        <m:r>
          <w:rPr>
            <w:rFonts w:ascii="Cambria Math" w:hAnsi="Cambria Math"/>
          </w:rPr>
          <m:t>=</m:t>
        </m:r>
        <m:sSub>
          <m:sSubPr>
            <m:ctrlPr>
              <w:rPr>
                <w:rFonts w:ascii="Cambria Math" w:hAnsi="Cambria Math"/>
                <w:i/>
              </w:rPr>
            </m:ctrlPr>
          </m:sSubPr>
          <m:e>
            <m:r>
              <w:rPr>
                <w:rFonts w:ascii="Cambria Math" w:hAnsi="Cambria Math"/>
              </w:rPr>
              <m:t>N.</m:t>
            </m:r>
            <m:r>
              <m:rPr>
                <m:scr m:val="double-struck"/>
              </m:rPr>
              <w:rPr>
                <w:rFonts w:ascii="Cambria Math" w:hAnsi="Cambria Math"/>
              </w:rPr>
              <m:t>E</m:t>
            </m:r>
          </m:e>
          <m:sub>
            <m:r>
              <w:rPr>
                <w:rFonts w:ascii="Cambria Math" w:hAnsi="Cambria Math"/>
              </w:rPr>
              <m:t>U</m:t>
            </m:r>
          </m:sub>
        </m:sSub>
        <m:d>
          <m:dPr>
            <m:begChr m:val="["/>
            <m:endChr m:val="]"/>
            <m:ctrlPr>
              <w:rPr>
                <w:rFonts w:ascii="Cambria Math" w:hAnsi="Cambria Math"/>
                <w:i/>
              </w:rPr>
            </m:ctrlPr>
          </m:dPr>
          <m:e>
            <m:r>
              <w:rPr>
                <w:rFonts w:ascii="Cambria Math" w:hAnsi="Cambria Math"/>
              </w:rPr>
              <m:t>U</m:t>
            </m:r>
          </m:e>
        </m:d>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oMath>
    </w:p>
    <w:p w14:paraId="41AA5694" w14:textId="096977D4" w:rsidR="003725DD" w:rsidRPr="00D831F5" w:rsidRDefault="00D831F5" w:rsidP="00D04340">
      <w:pPr>
        <w:rPr>
          <w:b/>
          <w:bCs/>
        </w:rPr>
      </w:pPr>
      <m:oMathPara>
        <m:oMathParaPr>
          <m:jc m:val="left"/>
        </m:oMathParaPr>
        <m:oMath>
          <m:r>
            <m:rPr>
              <m:sty m:val="b"/>
            </m:rPr>
            <w:rPr>
              <w:rFonts w:ascii="Cambria Math" w:hAnsi="Cambria Math"/>
            </w:rPr>
            <m:t>∴</m:t>
          </m:r>
          <m:sSub>
            <m:sSubPr>
              <m:ctrlPr>
                <w:rPr>
                  <w:rFonts w:ascii="Cambria Math" w:hAnsi="Cambria Math"/>
                  <w:b/>
                  <w:bCs/>
                </w:rPr>
              </m:ctrlPr>
            </m:sSubPr>
            <m:e>
              <m:r>
                <m:rPr>
                  <m:scr m:val="double-struck"/>
                  <m:sty m:val="b"/>
                </m:rPr>
                <w:rPr>
                  <w:rFonts w:ascii="Cambria Math" w:hAnsi="Cambria Math"/>
                </w:rPr>
                <m:t>E</m:t>
              </m:r>
            </m:e>
            <m:sub>
              <m:r>
                <m:rPr>
                  <m:sty m:val="b"/>
                </m:rPr>
                <w:rPr>
                  <w:rFonts w:ascii="Cambria Math" w:hAnsi="Cambria Math"/>
                </w:rPr>
                <m:t>U,N</m:t>
              </m:r>
            </m:sub>
          </m:sSub>
          <m:d>
            <m:dPr>
              <m:begChr m:val="["/>
              <m:endChr m:val="]"/>
              <m:ctrlPr>
                <w:rPr>
                  <w:rFonts w:ascii="Cambria Math" w:hAnsi="Cambria Math"/>
                  <w:b/>
                  <w:bCs/>
                </w:rPr>
              </m:ctrlPr>
            </m:dPr>
            <m:e>
              <m:r>
                <m:rPr>
                  <m:sty m:val="b"/>
                </m:rPr>
                <w:rPr>
                  <w:rFonts w:ascii="Cambria Math" w:hAnsi="Cambria Math"/>
                </w:rPr>
                <m:t>Z</m:t>
              </m:r>
            </m:e>
          </m:d>
          <m:r>
            <m:rPr>
              <m:sty m:val="b"/>
            </m:rPr>
            <w:rPr>
              <w:rFonts w:ascii="Cambria Math" w:hAnsi="Cambria Math"/>
            </w:rPr>
            <m:t>=</m:t>
          </m:r>
          <m:sSub>
            <m:sSubPr>
              <m:ctrlPr>
                <w:rPr>
                  <w:rFonts w:ascii="Cambria Math" w:hAnsi="Cambria Math"/>
                  <w:b/>
                  <w:bCs/>
                  <w:i/>
                </w:rPr>
              </m:ctrlPr>
            </m:sSubPr>
            <m:e>
              <m:r>
                <m:rPr>
                  <m:scr m:val="double-struck"/>
                  <m:sty m:val="bi"/>
                </m:rPr>
                <w:rPr>
                  <w:rFonts w:ascii="Cambria Math" w:hAnsi="Cambria Math"/>
                </w:rPr>
                <m:t>E</m:t>
              </m:r>
            </m:e>
            <m:sub>
              <m:r>
                <m:rPr>
                  <m:sty m:val="bi"/>
                </m:rPr>
                <w:rPr>
                  <w:rFonts w:ascii="Cambria Math" w:hAnsi="Cambria Math"/>
                </w:rPr>
                <m:t>N</m:t>
              </m:r>
            </m:sub>
          </m:sSub>
          <m:d>
            <m:dPr>
              <m:begChr m:val="["/>
              <m:endChr m:val="]"/>
              <m:ctrlPr>
                <w:rPr>
                  <w:rFonts w:ascii="Cambria Math" w:hAnsi="Cambria Math"/>
                  <w:b/>
                  <w:bCs/>
                  <w:i/>
                </w:rPr>
              </m:ctrlPr>
            </m:dPr>
            <m:e>
              <m:sSub>
                <m:sSubPr>
                  <m:ctrlPr>
                    <w:rPr>
                      <w:rFonts w:ascii="Cambria Math" w:hAnsi="Cambria Math"/>
                      <w:b/>
                      <w:bCs/>
                      <w:i/>
                    </w:rPr>
                  </m:ctrlPr>
                </m:sSubPr>
                <m:e>
                  <m:r>
                    <m:rPr>
                      <m:scr m:val="double-struck"/>
                      <m:sty m:val="bi"/>
                    </m:rPr>
                    <w:rPr>
                      <w:rFonts w:ascii="Cambria Math" w:hAnsi="Cambria Math"/>
                    </w:rPr>
                    <m:t>E</m:t>
                  </m:r>
                </m:e>
                <m:sub>
                  <m:r>
                    <m:rPr>
                      <m:sty m:val="bi"/>
                    </m:rPr>
                    <w:rPr>
                      <w:rFonts w:ascii="Cambria Math" w:hAnsi="Cambria Math"/>
                    </w:rPr>
                    <m:t>U|N</m:t>
                  </m:r>
                </m:sub>
              </m:sSub>
              <m:d>
                <m:dPr>
                  <m:begChr m:val="["/>
                  <m:endChr m:val="]"/>
                  <m:ctrlPr>
                    <w:rPr>
                      <w:rFonts w:ascii="Cambria Math" w:hAnsi="Cambria Math"/>
                      <w:b/>
                      <w:bCs/>
                      <w:i/>
                    </w:rPr>
                  </m:ctrlPr>
                </m:dPr>
                <m:e>
                  <m:r>
                    <m:rPr>
                      <m:sty m:val="bi"/>
                    </m:rPr>
                    <w:rPr>
                      <w:rFonts w:ascii="Cambria Math" w:hAnsi="Cambria Math"/>
                    </w:rPr>
                    <m:t>Z</m:t>
                  </m:r>
                </m:e>
              </m:d>
            </m:e>
          </m:d>
          <m:r>
            <m:rPr>
              <m:sty m:val="b"/>
            </m:rPr>
            <w:rPr>
              <w:rFonts w:ascii="Cambria Math" w:hAnsi="Cambria Math"/>
            </w:rPr>
            <m:t xml:space="preserve">= </m:t>
          </m:r>
          <m:sSub>
            <m:sSubPr>
              <m:ctrlPr>
                <w:rPr>
                  <w:rFonts w:ascii="Cambria Math" w:hAnsi="Cambria Math"/>
                  <w:b/>
                  <w:bCs/>
                </w:rPr>
              </m:ctrlPr>
            </m:sSubPr>
            <m:e>
              <m:r>
                <m:rPr>
                  <m:scr m:val="double-struck"/>
                  <m:sty m:val="b"/>
                </m:rPr>
                <w:rPr>
                  <w:rFonts w:ascii="Cambria Math" w:hAnsi="Cambria Math"/>
                </w:rPr>
                <m:t>E</m:t>
              </m:r>
            </m:e>
            <m:sub>
              <m:r>
                <m:rPr>
                  <m:sty m:val="bi"/>
                </m:rPr>
                <w:rPr>
                  <w:rFonts w:ascii="Cambria Math" w:hAnsi="Cambria Math"/>
                </w:rPr>
                <m:t>N</m:t>
              </m:r>
            </m:sub>
          </m:sSub>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b/>
                          <w:bCs/>
                        </w:rPr>
                      </m:ctrlPr>
                    </m:sSupPr>
                    <m:e>
                      <m:r>
                        <m:rPr>
                          <m:sty m:val="bi"/>
                        </m:rPr>
                        <w:rPr>
                          <w:rFonts w:ascii="Cambria Math" w:hAnsi="Cambria Math"/>
                        </w:rPr>
                        <m:t>N</m:t>
                      </m:r>
                    </m:e>
                    <m:sup>
                      <m:r>
                        <m:rPr>
                          <m:sty m:val="b"/>
                        </m:rPr>
                        <w:rPr>
                          <w:rFonts w:ascii="Cambria Math" w:hAnsi="Cambria Math"/>
                        </w:rPr>
                        <m:t>2</m:t>
                      </m:r>
                    </m:sup>
                  </m:sSup>
                </m:num>
                <m:den>
                  <m:r>
                    <m:rPr>
                      <m:sty m:val="b"/>
                    </m:rPr>
                    <w:rPr>
                      <w:rFonts w:ascii="Cambria Math" w:hAnsi="Cambria Math"/>
                    </w:rPr>
                    <m:t>2</m:t>
                  </m:r>
                </m:den>
              </m:f>
            </m:e>
          </m:d>
          <m:r>
            <m:rPr>
              <m:sty m:val="b"/>
            </m:rPr>
            <w:rPr>
              <w:rFonts w:ascii="Cambria Math" w:hAnsi="Cambria Math"/>
            </w:rPr>
            <m:t>=</m:t>
          </m:r>
          <m:f>
            <m:fPr>
              <m:ctrlPr>
                <w:rPr>
                  <w:rFonts w:ascii="Cambria Math" w:hAnsi="Cambria Math"/>
                  <w:b/>
                  <w:bCs/>
                </w:rPr>
              </m:ctrlPr>
            </m:fPr>
            <m:num>
              <m:r>
                <m:rPr>
                  <m:sty m:val="b"/>
                </m:rPr>
                <w:rPr>
                  <w:rFonts w:ascii="Cambria Math" w:hAnsi="Cambria Math"/>
                </w:rPr>
                <m:t>1</m:t>
              </m:r>
            </m:num>
            <m:den>
              <m:r>
                <m:rPr>
                  <m:sty m:val="b"/>
                </m:rPr>
                <w:rPr>
                  <w:rFonts w:ascii="Cambria Math" w:hAnsi="Cambria Math"/>
                </w:rPr>
                <m:t>2</m:t>
              </m:r>
            </m:den>
          </m:f>
          <m:r>
            <m:rPr>
              <m:sty m:val="bi"/>
            </m:rPr>
            <w:rPr>
              <w:rFonts w:ascii="Cambria Math" w:hAnsi="Cambria Math"/>
            </w:rPr>
            <m:t>*</m:t>
          </m:r>
          <m:sSub>
            <m:sSubPr>
              <m:ctrlPr>
                <w:rPr>
                  <w:rFonts w:ascii="Cambria Math" w:hAnsi="Cambria Math"/>
                  <w:b/>
                  <w:bCs/>
                  <w:i/>
                </w:rPr>
              </m:ctrlPr>
            </m:sSubPr>
            <m:e>
              <m:r>
                <m:rPr>
                  <m:scr m:val="double-struck"/>
                  <m:sty m:val="bi"/>
                </m:rPr>
                <w:rPr>
                  <w:rFonts w:ascii="Cambria Math" w:hAnsi="Cambria Math"/>
                </w:rPr>
                <m:t>E</m:t>
              </m:r>
            </m:e>
            <m:sub>
              <m:r>
                <m:rPr>
                  <m:sty m:val="bi"/>
                </m:rPr>
                <w:rPr>
                  <w:rFonts w:ascii="Cambria Math" w:hAnsi="Cambria Math"/>
                </w:rPr>
                <m:t>N</m:t>
              </m:r>
            </m:sub>
          </m:sSub>
          <m:d>
            <m:dPr>
              <m:begChr m:val="["/>
              <m:endChr m:val="]"/>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*Var</m:t>
          </m:r>
          <m:d>
            <m:dPr>
              <m:ctrlPr>
                <w:rPr>
                  <w:rFonts w:ascii="Cambria Math" w:hAnsi="Cambria Math"/>
                  <w:b/>
                  <w:bCs/>
                  <w:i/>
                </w:rPr>
              </m:ctrlPr>
            </m:dPr>
            <m:e>
              <m:r>
                <m:rPr>
                  <m:sty m:val="bi"/>
                </m:rPr>
                <w:rPr>
                  <w:rFonts w:ascii="Cambria Math" w:hAnsi="Cambria Math"/>
                </w:rPr>
                <m:t>Poiss</m:t>
              </m:r>
              <m:d>
                <m:dPr>
                  <m:ctrlPr>
                    <w:rPr>
                      <w:rFonts w:ascii="Cambria Math" w:hAnsi="Cambria Math"/>
                      <w:b/>
                      <w:bCs/>
                      <w:i/>
                    </w:rPr>
                  </m:ctrlPr>
                </m:dPr>
                <m:e>
                  <m:r>
                    <m:rPr>
                      <m:sty m:val="bi"/>
                    </m:rPr>
                    <w:rPr>
                      <w:rFonts w:ascii="Cambria Math" w:hAnsi="Cambria Math"/>
                    </w:rPr>
                    <m:t>λ</m:t>
                  </m:r>
                </m:e>
              </m:d>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(λ+</m:t>
              </m:r>
              <m:sSup>
                <m:sSupPr>
                  <m:ctrlPr>
                    <w:rPr>
                      <w:rFonts w:ascii="Cambria Math" w:hAnsi="Cambria Math"/>
                      <w:b/>
                      <w:bCs/>
                      <w:i/>
                    </w:rPr>
                  </m:ctrlPr>
                </m:sSupPr>
                <m:e>
                  <m:r>
                    <m:rPr>
                      <m:sty m:val="bi"/>
                    </m:rPr>
                    <w:rPr>
                      <w:rFonts w:ascii="Cambria Math" w:hAnsi="Cambria Math"/>
                    </w:rPr>
                    <m:t>λ</m:t>
                  </m:r>
                </m:e>
                <m:sup>
                  <m:r>
                    <m:rPr>
                      <m:sty m:val="bi"/>
                    </m:rPr>
                    <w:rPr>
                      <w:rFonts w:ascii="Cambria Math" w:hAnsi="Cambria Math"/>
                    </w:rPr>
                    <m:t>2</m:t>
                  </m:r>
                </m:sup>
              </m:sSup>
              <m:r>
                <m:rPr>
                  <m:sty m:val="bi"/>
                </m:rPr>
                <w:rPr>
                  <w:rFonts w:ascii="Cambria Math" w:hAnsi="Cambria Math"/>
                </w:rPr>
                <m:t>)</m:t>
              </m:r>
            </m:num>
            <m:den>
              <m:r>
                <m:rPr>
                  <m:sty m:val="bi"/>
                </m:rPr>
                <w:rPr>
                  <w:rFonts w:ascii="Cambria Math" w:hAnsi="Cambria Math"/>
                </w:rPr>
                <m:t>2</m:t>
              </m:r>
            </m:den>
          </m:f>
        </m:oMath>
      </m:oMathPara>
    </w:p>
    <w:p w14:paraId="0E18B38E" w14:textId="69D02A6F" w:rsidR="008051B3" w:rsidRPr="008051B3" w:rsidRDefault="008051B3" w:rsidP="008051B3">
      <w:pPr>
        <w:spacing w:line="240" w:lineRule="auto"/>
        <w:jc w:val="left"/>
        <w:rPr>
          <w:sz w:val="22"/>
          <w:szCs w:val="22"/>
        </w:rPr>
      </w:pPr>
      <w:r w:rsidRPr="008051B3">
        <w:rPr>
          <w:sz w:val="22"/>
          <w:szCs w:val="22"/>
        </w:rPr>
        <w:t>(Note that t</w:t>
      </w:r>
      <w:r w:rsidRPr="008051B3">
        <w:rPr>
          <w:sz w:val="22"/>
          <w:szCs w:val="22"/>
        </w:rPr>
        <w:t>he Var(</w:t>
      </w:r>
      <w:proofErr w:type="spellStart"/>
      <w:r w:rsidRPr="008051B3">
        <w:rPr>
          <w:sz w:val="22"/>
          <w:szCs w:val="22"/>
        </w:rPr>
        <w:t>Poiss</w:t>
      </w:r>
      <w:proofErr w:type="spellEnd"/>
      <w:r w:rsidRPr="008051B3">
        <w:rPr>
          <w:sz w:val="22"/>
          <w:szCs w:val="22"/>
        </w:rPr>
        <w:t>(</w:t>
      </w:r>
      <m:oMath>
        <m:r>
          <w:rPr>
            <w:rFonts w:ascii="Cambria Math" w:hAnsi="Cambria Math"/>
            <w:sz w:val="22"/>
            <w:szCs w:val="22"/>
          </w:rPr>
          <m:t>λ</m:t>
        </m:r>
      </m:oMath>
      <w:r w:rsidRPr="008051B3">
        <w:rPr>
          <w:sz w:val="22"/>
          <w:szCs w:val="22"/>
        </w:rPr>
        <w:t>))</w:t>
      </w:r>
      <w:r w:rsidRPr="008051B3">
        <w:rPr>
          <w:sz w:val="22"/>
          <w:szCs w:val="22"/>
        </w:rPr>
        <w:t xml:space="preserve"> </w:t>
      </w:r>
      <w:r w:rsidRPr="008051B3">
        <w:rPr>
          <w:sz w:val="22"/>
          <w:szCs w:val="22"/>
        </w:rPr>
        <w:t xml:space="preserve">or </w:t>
      </w:r>
      <w:r w:rsidRPr="008051B3">
        <w:rPr>
          <w:sz w:val="22"/>
          <w:szCs w:val="22"/>
        </w:rPr>
        <w:t xml:space="preserve">second moment is </w:t>
      </w:r>
      <m:oMath>
        <m:r>
          <w:rPr>
            <w:rFonts w:ascii="Cambria Math" w:hAnsi="Cambria Math"/>
            <w:sz w:val="22"/>
            <w:szCs w:val="22"/>
          </w:rPr>
          <m:t>=λ+</m:t>
        </m:r>
        <m:sSup>
          <m:sSupPr>
            <m:ctrlPr>
              <w:rPr>
                <w:rFonts w:ascii="Cambria Math" w:hAnsi="Cambria Math"/>
                <w:i/>
                <w:sz w:val="22"/>
                <w:szCs w:val="22"/>
              </w:rPr>
            </m:ctrlPr>
          </m:sSupPr>
          <m:e>
            <m:r>
              <w:rPr>
                <w:rFonts w:ascii="Cambria Math" w:hAnsi="Cambria Math"/>
                <w:sz w:val="22"/>
                <w:szCs w:val="22"/>
              </w:rPr>
              <m:t>λ</m:t>
            </m:r>
          </m:e>
          <m:sup>
            <m:r>
              <w:rPr>
                <w:rFonts w:ascii="Cambria Math" w:hAnsi="Cambria Math"/>
                <w:sz w:val="22"/>
                <w:szCs w:val="22"/>
              </w:rPr>
              <m:t>2</m:t>
            </m:r>
          </m:sup>
        </m:sSup>
      </m:oMath>
      <w:r w:rsidRPr="008051B3">
        <w:rPr>
          <w:sz w:val="22"/>
          <w:szCs w:val="22"/>
        </w:rPr>
        <w:t>)</w:t>
      </w:r>
    </w:p>
    <w:p w14:paraId="2947CD24" w14:textId="3AB09C01" w:rsidR="003725DD" w:rsidRPr="00D32A3C" w:rsidRDefault="00D32A3C" w:rsidP="00F507F6">
      <w:pPr>
        <w:spacing w:line="240" w:lineRule="auto"/>
        <w:jc w:val="left"/>
      </w:pPr>
      <m:oMathPara>
        <m:oMathParaPr>
          <m:jc m:val="left"/>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e>
          </m:d>
          <m:r>
            <m:rPr>
              <m:scr m:val="double-struck"/>
            </m:rPr>
            <w:rPr>
              <w:rFonts w:ascii="Cambria Math" w:hAnsi="Cambria Math"/>
            </w:rPr>
            <m:t>=E[E</m:t>
          </m:r>
          <m:d>
            <m:dPr>
              <m:begChr m:val="["/>
              <m:endChr m:val="|"/>
              <m:ctrlPr>
                <w:rPr>
                  <w:rFonts w:ascii="Cambria Math" w:hAnsi="Cambria Math"/>
                  <w:i/>
                </w:rPr>
              </m:ctrlPr>
            </m:dPr>
            <m:e>
              <m:r>
                <w:rPr>
                  <w:rFonts w:ascii="Cambria Math" w:hAnsi="Cambria Math"/>
                </w:rPr>
                <m:t xml:space="preserve">U </m:t>
              </m:r>
            </m:e>
          </m:d>
          <m:r>
            <w:rPr>
              <w:rFonts w:ascii="Cambria Math" w:hAnsi="Cambria Math"/>
            </w:rPr>
            <m:t xml:space="preserve"> N]]</m:t>
          </m:r>
        </m:oMath>
      </m:oMathPara>
    </w:p>
    <w:p w14:paraId="69A33477" w14:textId="660CC66A" w:rsidR="00D32A3C" w:rsidRPr="00D32A3C" w:rsidRDefault="00D32A3C" w:rsidP="00F507F6">
      <w:pPr>
        <w:spacing w:line="240" w:lineRule="auto"/>
        <w:jc w:val="lef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 xml:space="preserve">U </m:t>
            </m:r>
          </m:e>
        </m:d>
        <m:r>
          <w:rPr>
            <w:rFonts w:ascii="Cambria Math" w:hAnsi="Cambria Math"/>
          </w:rPr>
          <m:t xml:space="preserve"> N]=</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w:t>
      </w:r>
      <w:r>
        <w:sym w:font="Wingdings" w:char="F0E8"/>
      </w:r>
      <m:oMath>
        <m:r>
          <m:rPr>
            <m:scr m:val="double-struck"/>
          </m:rPr>
          <w:rPr>
            <w:rFonts w:ascii="Cambria Math" w:hAnsi="Cambria Math"/>
          </w:rPr>
          <m:t>E[E</m:t>
        </m:r>
        <m:d>
          <m:dPr>
            <m:begChr m:val="["/>
            <m:endChr m:val="|"/>
            <m:ctrlPr>
              <w:rPr>
                <w:rFonts w:ascii="Cambria Math" w:hAnsi="Cambria Math"/>
                <w:i/>
              </w:rPr>
            </m:ctrlPr>
          </m:dPr>
          <m:e>
            <m:r>
              <w:rPr>
                <w:rFonts w:ascii="Cambria Math" w:hAnsi="Cambria Math"/>
              </w:rPr>
              <m:t xml:space="preserve">U </m:t>
            </m:r>
          </m:e>
        </m:d>
        <m:r>
          <w:rPr>
            <w:rFonts w:ascii="Cambria Math" w:hAnsi="Cambria Math"/>
          </w:rPr>
          <m:t xml:space="preserve"> N]]=</m:t>
        </m:r>
        <m:r>
          <m:rPr>
            <m:scr m:val="double-struck"/>
          </m:rPr>
          <w:rPr>
            <w:rFonts w:ascii="Cambria Math" w:hAnsi="Cambria Math"/>
          </w:rPr>
          <m:t>E[</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λ</m:t>
        </m:r>
      </m:oMath>
      <w:r>
        <w:t xml:space="preserve"> (Expected value of </w:t>
      </w:r>
      <w:proofErr w:type="spellStart"/>
      <w:r w:rsidR="005F7EB7">
        <w:t>Poiss</w:t>
      </w:r>
      <w:proofErr w:type="spellEnd"/>
      <w:r w:rsidR="005F7EB7">
        <w:t>(</w:t>
      </w:r>
      <m:oMath>
        <m:r>
          <w:rPr>
            <w:rFonts w:ascii="Cambria Math" w:hAnsi="Cambria Math"/>
          </w:rPr>
          <m:t>λ</m:t>
        </m:r>
      </m:oMath>
      <w:r>
        <w:t>)</w:t>
      </w:r>
      <w:r w:rsidR="005F7EB7">
        <w:t xml:space="preserve"> is </w:t>
      </w:r>
      <m:oMath>
        <m:r>
          <w:rPr>
            <w:rFonts w:ascii="Cambria Math" w:hAnsi="Cambria Math"/>
          </w:rPr>
          <m:t>λ</m:t>
        </m:r>
      </m:oMath>
      <w:r w:rsidR="005F7EB7">
        <w:t>)</w:t>
      </w:r>
    </w:p>
    <w:p w14:paraId="0E52146D" w14:textId="6E0F24A5" w:rsidR="00D831F5" w:rsidRPr="005F7EB7" w:rsidRDefault="005F7EB7" w:rsidP="00D831F5">
      <w:pPr>
        <w:spacing w:line="240" w:lineRule="auto"/>
        <w:jc w:val="left"/>
        <w:rPr>
          <w:b/>
          <w:bCs/>
        </w:rPr>
      </w:pPr>
      <m:oMathPara>
        <m:oMathParaPr>
          <m:jc m:val="left"/>
        </m:oMathParaPr>
        <m:oMath>
          <m:r>
            <m:rPr>
              <m:sty m:val="bi"/>
            </m:rPr>
            <w:rPr>
              <w:rFonts w:ascii="Cambria Math" w:hAnsi="Cambria Math"/>
            </w:rPr>
            <w:lastRenderedPageBreak/>
            <m:t>∴Cov</m:t>
          </m:r>
          <m:d>
            <m:dPr>
              <m:ctrlPr>
                <w:rPr>
                  <w:rFonts w:ascii="Cambria Math" w:hAnsi="Cambria Math"/>
                  <w:b/>
                  <w:bCs/>
                  <w:i/>
                </w:rPr>
              </m:ctrlPr>
            </m:dPr>
            <m:e>
              <m:r>
                <m:rPr>
                  <m:sty m:val="bi"/>
                </m:rPr>
                <w:rPr>
                  <w:rFonts w:ascii="Cambria Math" w:hAnsi="Cambria Math"/>
                </w:rPr>
                <m:t>U,N</m:t>
              </m:r>
            </m:e>
          </m:d>
          <m:r>
            <m:rPr>
              <m:scr m:val="double-struck"/>
              <m:sty m:val="bi"/>
            </m:rPr>
            <w:rPr>
              <w:rFonts w:ascii="Cambria Math" w:hAnsi="Cambria Math"/>
            </w:rPr>
            <m:t>=E</m:t>
          </m:r>
          <m:d>
            <m:dPr>
              <m:begChr m:val="["/>
              <m:endChr m:val="]"/>
              <m:ctrlPr>
                <w:rPr>
                  <w:rFonts w:ascii="Cambria Math" w:hAnsi="Cambria Math"/>
                  <w:b/>
                  <w:bCs/>
                  <w:i/>
                </w:rPr>
              </m:ctrlPr>
            </m:dPr>
            <m:e>
              <m:r>
                <m:rPr>
                  <m:sty m:val="bi"/>
                </m:rPr>
                <w:rPr>
                  <w:rFonts w:ascii="Cambria Math" w:hAnsi="Cambria Math"/>
                </w:rPr>
                <m:t>UN</m:t>
              </m:r>
            </m:e>
          </m:d>
          <m:r>
            <m:rPr>
              <m:scr m:val="double-struck"/>
              <m:sty m:val="bi"/>
            </m:rPr>
            <w:rPr>
              <w:rFonts w:ascii="Cambria Math" w:hAnsi="Cambria Math"/>
            </w:rPr>
            <m:t>-E</m:t>
          </m:r>
          <m:d>
            <m:dPr>
              <m:begChr m:val="["/>
              <m:endChr m:val="]"/>
              <m:ctrlPr>
                <w:rPr>
                  <w:rFonts w:ascii="Cambria Math" w:hAnsi="Cambria Math"/>
                  <w:b/>
                  <w:bCs/>
                  <w:i/>
                </w:rPr>
              </m:ctrlPr>
            </m:dPr>
            <m:e>
              <m:r>
                <m:rPr>
                  <m:sty m:val="bi"/>
                </m:rPr>
                <w:rPr>
                  <w:rFonts w:ascii="Cambria Math" w:hAnsi="Cambria Math"/>
                </w:rPr>
                <m:t>U | N</m:t>
              </m:r>
            </m:e>
          </m:d>
          <m:r>
            <m:rPr>
              <m:scr m:val="double-struck"/>
              <m:sty m:val="bi"/>
            </m:rPr>
            <w:rPr>
              <w:rFonts w:ascii="Cambria Math" w:hAnsi="Cambria Math"/>
            </w:rPr>
            <m:t>E</m:t>
          </m:r>
          <m:d>
            <m:dPr>
              <m:begChr m:val="["/>
              <m:endChr m:val="]"/>
              <m:ctrlPr>
                <w:rPr>
                  <w:rFonts w:ascii="Cambria Math" w:hAnsi="Cambria Math"/>
                  <w:b/>
                  <w:bCs/>
                  <w:i/>
                </w:rPr>
              </m:ctrlPr>
            </m:dPr>
            <m:e>
              <m:r>
                <m:rPr>
                  <m:sty m:val="bi"/>
                </m:rPr>
                <w:rPr>
                  <w:rFonts w:ascii="Cambria Math" w:hAnsi="Cambria Math"/>
                </w:rPr>
                <m:t>N</m:t>
              </m:r>
            </m:e>
          </m:d>
          <m:r>
            <m:rPr>
              <m:sty m:val="bi"/>
            </m:rPr>
            <w:rPr>
              <w:rFonts w:ascii="Cambria Math" w:hAnsi="Cambria Math"/>
            </w:rPr>
            <m:t>=</m:t>
          </m:r>
          <m:d>
            <m:dPr>
              <m:begChr m:val="["/>
              <m:endChr m:val="]"/>
              <m:ctrlPr>
                <w:rPr>
                  <w:rFonts w:ascii="Cambria Math" w:hAnsi="Cambria Math"/>
                  <w:b/>
                  <w:bCs/>
                  <w:i/>
                </w:rPr>
              </m:ctrlPr>
            </m:dPr>
            <m:e>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λ+</m:t>
                      </m:r>
                      <m:sSup>
                        <m:sSupPr>
                          <m:ctrlPr>
                            <w:rPr>
                              <w:rFonts w:ascii="Cambria Math" w:hAnsi="Cambria Math"/>
                              <w:b/>
                              <w:bCs/>
                              <w:i/>
                            </w:rPr>
                          </m:ctrlPr>
                        </m:sSupPr>
                        <m:e>
                          <m:r>
                            <m:rPr>
                              <m:sty m:val="bi"/>
                            </m:rPr>
                            <w:rPr>
                              <w:rFonts w:ascii="Cambria Math" w:hAnsi="Cambria Math"/>
                            </w:rPr>
                            <m:t>λ</m:t>
                          </m:r>
                        </m:e>
                        <m:sup>
                          <m:r>
                            <m:rPr>
                              <m:sty m:val="bi"/>
                            </m:rPr>
                            <w:rPr>
                              <w:rFonts w:ascii="Cambria Math" w:hAnsi="Cambria Math"/>
                            </w:rPr>
                            <m:t>2</m:t>
                          </m:r>
                        </m:sup>
                      </m:sSup>
                    </m:e>
                  </m:d>
                </m:num>
                <m:den>
                  <m:r>
                    <m:rPr>
                      <m:sty m:val="bi"/>
                    </m:rPr>
                    <w:rPr>
                      <w:rFonts w:ascii="Cambria Math" w:hAnsi="Cambria Math"/>
                    </w:rPr>
                    <m:t>2</m:t>
                  </m:r>
                </m:den>
              </m:f>
              <m:r>
                <m:rPr>
                  <m:sty m:val="bi"/>
                </m:rPr>
                <w:rPr>
                  <w:rFonts w:ascii="Cambria Math" w:hAnsi="Cambria Math"/>
                </w:rPr>
                <m:t>-</m:t>
              </m:r>
              <m:d>
                <m:dPr>
                  <m:begChr m:val="["/>
                  <m:endChr m:val="]"/>
                  <m:ctrlPr>
                    <w:rPr>
                      <w:rFonts w:ascii="Cambria Math" w:hAnsi="Cambria Math"/>
                      <w:b/>
                      <w:bCs/>
                      <w:i/>
                    </w:rPr>
                  </m:ctrlPr>
                </m:dPr>
                <m:e>
                  <m:f>
                    <m:fPr>
                      <m:ctrlPr>
                        <w:rPr>
                          <w:rFonts w:ascii="Cambria Math" w:hAnsi="Cambria Math"/>
                          <w:b/>
                          <w:bCs/>
                          <w:i/>
                        </w:rPr>
                      </m:ctrlPr>
                    </m:fPr>
                    <m:num>
                      <m:r>
                        <m:rPr>
                          <m:sty m:val="bi"/>
                        </m:rPr>
                        <w:rPr>
                          <w:rFonts w:ascii="Cambria Math" w:hAnsi="Cambria Math"/>
                        </w:rPr>
                        <m:t>λ</m:t>
                      </m:r>
                    </m:num>
                    <m:den>
                      <m:r>
                        <m:rPr>
                          <m:sty m:val="bi"/>
                        </m:rPr>
                        <w:rPr>
                          <w:rFonts w:ascii="Cambria Math" w:hAnsi="Cambria Math"/>
                        </w:rPr>
                        <m:t>2</m:t>
                      </m:r>
                    </m:den>
                  </m:f>
                  <m:r>
                    <m:rPr>
                      <m:sty m:val="bi"/>
                    </m:rPr>
                    <w:rPr>
                      <w:rFonts w:ascii="Cambria Math" w:hAnsi="Cambria Math"/>
                    </w:rPr>
                    <m:t>*λ</m:t>
                  </m:r>
                </m:e>
              </m:d>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λ</m:t>
              </m:r>
            </m:num>
            <m:den>
              <m:r>
                <m:rPr>
                  <m:sty m:val="bi"/>
                </m:rPr>
                <w:rPr>
                  <w:rFonts w:ascii="Cambria Math" w:hAnsi="Cambria Math"/>
                </w:rPr>
                <m:t>2</m:t>
              </m:r>
            </m:den>
          </m:f>
        </m:oMath>
      </m:oMathPara>
    </w:p>
    <w:p w14:paraId="4DB2736F" w14:textId="104157C0" w:rsidR="00C53204" w:rsidRDefault="00C53204" w:rsidP="00F507F6">
      <w:pPr>
        <w:spacing w:line="240" w:lineRule="auto"/>
        <w:jc w:val="left"/>
      </w:pPr>
    </w:p>
    <w:p w14:paraId="525D5A47" w14:textId="77777777" w:rsidR="00B07309" w:rsidRDefault="00B07309" w:rsidP="00F507F6">
      <w:pPr>
        <w:spacing w:line="240" w:lineRule="auto"/>
        <w:jc w:val="left"/>
      </w:pPr>
    </w:p>
    <w:p w14:paraId="0192D8F5" w14:textId="315C9971" w:rsidR="005F7EB7" w:rsidRPr="00C03563" w:rsidRDefault="005F7EB7" w:rsidP="00F507F6">
      <w:pPr>
        <w:spacing w:line="240" w:lineRule="auto"/>
        <w:jc w:val="left"/>
      </w:pPr>
      <w:r w:rsidRPr="005F7EB7">
        <w:rPr>
          <w:b/>
          <w:bCs/>
        </w:rPr>
        <w:t>Q5:</w:t>
      </w:r>
      <w:r w:rsidR="00C03563">
        <w:t xml:space="preserve"> Let X=U+V and Y=U+W where U,V, and W are independent Gaussian RVs with </w:t>
      </w:r>
      <m:oMath>
        <m:r>
          <m:rPr>
            <m:scr m:val="script"/>
          </m:rPr>
          <w:rPr>
            <w:rFonts w:ascii="Cambria Math" w:hAnsi="Cambria Math"/>
          </w:rPr>
          <m:t>N(</m:t>
        </m:r>
        <m:r>
          <w:rPr>
            <w:rFonts w:ascii="Cambria Math" w:hAnsi="Cambria Math"/>
          </w:rPr>
          <m:t>0,1)</m:t>
        </m:r>
      </m:oMath>
      <w:r w:rsidR="00C03563">
        <w:t>. C</w:t>
      </w:r>
      <w:proofErr w:type="spellStart"/>
      <w:r w:rsidR="00C03563">
        <w:t>ompute</w:t>
      </w:r>
      <w:proofErr w:type="spellEnd"/>
      <w:r w:rsidR="00C03563">
        <w:t xml:space="preserve"> the correlation between X and Y.</w:t>
      </w:r>
    </w:p>
    <w:p w14:paraId="52970BE7" w14:textId="704A32E0" w:rsidR="005F7EB7" w:rsidRDefault="005F7EB7" w:rsidP="00F507F6">
      <w:pPr>
        <w:spacing w:line="240" w:lineRule="auto"/>
        <w:jc w:val="left"/>
        <w:rPr>
          <w:b/>
          <w:bCs/>
        </w:rPr>
      </w:pPr>
      <w:r w:rsidRPr="005F7EB7">
        <w:rPr>
          <w:b/>
          <w:bCs/>
        </w:rPr>
        <w:t>Q5 Solution:</w:t>
      </w:r>
    </w:p>
    <w:p w14:paraId="477784AE" w14:textId="2F4A209E" w:rsidR="00DC5350" w:rsidRDefault="00EC6BE5" w:rsidP="00F507F6">
      <w:pPr>
        <w:spacing w:line="240" w:lineRule="auto"/>
        <w:jc w:val="left"/>
      </w:pPr>
      <w:r w:rsidRPr="00EC6BE5">
        <w:t xml:space="preserve">U,V,W </w:t>
      </w:r>
      <w:r>
        <w:t xml:space="preserve">are independent Gaussian RVs with </w:t>
      </w:r>
      <m:oMath>
        <m:r>
          <m:rPr>
            <m:scr m:val="script"/>
          </m:rPr>
          <w:rPr>
            <w:rFonts w:ascii="Cambria Math" w:hAnsi="Cambria Math"/>
          </w:rPr>
          <m:t>N</m:t>
        </m:r>
        <m:r>
          <w:rPr>
            <w:rFonts w:ascii="Cambria Math" w:hAnsi="Cambria Math"/>
          </w:rPr>
          <m:t>(0,1)</m:t>
        </m:r>
      </m:oMath>
      <w:r>
        <w:t>. As linear combination of Gaussian RVs is also Gaussian, X and Y also will be Gaussian RVs with their mean and variance being the same linear combination.</w:t>
      </w:r>
    </w:p>
    <w:p w14:paraId="4290A9A3" w14:textId="2E773BA0" w:rsidR="00EC6BE5" w:rsidRPr="00EC6BE5" w:rsidRDefault="00EC6BE5" w:rsidP="00EC6BE5">
      <w:pPr>
        <w:pStyle w:val="ListParagraph"/>
        <w:numPr>
          <w:ilvl w:val="0"/>
          <w:numId w:val="44"/>
        </w:numPr>
      </w:pPr>
      <w:r>
        <w:t xml:space="preserve">X = </w:t>
      </w:r>
      <m:oMath>
        <m:r>
          <m:rPr>
            <m:scr m:val="script"/>
          </m:rPr>
          <w:rPr>
            <w:rFonts w:ascii="Cambria Math" w:hAnsi="Cambria Math"/>
          </w:rPr>
          <m:t>N</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rPr>
              <m:t xml:space="preserve">, </m:t>
            </m:r>
            <m:d>
              <m:dPr>
                <m:ctrlPr>
                  <w:rPr>
                    <w:rFonts w:ascii="Cambria Math" w:hAnsi="Cambria Math"/>
                    <w:i/>
                  </w:rPr>
                </m:ctrlPr>
              </m:dPr>
              <m:e>
                <m:r>
                  <w:rPr>
                    <w:rFonts w:ascii="Cambria Math" w:hAnsi="Cambria Math"/>
                  </w:rPr>
                  <m:t>1+1</m:t>
                </m:r>
              </m:e>
            </m:d>
          </m:e>
        </m:d>
        <m:r>
          <m:rPr>
            <m:scr m:val="script"/>
          </m:rPr>
          <w:rPr>
            <w:rFonts w:ascii="Cambria Math" w:hAnsi="Cambria Math"/>
          </w:rPr>
          <m:t>=N</m:t>
        </m:r>
        <m:r>
          <w:rPr>
            <w:rFonts w:ascii="Cambria Math" w:hAnsi="Cambria Math"/>
          </w:rPr>
          <m:t>(0,2)</m:t>
        </m:r>
      </m:oMath>
      <w:r w:rsidR="008712EF">
        <w:t xml:space="preserve"> – Mean/Expected value -0 and variance = 2</w:t>
      </w:r>
    </w:p>
    <w:p w14:paraId="14C1EDC5" w14:textId="38AB22CC" w:rsidR="00EC6BE5" w:rsidRDefault="00EC6BE5" w:rsidP="00EC6BE5">
      <w:pPr>
        <w:pStyle w:val="ListParagraph"/>
        <w:numPr>
          <w:ilvl w:val="0"/>
          <w:numId w:val="44"/>
        </w:numPr>
      </w:pPr>
      <w:r>
        <w:t xml:space="preserve">Y = </w:t>
      </w:r>
      <m:oMath>
        <m:r>
          <m:rPr>
            <m:scr m:val="script"/>
          </m:rPr>
          <w:rPr>
            <w:rFonts w:ascii="Cambria Math" w:hAnsi="Cambria Math"/>
          </w:rPr>
          <m:t>N</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rPr>
              <m:t xml:space="preserve">, </m:t>
            </m:r>
            <m:d>
              <m:dPr>
                <m:ctrlPr>
                  <w:rPr>
                    <w:rFonts w:ascii="Cambria Math" w:hAnsi="Cambria Math"/>
                    <w:i/>
                  </w:rPr>
                </m:ctrlPr>
              </m:dPr>
              <m:e>
                <m:r>
                  <w:rPr>
                    <w:rFonts w:ascii="Cambria Math" w:hAnsi="Cambria Math"/>
                  </w:rPr>
                  <m:t>1+1</m:t>
                </m:r>
              </m:e>
            </m:d>
          </m:e>
        </m:d>
        <m:r>
          <m:rPr>
            <m:scr m:val="script"/>
          </m:rPr>
          <w:rPr>
            <w:rFonts w:ascii="Cambria Math" w:hAnsi="Cambria Math"/>
          </w:rPr>
          <m:t>=N</m:t>
        </m:r>
        <m:r>
          <w:rPr>
            <w:rFonts w:ascii="Cambria Math" w:hAnsi="Cambria Math"/>
          </w:rPr>
          <m:t>(0,2)</m:t>
        </m:r>
      </m:oMath>
      <w:r w:rsidR="008712EF">
        <w:t xml:space="preserve"> </w:t>
      </w:r>
      <w:r w:rsidR="008712EF">
        <w:t>– Mean/Expected value -0 and variance = 2</w:t>
      </w:r>
    </w:p>
    <w:p w14:paraId="142207EF" w14:textId="77777777" w:rsidR="008712EF" w:rsidRDefault="008712EF" w:rsidP="008712EF"/>
    <w:p w14:paraId="577A7FE6" w14:textId="1878537F" w:rsidR="008712EF" w:rsidRDefault="008712EF" w:rsidP="008712EF">
      <w:proofErr w:type="spellStart"/>
      <w:r>
        <w:t>Corr</w:t>
      </w:r>
      <w:proofErr w:type="spellEnd"/>
      <w:r>
        <w:t>(X,Y)=</w:t>
      </w:r>
      <m:oMath>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Var</m:t>
                </m:r>
                <m:d>
                  <m:dPr>
                    <m:ctrlPr>
                      <w:rPr>
                        <w:rFonts w:ascii="Cambria Math" w:hAnsi="Cambria Math"/>
                        <w:i/>
                      </w:rPr>
                    </m:ctrlPr>
                  </m:dPr>
                  <m:e>
                    <m:r>
                      <w:rPr>
                        <w:rFonts w:ascii="Cambria Math" w:hAnsi="Cambria Math"/>
                      </w:rPr>
                      <m:t>Y</m:t>
                    </m:r>
                  </m:e>
                </m:d>
              </m:e>
            </m:rad>
          </m:den>
        </m:f>
      </m:oMath>
    </w:p>
    <w:p w14:paraId="33337628" w14:textId="789717D7" w:rsidR="008712EF" w:rsidRPr="008712EF" w:rsidRDefault="008712EF" w:rsidP="008712EF">
      <w:proofErr w:type="spellStart"/>
      <w:r>
        <w:t>Cov</w:t>
      </w:r>
      <w:proofErr w:type="spellEnd"/>
      <w:r>
        <w:t>(X,Y)=</w:t>
      </w:r>
      <w:proofErr w:type="spellStart"/>
      <w:r>
        <w:t>Cov</w:t>
      </w:r>
      <w:proofErr w:type="spellEnd"/>
      <w:r>
        <w:t>((U+V),(U+W))=</w:t>
      </w:r>
      <m:oMath>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d>
              <m:dPr>
                <m:ctrlPr>
                  <w:rPr>
                    <w:rFonts w:ascii="Cambria Math" w:hAnsi="Cambria Math"/>
                    <w:i/>
                  </w:rPr>
                </m:ctrlPr>
              </m:dPr>
              <m:e>
                <m:r>
                  <w:rPr>
                    <w:rFonts w:ascii="Cambria Math" w:hAnsi="Cambria Math"/>
                  </w:rPr>
                  <m:t>U+W</m:t>
                </m:r>
              </m:e>
            </m:d>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U+W</m:t>
                </m:r>
              </m:e>
            </m:d>
          </m:e>
        </m:d>
      </m:oMath>
    </w:p>
    <w:p w14:paraId="52DAEC92" w14:textId="215176A0" w:rsidR="008712EF" w:rsidRDefault="008712EF" w:rsidP="008712EF">
      <m:oMath>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+UW+VU+VW</m:t>
            </m:r>
          </m:e>
        </m:d>
        <m:r>
          <w:rPr>
            <w:rFonts w:ascii="Cambria Math" w:hAnsi="Cambria Math"/>
          </w:rPr>
          <m:t>-</m:t>
        </m:r>
      </m:oMath>
      <w:r>
        <w:t xml:space="preserve"> 0.0</w:t>
      </w:r>
    </w:p>
    <w:p w14:paraId="448832F5" w14:textId="64C91241" w:rsidR="008712EF" w:rsidRPr="008712EF" w:rsidRDefault="008712EF" w:rsidP="008712EF">
      <m:oMathPara>
        <m:oMathParaPr>
          <m:jc m:val="left"/>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UW</m:t>
              </m:r>
            </m:e>
          </m:d>
          <m:r>
            <w:rPr>
              <w:rFonts w:ascii="Cambria Math" w:hAnsi="Cambria Math"/>
            </w:rPr>
            <m:t xml:space="preserve">+ </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VU</m:t>
              </m:r>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VW</m:t>
              </m:r>
            </m:e>
          </m:d>
          <m:r>
            <w:rPr>
              <w:rFonts w:ascii="Cambria Math" w:hAnsi="Cambria Math"/>
            </w:rPr>
            <m:t>+0</m:t>
          </m:r>
        </m:oMath>
      </m:oMathPara>
    </w:p>
    <w:p w14:paraId="29381877" w14:textId="638BBDA6" w:rsidR="008712EF" w:rsidRPr="00400984" w:rsidRDefault="008712EF" w:rsidP="008712EF">
      <m:oMathPara>
        <m:oMathParaPr>
          <m:jc m:val="left"/>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r>
                <w:rPr>
                  <w:rFonts w:ascii="Cambria Math" w:hAnsi="Cambria Math"/>
                </w:rPr>
                <m:t>]</m:t>
              </m:r>
              <m:r>
                <m:rPr>
                  <m:scr m:val="double-struck"/>
                </m:rPr>
                <w:rPr>
                  <w:rFonts w:ascii="Cambria Math" w:hAnsi="Cambria Math"/>
                </w:rPr>
                <m:t>E</m:t>
              </m:r>
              <m:r>
                <w:rPr>
                  <w:rFonts w:ascii="Cambria Math" w:hAnsi="Cambria Math"/>
                </w:rPr>
                <m:t>[</m:t>
              </m:r>
              <m:r>
                <w:rPr>
                  <w:rFonts w:ascii="Cambria Math" w:hAnsi="Cambria Math"/>
                </w:rPr>
                <m:t>W</m:t>
              </m:r>
            </m:e>
          </m:d>
          <m:r>
            <m:rPr>
              <m:scr m:val="double-struck"/>
            </m:rPr>
            <w:rPr>
              <w:rFonts w:ascii="Cambria Math" w:hAnsi="Cambria Math"/>
            </w:rPr>
            <m:t>+ E</m:t>
          </m:r>
          <m:d>
            <m:dPr>
              <m:begChr m:val="["/>
              <m:endChr m:val="]"/>
              <m:ctrlPr>
                <w:rPr>
                  <w:rFonts w:ascii="Cambria Math" w:hAnsi="Cambria Math"/>
                  <w:i/>
                </w:rPr>
              </m:ctrlPr>
            </m:dPr>
            <m:e>
              <m:r>
                <w:rPr>
                  <w:rFonts w:ascii="Cambria Math" w:hAnsi="Cambria Math"/>
                </w:rPr>
                <m:t>V</m:t>
              </m:r>
              <m:r>
                <w:rPr>
                  <w:rFonts w:ascii="Cambria Math" w:hAnsi="Cambria Math"/>
                </w:rPr>
                <m:t>]</m:t>
              </m:r>
              <m:r>
                <m:rPr>
                  <m:scr m:val="double-struck"/>
                </m:rPr>
                <w:rPr>
                  <w:rFonts w:ascii="Cambria Math" w:hAnsi="Cambria Math"/>
                </w:rPr>
                <m:t>E[</m:t>
              </m:r>
              <m:r>
                <w:rPr>
                  <w:rFonts w:ascii="Cambria Math" w:hAnsi="Cambria Math"/>
                </w:rPr>
                <m:t>U</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E[</m:t>
              </m:r>
              <m:r>
                <w:rPr>
                  <w:rFonts w:ascii="Cambria Math" w:hAnsi="Cambria Math"/>
                </w:rPr>
                <m:t>W</m:t>
              </m:r>
            </m:e>
          </m:d>
          <m:r>
            <w:rPr>
              <w:rFonts w:ascii="Cambria Math" w:hAnsi="Cambria Math"/>
            </w:rPr>
            <m:t>+0</m:t>
          </m:r>
        </m:oMath>
      </m:oMathPara>
    </w:p>
    <w:p w14:paraId="12BF98F4" w14:textId="5688003B" w:rsidR="00400984" w:rsidRPr="00400984" w:rsidRDefault="00400984" w:rsidP="008712EF">
      <w:pPr>
        <w:rPr>
          <w:b/>
          <w:bCs/>
        </w:rPr>
      </w:pPr>
      <m:oMathPara>
        <m:oMathParaPr>
          <m:jc m:val="left"/>
        </m:oMathParaPr>
        <m:oMath>
          <m:r>
            <m:rPr>
              <m:sty m:val="bi"/>
            </m:rPr>
            <w:rPr>
              <w:rFonts w:ascii="Cambria Math" w:hAnsi="Cambria Math"/>
            </w:rPr>
            <m:t>Cov</m:t>
          </m:r>
          <m:d>
            <m:dPr>
              <m:ctrlPr>
                <w:rPr>
                  <w:rFonts w:ascii="Cambria Math" w:hAnsi="Cambria Math"/>
                  <w:b/>
                  <w:bCs/>
                  <w:i/>
                </w:rPr>
              </m:ctrlPr>
            </m:dPr>
            <m:e>
              <m:r>
                <m:rPr>
                  <m:sty m:val="bi"/>
                </m:rPr>
                <w:rPr>
                  <w:rFonts w:ascii="Cambria Math" w:hAnsi="Cambria Math"/>
                </w:rPr>
                <m:t>X,Y</m:t>
              </m:r>
            </m:e>
          </m:d>
          <m:r>
            <m:rPr>
              <m:scr m:val="double-struck"/>
              <m:sty m:val="bi"/>
            </m:rPr>
            <w:rPr>
              <w:rFonts w:ascii="Cambria Math" w:hAnsi="Cambria Math"/>
            </w:rPr>
            <m:t>=E</m:t>
          </m:r>
          <m:d>
            <m:dPr>
              <m:begChr m:val="["/>
              <m:endChr m:val="]"/>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U</m:t>
                  </m:r>
                </m:e>
                <m:sup>
                  <m:r>
                    <m:rPr>
                      <m:sty m:val="bi"/>
                    </m:rPr>
                    <w:rPr>
                      <w:rFonts w:ascii="Cambria Math" w:hAnsi="Cambria Math"/>
                    </w:rPr>
                    <m:t>2</m:t>
                  </m:r>
                </m:sup>
              </m:sSup>
            </m:e>
          </m:d>
          <m:r>
            <m:rPr>
              <m:sty m:val="bi"/>
            </m:rPr>
            <w:rPr>
              <w:rFonts w:ascii="Cambria Math" w:hAnsi="Cambria Math"/>
            </w:rPr>
            <m:t>+0.0+0.0+0.0+0=</m:t>
          </m:r>
          <m:r>
            <m:rPr>
              <m:scr m:val="double-struck"/>
              <m:sty m:val="bi"/>
            </m:rPr>
            <w:rPr>
              <w:rFonts w:ascii="Cambria Math" w:hAnsi="Cambria Math"/>
            </w:rPr>
            <m:t>E</m:t>
          </m:r>
          <m:d>
            <m:dPr>
              <m:begChr m:val="["/>
              <m:endChr m:val="]"/>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U</m:t>
                  </m:r>
                </m:e>
                <m:sup>
                  <m:r>
                    <m:rPr>
                      <m:sty m:val="bi"/>
                    </m:rPr>
                    <w:rPr>
                      <w:rFonts w:ascii="Cambria Math" w:hAnsi="Cambria Math"/>
                    </w:rPr>
                    <m:t>2</m:t>
                  </m:r>
                </m:sup>
              </m:sSup>
            </m:e>
          </m:d>
          <m:r>
            <m:rPr>
              <m:sty m:val="bi"/>
            </m:rPr>
            <w:rPr>
              <w:rFonts w:ascii="Cambria Math" w:hAnsi="Cambria Math"/>
            </w:rPr>
            <m:t>=Var</m:t>
          </m:r>
          <m:d>
            <m:dPr>
              <m:ctrlPr>
                <w:rPr>
                  <w:rFonts w:ascii="Cambria Math" w:hAnsi="Cambria Math"/>
                  <w:b/>
                  <w:bCs/>
                  <w:i/>
                </w:rPr>
              </m:ctrlPr>
            </m:dPr>
            <m:e>
              <m:r>
                <m:rPr>
                  <m:sty m:val="bi"/>
                </m:rPr>
                <w:rPr>
                  <w:rFonts w:ascii="Cambria Math" w:hAnsi="Cambria Math"/>
                </w:rPr>
                <m:t>U</m:t>
              </m:r>
            </m:e>
          </m:d>
          <m:r>
            <m:rPr>
              <m:sty m:val="bi"/>
            </m:rPr>
            <w:rPr>
              <w:rFonts w:ascii="Cambria Math" w:hAnsi="Cambria Math"/>
            </w:rPr>
            <m:t>=1</m:t>
          </m:r>
        </m:oMath>
      </m:oMathPara>
    </w:p>
    <w:p w14:paraId="631CB952" w14:textId="3B524F91" w:rsidR="00400984" w:rsidRPr="00205F06" w:rsidRDefault="00B6155C" w:rsidP="008712EF">
      <m:oMathPara>
        <m:oMathParaPr>
          <m:jc m:val="left"/>
        </m:oMathParaPr>
        <m:oMath>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Var</m:t>
                  </m:r>
                  <m:d>
                    <m:dPr>
                      <m:ctrlPr>
                        <w:rPr>
                          <w:rFonts w:ascii="Cambria Math" w:hAnsi="Cambria Math"/>
                          <w:i/>
                        </w:rPr>
                      </m:ctrlPr>
                    </m:dPr>
                    <m:e>
                      <m:r>
                        <w:rPr>
                          <w:rFonts w:ascii="Cambria Math" w:hAnsi="Cambria Math"/>
                        </w:rPr>
                        <m:t>Y</m:t>
                      </m:r>
                    </m:e>
                  </m:d>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2*2</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4133C98" w14:textId="77777777" w:rsidR="00205F06" w:rsidRDefault="00205F06" w:rsidP="008712EF"/>
    <w:p w14:paraId="75C19E77" w14:textId="77777777" w:rsidR="00B07309" w:rsidRDefault="00B07309" w:rsidP="008712EF"/>
    <w:p w14:paraId="78BB933E" w14:textId="6BD4B412" w:rsidR="00C53204" w:rsidRDefault="00205F06" w:rsidP="00205F06">
      <w:r w:rsidRPr="00205F06">
        <w:rPr>
          <w:b/>
          <w:bCs/>
        </w:rPr>
        <w:t>Q6</w:t>
      </w:r>
      <w:r>
        <w:rPr>
          <w:b/>
          <w:bCs/>
        </w:rPr>
        <w:t xml:space="preserve">: </w:t>
      </w:r>
      <w:r w:rsidR="001A7E9E">
        <w:t>Consider a bus trip where the number of passengers is random. Let the average number of passengers be 40. Compute the upper bound on the probability that the number of passengers will exceed 50.</w:t>
      </w:r>
    </w:p>
    <w:p w14:paraId="4F725953" w14:textId="3119EDF5" w:rsidR="00133722" w:rsidRPr="00B9589C" w:rsidRDefault="00133722" w:rsidP="00205F06">
      <w:r>
        <w:t xml:space="preserve">Now let us add additional information that the variance of number of passengers is 4. What will be the upper bound on the probability of the event that </w:t>
      </w:r>
      <w:r w:rsidR="00830C78">
        <w:t xml:space="preserve">the </w:t>
      </w:r>
      <w:r>
        <w:t>number of passengers is NOT between 35 and 45 using Chebyshev inequality?</w:t>
      </w:r>
    </w:p>
    <w:p w14:paraId="7C275A79" w14:textId="77777777" w:rsidR="001A7E9E" w:rsidRDefault="00205F06" w:rsidP="006D37B8">
      <w:pPr>
        <w:spacing w:line="240" w:lineRule="auto"/>
        <w:jc w:val="left"/>
        <w:rPr>
          <w:b/>
          <w:bCs/>
        </w:rPr>
      </w:pPr>
      <w:r>
        <w:rPr>
          <w:b/>
          <w:bCs/>
        </w:rPr>
        <w:t>Q6 Solution:</w:t>
      </w:r>
    </w:p>
    <w:p w14:paraId="59B4EE3B" w14:textId="4568197C" w:rsidR="00830C78" w:rsidRDefault="00830C78" w:rsidP="006D37B8">
      <w:pPr>
        <w:spacing w:line="240" w:lineRule="auto"/>
        <w:jc w:val="left"/>
      </w:pPr>
      <w:r>
        <w:t xml:space="preserve">Let the RV representing the passengers be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w:t>
      </w:r>
    </w:p>
    <w:p w14:paraId="78CB3D6B" w14:textId="77777777" w:rsidR="001D07B7" w:rsidRDefault="00830C78" w:rsidP="006D37B8">
      <w:pPr>
        <w:spacing w:line="240" w:lineRule="auto"/>
        <w:jc w:val="left"/>
      </w:pPr>
      <w:r>
        <w:t>Given</w:t>
      </w:r>
      <w:r w:rsidR="001D07B7">
        <w:t>:</w:t>
      </w:r>
    </w:p>
    <w:p w14:paraId="204F4AF1" w14:textId="6B0F05BD" w:rsidR="00830C78" w:rsidRPr="001D07B7" w:rsidRDefault="001D07B7" w:rsidP="006D37B8">
      <w:pPr>
        <w:spacing w:line="240" w:lineRule="auto"/>
        <w:jc w:val="left"/>
      </w:pPr>
      <m:oMathPara>
        <m:oMathParaPr>
          <m:jc m:val="left"/>
        </m:oMathParaPr>
        <m:oMath>
          <m:r>
            <w:rPr>
              <w:rFonts w:ascii="Cambria Math" w:hAnsi="Cambria Math"/>
            </w:rPr>
            <m:t xml:space="preserve">- </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hAnsi="Cambria Math"/>
            </w:rPr>
            <m:t>=4</m:t>
          </m:r>
          <m:r>
            <w:rPr>
              <w:rFonts w:ascii="Cambria Math" w:hAnsi="Cambria Math"/>
            </w:rPr>
            <m:t>0</m:t>
          </m:r>
        </m:oMath>
      </m:oMathPara>
    </w:p>
    <w:p w14:paraId="79F7C484" w14:textId="0CD05FF8" w:rsidR="00830C78" w:rsidRPr="001D07B7" w:rsidRDefault="001D07B7" w:rsidP="006D37B8">
      <w:pPr>
        <w:spacing w:line="240" w:lineRule="auto"/>
        <w:jc w:val="left"/>
      </w:pPr>
      <m:oMathPara>
        <m:oMathParaPr>
          <m:jc m:val="left"/>
        </m:oMathParaPr>
        <m:oMath>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=4</m:t>
          </m:r>
        </m:oMath>
      </m:oMathPara>
    </w:p>
    <w:p w14:paraId="3D16B13B" w14:textId="7F1FE19A" w:rsidR="00830C78" w:rsidRDefault="00830C78" w:rsidP="006D37B8">
      <w:pPr>
        <w:spacing w:line="240" w:lineRule="auto"/>
        <w:jc w:val="left"/>
      </w:pPr>
      <w:r>
        <w:t xml:space="preserve">The upper bound on the probability that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wi</w:t>
      </w:r>
      <w:proofErr w:type="spellStart"/>
      <w:r>
        <w:t>ll</w:t>
      </w:r>
      <w:proofErr w:type="spellEnd"/>
      <w:r>
        <w:t xml:space="preserve"> exceed </w:t>
      </w:r>
      <w:r w:rsidR="00070FCB">
        <w:t xml:space="preserve">t=50 </w:t>
      </w:r>
      <w:r>
        <w:t>is nothing but Markov’s Inequality</w:t>
      </w:r>
      <w:r w:rsidR="00070FCB">
        <w:t xml:space="preserve"> - </w:t>
      </w:r>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&gt;(t=50)</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e>
            </m:d>
          </m:num>
          <m:den>
            <m:r>
              <w:rPr>
                <w:rFonts w:ascii="Cambria Math" w:hAnsi="Cambria Math"/>
              </w:rPr>
              <m:t>(t=50)</m:t>
            </m:r>
          </m:den>
        </m:f>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oMath>
    </w:p>
    <w:p w14:paraId="1C7A7B07" w14:textId="233B7CA5" w:rsidR="00B4557F" w:rsidRPr="00B4557F" w:rsidRDefault="00B4557F" w:rsidP="006D37B8">
      <w:pPr>
        <w:spacing w:line="240" w:lineRule="auto"/>
        <w:jc w:val="left"/>
      </w:pPr>
      <w:r>
        <w:t>N</w:t>
      </w:r>
      <w:r w:rsidR="001D07B7">
        <w:t xml:space="preserve">umber of passengers is NOT between 35 and 45 </w:t>
      </w:r>
      <w:r>
        <w:t xml:space="preserve">= </w:t>
      </w:r>
      <m:oMath>
        <m:r>
          <w:rPr>
            <w:rFonts w:ascii="Cambria Math" w:hAnsi="Cambria Math"/>
          </w:rPr>
          <m:t>35</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r>
          <w:rPr>
            <w:rFonts w:ascii="Cambria Math" w:hAnsi="Cambria Math"/>
          </w:rPr>
          <m:t>45</m:t>
        </m:r>
      </m:oMath>
      <w:r>
        <w:t xml:space="preserve"> </w:t>
      </w:r>
      <w:r>
        <w:sym w:font="Wingdings" w:char="F0E8"/>
      </w:r>
      <w:r>
        <w:t xml:space="preserve">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r>
                  <m:rPr>
                    <m:scr m:val="double-struck"/>
                  </m:rP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e>
            </m:d>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r>
              <m:rPr>
                <m:scr m:val="double-struck"/>
              </m:rP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e>
        </m:d>
        <m:r>
          <w:rPr>
            <w:rFonts w:ascii="Cambria Math" w:hAnsi="Cambria Math"/>
          </w:rPr>
          <m:t>=5]</m:t>
        </m:r>
      </m:oMath>
      <w:r w:rsidR="00E31BA2">
        <w:t xml:space="preserve"> </w:t>
      </w:r>
      <w:r w:rsidR="00E31BA2">
        <w:sym w:font="Wingdings" w:char="F0E8"/>
      </w:r>
      <w:r w:rsidR="00E31BA2">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e>
            </m:d>
          </m:e>
        </m:d>
        <m:r>
          <w:rPr>
            <w:rFonts w:ascii="Cambria Math" w:hAnsi="Cambria Math"/>
          </w:rPr>
          <m:t>≥5</m:t>
        </m:r>
      </m:oMath>
    </w:p>
    <w:p w14:paraId="29167ADC" w14:textId="361F8464" w:rsidR="001D07B7" w:rsidRPr="00830C78" w:rsidRDefault="00E31BA2" w:rsidP="00E31BA2">
      <w:pPr>
        <w:spacing w:line="240" w:lineRule="auto"/>
        <w:jc w:val="left"/>
      </w:pPr>
      <w:r>
        <w:t xml:space="preserve">The upper bound probability that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w:t>
      </w:r>
      <w:r w:rsidR="001D07B7">
        <w:t>i</w:t>
      </w:r>
      <w:r>
        <w:t xml:space="preserve">s NOT between 35 and 45 can be computed using Chebyshev’s Inequality - </w:t>
      </w:r>
      <m:oMath>
        <m:r>
          <m:rPr>
            <m:scr m:val="double-struck"/>
            <m:sty m:val="bi"/>
          </m:rPr>
          <w:rPr>
            <w:rFonts w:ascii="Cambria Math" w:hAnsi="Cambria Math"/>
          </w:rPr>
          <m:t>P</m:t>
        </m:r>
        <m:d>
          <m:dPr>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B</m:t>
                </m:r>
              </m:sub>
            </m:sSub>
            <m:r>
              <m:rPr>
                <m:scr m:val="double-struck"/>
                <m:sty m:val="bi"/>
              </m:rPr>
              <w:rPr>
                <w:rFonts w:ascii="Cambria Math" w:hAnsi="Cambria Math"/>
              </w:rPr>
              <m:t>-E</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B</m:t>
                    </m:r>
                  </m:sub>
                </m:sSub>
              </m:e>
            </m:d>
          </m:e>
        </m:d>
        <m:r>
          <m:rPr>
            <m:sty m:val="bi"/>
          </m:rPr>
          <w:rPr>
            <w:rFonts w:ascii="Cambria Math" w:hAnsi="Cambria Math"/>
          </w:rPr>
          <m:t>&gt;t)≤</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num>
          <m:den>
            <m:sSup>
              <m:sSupPr>
                <m:ctrlPr>
                  <w:rPr>
                    <w:rFonts w:ascii="Cambria Math" w:hAnsi="Cambria Math"/>
                    <w:b/>
                    <w:bCs/>
                    <w:i/>
                  </w:rPr>
                </m:ctrlPr>
              </m:sSupPr>
              <m:e>
                <m:r>
                  <m:rPr>
                    <m:sty m:val="bi"/>
                  </m:rPr>
                  <w:rPr>
                    <w:rFonts w:ascii="Cambria Math" w:hAnsi="Cambria Math"/>
                  </w:rPr>
                  <m:t>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4</m:t>
            </m:r>
          </m:num>
          <m:den>
            <m:sSup>
              <m:sSupPr>
                <m:ctrlPr>
                  <w:rPr>
                    <w:rFonts w:ascii="Cambria Math" w:hAnsi="Cambria Math"/>
                    <w:b/>
                    <w:bCs/>
                    <w:i/>
                  </w:rPr>
                </m:ctrlPr>
              </m:sSupPr>
              <m:e>
                <m:r>
                  <m:rPr>
                    <m:sty m:val="bi"/>
                  </m:rPr>
                  <w:rPr>
                    <w:rFonts w:ascii="Cambria Math" w:hAnsi="Cambria Math"/>
                  </w:rPr>
                  <m:t>5</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4</m:t>
            </m:r>
          </m:num>
          <m:den>
            <m:r>
              <m:rPr>
                <m:sty m:val="bi"/>
              </m:rPr>
              <w:rPr>
                <w:rFonts w:ascii="Cambria Math" w:hAnsi="Cambria Math"/>
              </w:rPr>
              <m:t>25</m:t>
            </m:r>
          </m:den>
        </m:f>
      </m:oMath>
    </w:p>
    <w:p w14:paraId="4D10710C" w14:textId="0D8D2DEB" w:rsidR="00AA1A4A" w:rsidRDefault="00205F06" w:rsidP="006D37B8">
      <w:pPr>
        <w:spacing w:line="240" w:lineRule="auto"/>
        <w:jc w:val="left"/>
        <w:rPr>
          <w:b/>
          <w:bCs/>
        </w:rPr>
      </w:pPr>
      <w:r>
        <w:rPr>
          <w:b/>
          <w:bCs/>
        </w:rPr>
        <w:t xml:space="preserve"> </w:t>
      </w:r>
    </w:p>
    <w:p w14:paraId="28328469" w14:textId="77777777" w:rsidR="00B07309" w:rsidRDefault="00B07309" w:rsidP="006D37B8">
      <w:pPr>
        <w:spacing w:line="240" w:lineRule="auto"/>
        <w:jc w:val="left"/>
        <w:rPr>
          <w:b/>
          <w:bCs/>
        </w:rPr>
      </w:pPr>
    </w:p>
    <w:p w14:paraId="2700195E" w14:textId="10C3BDD7" w:rsidR="00A539F3" w:rsidRDefault="00A84A07" w:rsidP="006D37B8">
      <w:pPr>
        <w:spacing w:line="240" w:lineRule="auto"/>
        <w:jc w:val="left"/>
      </w:pPr>
      <w:r>
        <w:rPr>
          <w:b/>
          <w:bCs/>
        </w:rPr>
        <w:t>Q7:</w:t>
      </w:r>
      <w:r w:rsidR="00A539F3">
        <w:t xml:space="preserve"> Let us assume that each person likes the chocolate ice-cream flavor with probability </w:t>
      </w:r>
      <m:oMath>
        <m:r>
          <w:rPr>
            <w:rFonts w:ascii="Cambria Math" w:hAnsi="Cambria Math"/>
          </w:rPr>
          <m:t>p=0.7</m:t>
        </m:r>
      </m:oMath>
      <w:r w:rsidR="00A539F3">
        <w:t xml:space="preserve">. Let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539F3">
        <w:t xml:space="preserve"> denote the indicator that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A539F3">
        <w:t xml:space="preserve"> person li</w:t>
      </w:r>
      <w:proofErr w:type="spellStart"/>
      <w:r w:rsidR="00A539F3">
        <w:t>kes</w:t>
      </w:r>
      <w:proofErr w:type="spellEnd"/>
      <w:r w:rsidR="00A539F3">
        <w:t xml:space="preserve"> it which is independent of others’ choice. </w:t>
      </w:r>
      <w:r w:rsidR="00A539F3">
        <w:lastRenderedPageBreak/>
        <w:t xml:space="preserve">However, the value of </w:t>
      </w:r>
      <m:oMath>
        <m:r>
          <w:rPr>
            <w:rFonts w:ascii="Cambria Math" w:hAnsi="Cambria Math"/>
          </w:rPr>
          <m:t>p</m:t>
        </m:r>
      </m:oMath>
      <w:r w:rsidR="00A539F3">
        <w:t xml:space="preserve"> is not known. A survey is to be conducted on </w:t>
      </w:r>
      <m:oMath>
        <m:r>
          <w:rPr>
            <w:rFonts w:ascii="Cambria Math" w:hAnsi="Cambria Math"/>
          </w:rPr>
          <m:t>n</m:t>
        </m:r>
      </m:oMath>
      <w:r w:rsidR="00A539F3">
        <w:t xml:space="preserve"> persons to know the value of </w:t>
      </w:r>
      <m:oMath>
        <m:r>
          <w:rPr>
            <w:rFonts w:ascii="Cambria Math" w:hAnsi="Cambria Math"/>
          </w:rPr>
          <m:t>p</m:t>
        </m:r>
      </m:oMath>
      <w:r w:rsidR="00A539F3">
        <w:t xml:space="preserve"> by </w:t>
      </w:r>
      <w:proofErr w:type="gramStart"/>
      <w:r w:rsidR="00A539F3">
        <w:t>calculating</w:t>
      </w:r>
      <w:proofErr w:type="gramEnd"/>
    </w:p>
    <w:p w14:paraId="556F1FB6" w14:textId="66C03BEC" w:rsidR="00A539F3" w:rsidRPr="00A539F3" w:rsidRDefault="00A539F3" w:rsidP="00A539F3">
      <w:pPr>
        <w:spacing w:line="240" w:lineRule="auto"/>
        <w:jc w:val="cente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67712B36" w14:textId="4A3BF664" w:rsidR="00A539F3" w:rsidRDefault="00A539F3" w:rsidP="00A539F3">
      <w:pPr>
        <w:spacing w:line="240" w:lineRule="auto"/>
        <w:jc w:val="left"/>
      </w:pPr>
      <w:r>
        <w:t xml:space="preserve">Assume </w:t>
      </w:r>
      <m:oMath>
        <m:r>
          <w:rPr>
            <w:rFonts w:ascii="Cambria Math" w:hAnsi="Cambria Math"/>
          </w:rPr>
          <m:t>n</m:t>
        </m:r>
      </m:oMath>
      <w:r>
        <w:t xml:space="preserve"> to be large enough for the central limit theorem to be valid. What should be the value of </w:t>
      </w:r>
      <m:oMath>
        <m:r>
          <w:rPr>
            <w:rFonts w:ascii="Cambria Math" w:hAnsi="Cambria Math"/>
          </w:rPr>
          <m:t>n</m:t>
        </m:r>
      </m:oMath>
      <w:r>
        <w:t xml:space="preserve"> such that the d</w:t>
      </w:r>
      <w:proofErr w:type="spellStart"/>
      <w:r>
        <w:t>ifference</w:t>
      </w:r>
      <w:proofErr w:type="spellEnd"/>
      <w:r>
        <w:t xml:space="preserve"> between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and </w:t>
      </w:r>
      <m:oMath>
        <m:r>
          <w:rPr>
            <w:rFonts w:ascii="Cambria Math" w:hAnsi="Cambria Math"/>
          </w:rPr>
          <m:t>p</m:t>
        </m:r>
      </m:oMath>
      <w:r>
        <w:t xml:space="preserve"> is within 0.01 with at least 80% probability?</w:t>
      </w:r>
    </w:p>
    <w:p w14:paraId="2DE56473" w14:textId="74E704C5" w:rsidR="00A539F3" w:rsidRPr="00A84A07" w:rsidRDefault="00A539F3" w:rsidP="00A539F3">
      <w:pPr>
        <w:spacing w:line="240" w:lineRule="auto"/>
        <w:jc w:val="left"/>
      </w:pPr>
      <w:r>
        <w:t xml:space="preserve">Hint : </w:t>
      </w:r>
      <m:oMath>
        <m:r>
          <m:rPr>
            <m:scr m:val="double-struck"/>
          </m:rP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&lt;1.28</m:t>
            </m:r>
          </m:e>
        </m:d>
        <m:r>
          <w:rPr>
            <w:rFonts w:ascii="Cambria Math" w:hAnsi="Cambria Math"/>
          </w:rPr>
          <m:t>≈0.8</m:t>
        </m:r>
      </m:oMath>
      <w:r>
        <w:t xml:space="preserve"> for any </w:t>
      </w:r>
      <m:oMath>
        <m:r>
          <w:rPr>
            <w:rFonts w:ascii="Cambria Math" w:hAnsi="Cambria Math"/>
          </w:rPr>
          <m:t>Z~</m:t>
        </m:r>
        <m:r>
          <m:rPr>
            <m:scr m:val="script"/>
          </m:rPr>
          <w:rPr>
            <w:rFonts w:ascii="Cambria Math" w:hAnsi="Cambria Math"/>
          </w:rPr>
          <m:t>N</m:t>
        </m:r>
        <m:r>
          <w:rPr>
            <w:rFonts w:ascii="Cambria Math" w:hAnsi="Cambria Math"/>
          </w:rPr>
          <m:t>(0,1)</m:t>
        </m:r>
      </m:oMath>
      <w:r>
        <w:t xml:space="preserve"> ( standard Gaussian RV)</w:t>
      </w:r>
    </w:p>
    <w:p w14:paraId="38E05CD9" w14:textId="651EE6C3" w:rsidR="00A84A07" w:rsidRDefault="00A84A07" w:rsidP="006D37B8">
      <w:pPr>
        <w:spacing w:line="240" w:lineRule="auto"/>
        <w:jc w:val="left"/>
        <w:rPr>
          <w:b/>
          <w:bCs/>
        </w:rPr>
      </w:pPr>
      <w:r>
        <w:rPr>
          <w:b/>
          <w:bCs/>
        </w:rPr>
        <w:t>Q7 Solution:</w:t>
      </w:r>
    </w:p>
    <w:p w14:paraId="4E750D0E" w14:textId="77777777" w:rsidR="00F30F60" w:rsidRDefault="00F30F60" w:rsidP="006D37B8">
      <w:pPr>
        <w:spacing w:line="240" w:lineRule="auto"/>
        <w:jc w:val="left"/>
      </w:pP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 Bernoulli </w:t>
      </w:r>
      <w:proofErr w:type="gramStart"/>
      <w:r>
        <w:t>RV</w:t>
      </w:r>
      <w:proofErr w:type="gramEnd"/>
      <w:r>
        <w:t xml:space="preserve"> </w:t>
      </w:r>
    </w:p>
    <w:p w14:paraId="4B123EEC" w14:textId="611B5CF9" w:rsidR="00F30F60" w:rsidRPr="00F30F60" w:rsidRDefault="00F30F60" w:rsidP="006D37B8">
      <w:pPr>
        <w:spacing w:line="240" w:lineRule="auto"/>
        <w:jc w:val="left"/>
      </w:pPr>
      <w:r>
        <w:sym w:font="Wingdings" w:char="F0E8"/>
      </w:r>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=p=0.7</m:t>
        </m:r>
      </m:oMath>
    </w:p>
    <w:p w14:paraId="25A7961B" w14:textId="6708409B" w:rsidR="00F30F60" w:rsidRPr="00F30F60" w:rsidRDefault="00F30F60" w:rsidP="006D37B8">
      <w:pPr>
        <w:spacing w:line="240" w:lineRule="auto"/>
        <w:jc w:val="left"/>
      </w:pPr>
      <m:oMathPara>
        <m:oMathParaPr>
          <m:jc m:val="left"/>
        </m:oMathParaP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=0.7*0.3=0.21</m:t>
          </m:r>
        </m:oMath>
      </m:oMathPara>
    </w:p>
    <w:p w14:paraId="0FF11B32" w14:textId="595EB0A4" w:rsidR="00F30F60" w:rsidRDefault="00F30F60" w:rsidP="006D37B8">
      <w:pPr>
        <w:spacing w:line="240" w:lineRule="auto"/>
        <w:jc w:val="left"/>
      </w:pPr>
      <w:r>
        <w:t xml:space="preserve">Given : </w:t>
      </w:r>
      <m:oMath>
        <m:r>
          <m:rPr>
            <m:scr m:val="double-struck"/>
          </m:rPr>
          <w:rPr>
            <w:rFonts w:ascii="Cambria Math" w:hAnsi="Cambria Math"/>
          </w:rPr>
          <m:t>P</m:t>
        </m:r>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e>
                </m:d>
                <m:r>
                  <w:rPr>
                    <w:rFonts w:ascii="Cambria Math" w:hAnsi="Cambria Math"/>
                  </w:rPr>
                  <m:t>≤0.01</m:t>
                </m:r>
              </m:e>
            </m:d>
          </m:e>
        </m:d>
        <m:r>
          <w:rPr>
            <w:rFonts w:ascii="Cambria Math" w:hAnsi="Cambria Math"/>
          </w:rPr>
          <m:t>≥0.8</m:t>
        </m:r>
      </m:oMath>
    </w:p>
    <w:p w14:paraId="28E47CA9" w14:textId="79CBC278" w:rsidR="00F30F60" w:rsidRDefault="00F30F60" w:rsidP="006D37B8">
      <w:pPr>
        <w:spacing w:line="240" w:lineRule="auto"/>
        <w:jc w:val="left"/>
      </w:pPr>
      <w:r>
        <w:t xml:space="preserve">Standardizing the deviation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e>
        </m:d>
      </m:oMath>
      <w:r>
        <w:t xml:space="preserve"> by dividing with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p>
    <w:p w14:paraId="13402432" w14:textId="74CBFA0A" w:rsidR="00F30F60" w:rsidRDefault="00F30F60" w:rsidP="006D37B8">
      <w:pPr>
        <w:spacing w:line="240" w:lineRule="auto"/>
        <w:jc w:val="left"/>
      </w:pPr>
      <w:r>
        <w:sym w:font="Wingdings" w:char="F0E8"/>
      </w:r>
      <w:r>
        <w:t xml:space="preserve"> </w:t>
      </w:r>
      <m:oMath>
        <m:r>
          <m:rPr>
            <m:scr m:val="double-struck"/>
          </m:rPr>
          <w:rPr>
            <w:rFonts w:ascii="Cambria Math" w:hAnsi="Cambria Math"/>
          </w:rPr>
          <m:t>P</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m:rPr>
                            <m:scr m:val="double-struck"/>
                          </m:rP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num>
                  <m:den>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den>
                </m:f>
                <m:r>
                  <w:rPr>
                    <w:rFonts w:ascii="Cambria Math" w:hAnsi="Cambria Math"/>
                  </w:rPr>
                  <m:t>≤</m:t>
                </m:r>
                <m:f>
                  <m:fPr>
                    <m:ctrlPr>
                      <w:rPr>
                        <w:rFonts w:ascii="Cambria Math" w:hAnsi="Cambria Math"/>
                        <w:i/>
                      </w:rPr>
                    </m:ctrlPr>
                  </m:fPr>
                  <m:num>
                    <m:r>
                      <w:rPr>
                        <w:rFonts w:ascii="Cambria Math" w:hAnsi="Cambria Math"/>
                      </w:rPr>
                      <m:t>0.01</m:t>
                    </m:r>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e>
            </m:d>
          </m:e>
        </m:d>
        <m:r>
          <w:rPr>
            <w:rFonts w:ascii="Cambria Math" w:hAnsi="Cambria Math"/>
          </w:rPr>
          <m:t>≥0.8</m:t>
        </m:r>
      </m:oMath>
    </w:p>
    <w:p w14:paraId="3BFE6607" w14:textId="00B98FC7" w:rsidR="00F30F60" w:rsidRDefault="000D1971" w:rsidP="006D37B8">
      <w:pPr>
        <w:spacing w:line="240" w:lineRule="auto"/>
        <w:jc w:val="left"/>
      </w:pPr>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r>
          <w:rPr>
            <w:rFonts w:ascii="Cambria Math" w:hAnsi="Cambria Math"/>
          </w:rPr>
          <m:t>|</m:t>
        </m:r>
        <m:r>
          <w:rPr>
            <w:rFonts w:ascii="Cambria Math" w:hAnsi="Cambria Math"/>
          </w:rPr>
          <m:t>Z</m:t>
        </m:r>
        <m:r>
          <w:rPr>
            <w:rFonts w:ascii="Cambria Math" w:hAnsi="Cambria Math"/>
          </w:rPr>
          <m:t>|</m:t>
        </m:r>
      </m:oMath>
      <w:r>
        <w:t xml:space="preserve"> – Z-score of Gaussian distribution – standard normal distribution</w:t>
      </w:r>
    </w:p>
    <w:p w14:paraId="3A55D9A4" w14:textId="43EF2232" w:rsidR="000D1971" w:rsidRPr="000D1971" w:rsidRDefault="000D1971" w:rsidP="006D37B8">
      <w:pPr>
        <w:spacing w:line="240" w:lineRule="auto"/>
        <w:jc w:val="left"/>
      </w:pPr>
      <w:r>
        <w:t xml:space="preserve">Substituting </w:t>
      </w:r>
      <m:oMath>
        <m:f>
          <m:fPr>
            <m:ctrlPr>
              <w:rPr>
                <w:rFonts w:ascii="Cambria Math" w:hAnsi="Cambria Math"/>
                <w:i/>
              </w:rPr>
            </m:ctrlPr>
          </m:fPr>
          <m:num>
            <m:r>
              <w:rPr>
                <w:rFonts w:ascii="Cambria Math" w:hAnsi="Cambria Math"/>
              </w:rPr>
              <m:t>0.01</m:t>
            </m:r>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=z</m:t>
        </m:r>
      </m:oMath>
    </w:p>
    <w:p w14:paraId="2DCAA66C" w14:textId="0A7D5E2F" w:rsidR="00482C37" w:rsidRPr="008B0CDE" w:rsidRDefault="000D1971" w:rsidP="006D37B8">
      <w:pPr>
        <w:spacing w:line="240" w:lineRule="auto"/>
        <w:jc w:val="left"/>
      </w:pPr>
      <m:oMathPara>
        <m:oMathParaPr>
          <m:jc m:val="left"/>
        </m:oMathParaPr>
        <m:oMath>
          <m:r>
            <m:rPr>
              <m:scr m:val="double-struck"/>
            </m:rPr>
            <w:rPr>
              <w:rFonts w:ascii="Cambria Math" w:hAnsi="Cambria Math"/>
            </w:rPr>
            <m:t>∴P</m:t>
          </m:r>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e>
                  </m:d>
                </m:e>
              </m:d>
              <m:r>
                <w:rPr>
                  <w:rFonts w:ascii="Cambria Math" w:hAnsi="Cambria Math"/>
                </w:rPr>
                <m:t>≤z</m:t>
              </m:r>
            </m:e>
          </m:d>
          <m:r>
            <w:rPr>
              <w:rFonts w:ascii="Cambria Math" w:hAnsi="Cambria Math"/>
            </w:rPr>
            <m:t>≥0.</m:t>
          </m:r>
          <m:r>
            <w:rPr>
              <w:rFonts w:ascii="Cambria Math" w:hAnsi="Cambria Math"/>
            </w:rPr>
            <m:t>8</m:t>
          </m:r>
        </m:oMath>
      </m:oMathPara>
    </w:p>
    <w:p w14:paraId="4BAD2E86" w14:textId="12EE47BC" w:rsidR="008B0CDE" w:rsidRDefault="008B0CDE" w:rsidP="006D37B8">
      <w:pPr>
        <w:spacing w:line="240" w:lineRule="auto"/>
        <w:jc w:val="left"/>
      </w:pPr>
      <w:r>
        <w:t xml:space="preserve">Given </w:t>
      </w:r>
      <m:oMath>
        <m:r>
          <m:rPr>
            <m:scr m:val="double-struck"/>
          </m:rP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≤1.28</m:t>
            </m:r>
          </m:e>
        </m:d>
        <m:r>
          <w:rPr>
            <w:rFonts w:ascii="Cambria Math" w:hAnsi="Cambria Math"/>
          </w:rPr>
          <m:t>≈0.8</m:t>
        </m:r>
      </m:oMath>
    </w:p>
    <w:p w14:paraId="107D1D12" w14:textId="16EB9CC6" w:rsidR="00482C37" w:rsidRPr="00482C37" w:rsidRDefault="00482C37" w:rsidP="006D37B8">
      <w:pPr>
        <w:spacing w:line="240" w:lineRule="auto"/>
        <w:jc w:val="left"/>
      </w:pPr>
      <m:oMathPara>
        <m:oMathParaPr>
          <m:jc m:val="left"/>
        </m:oMathParaPr>
        <m:oMath>
          <m:r>
            <w:rPr>
              <w:rFonts w:ascii="Cambria Math" w:hAnsi="Cambria Math"/>
            </w:rPr>
            <m:t>∴</m:t>
          </m:r>
          <m:r>
            <w:rPr>
              <w:rFonts w:ascii="Cambria Math" w:hAnsi="Cambria Math"/>
            </w:rPr>
            <m:t>1.28</m:t>
          </m:r>
          <m:r>
            <w:rPr>
              <w:rFonts w:ascii="Cambria Math" w:hAnsi="Cambria Math"/>
            </w:rPr>
            <m:t>≤</m:t>
          </m:r>
          <m:f>
            <m:fPr>
              <m:ctrlPr>
                <w:rPr>
                  <w:rFonts w:ascii="Cambria Math" w:hAnsi="Cambria Math"/>
                  <w:i/>
                </w:rPr>
              </m:ctrlPr>
            </m:fPr>
            <m:num>
              <m:r>
                <w:rPr>
                  <w:rFonts w:ascii="Cambria Math" w:hAnsi="Cambria Math"/>
                </w:rPr>
                <m:t>0.01</m:t>
              </m:r>
            </m:num>
            <m:den>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den>
          </m:f>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r>
                <w:rPr>
                  <w:rFonts w:ascii="Cambria Math" w:hAnsi="Cambria Math"/>
                </w:rPr>
                <m:t>0.01</m:t>
              </m:r>
            </m:num>
            <m:den>
              <m:r>
                <w:rPr>
                  <w:rFonts w:ascii="Cambria Math" w:hAnsi="Cambria Math"/>
                </w:rPr>
                <m:t>σ</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
                <w:rPr>
                  <w:rFonts w:ascii="Cambria Math" w:hAnsi="Cambria Math"/>
                </w:rPr>
                <m:t>*</m:t>
              </m:r>
              <m:r>
                <w:rPr>
                  <w:rFonts w:ascii="Cambria Math" w:hAnsi="Cambria Math"/>
                </w:rPr>
                <m:t>0.01</m:t>
              </m:r>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rad>
            </m:den>
          </m:f>
        </m:oMath>
      </m:oMathPara>
    </w:p>
    <w:p w14:paraId="1E2A2382" w14:textId="77777777" w:rsidR="006C4316" w:rsidRPr="006C4316" w:rsidRDefault="00482C37" w:rsidP="006D37B8">
      <w:pPr>
        <w:spacing w:line="240" w:lineRule="auto"/>
        <w:jc w:val="left"/>
      </w:pPr>
      <m:oMath>
        <m:r>
          <w:rPr>
            <w:rFonts w:ascii="Cambria Math" w:hAnsi="Cambria Math"/>
          </w:rPr>
          <m:t>1.2</m:t>
        </m:r>
        <m:r>
          <w:rPr>
            <w:rFonts w:ascii="Cambria Math" w:hAnsi="Cambria Math"/>
          </w:rPr>
          <m:t>8</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
              <w:rPr>
                <w:rFonts w:ascii="Cambria Math" w:hAnsi="Cambria Math"/>
              </w:rPr>
              <m:t>*0.01</m:t>
            </m:r>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rad>
          </m:den>
        </m:f>
      </m:oMath>
      <w:r>
        <w:t xml:space="preserve"> </w:t>
      </w:r>
      <w:r>
        <w:sym w:font="Wingdings" w:char="F0E8"/>
      </w:r>
      <w:r w:rsidR="006C4316">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
              <w:rPr>
                <w:rFonts w:ascii="Cambria Math" w:hAnsi="Cambria Math"/>
              </w:rPr>
              <m:t>*0.01</m:t>
            </m:r>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rad>
          </m:den>
        </m:f>
        <m:r>
          <w:rPr>
            <w:rFonts w:ascii="Cambria Math" w:hAnsi="Cambria Math"/>
          </w:rPr>
          <m:t>≥1.28</m:t>
        </m:r>
      </m:oMath>
      <w:r w:rsidR="006C4316">
        <w:t xml:space="preserve"> </w:t>
      </w:r>
      <w:r w:rsidR="006C4316">
        <w:sym w:font="Wingdings" w:char="F0E8"/>
      </w:r>
      <w:r w:rsidR="006C4316">
        <w:t xml:space="preserve"> </w:t>
      </w:r>
      <m:oMath>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r>
              <w:rPr>
                <w:rFonts w:ascii="Cambria Math" w:hAnsi="Cambria Math"/>
              </w:rPr>
              <m:t>1.28</m:t>
            </m:r>
          </m:num>
          <m:den>
            <m:r>
              <w:rPr>
                <w:rFonts w:ascii="Cambria Math" w:hAnsi="Cambria Math"/>
              </w:rPr>
              <m:t>0.01</m:t>
            </m:r>
          </m:den>
        </m:f>
        <m:r>
          <w:rPr>
            <w:rFonts w:ascii="Cambria Math" w:hAnsi="Cambria Math"/>
          </w:rPr>
          <m:t>*</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rad>
      </m:oMath>
    </w:p>
    <w:p w14:paraId="4377A213" w14:textId="5376F3D8" w:rsidR="00482C37" w:rsidRPr="00BF5949" w:rsidRDefault="006C4316" w:rsidP="006D37B8">
      <w:pPr>
        <w:spacing w:line="240" w:lineRule="auto"/>
        <w:jc w:val="left"/>
        <w:rPr>
          <w:b/>
          <w:bCs/>
        </w:rPr>
      </w:pPr>
      <w:r>
        <w:sym w:font="Wingdings" w:char="F0E8"/>
      </w:r>
      <w:r>
        <w:t xml:space="preserve"> </w:t>
      </w:r>
      <m:oMath>
        <m:r>
          <m:rPr>
            <m:sty m:val="bi"/>
          </m:rPr>
          <w:rPr>
            <w:rFonts w:ascii="Cambria Math" w:hAnsi="Cambria Math"/>
          </w:rPr>
          <m:t>n≥</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128</m:t>
                </m:r>
              </m:e>
            </m:d>
          </m:e>
          <m:sup>
            <m:r>
              <m:rPr>
                <m:sty m:val="bi"/>
              </m:rPr>
              <w:rPr>
                <w:rFonts w:ascii="Cambria Math" w:hAnsi="Cambria Math"/>
              </w:rPr>
              <m:t>2</m:t>
            </m:r>
          </m:sup>
        </m:sSup>
        <m:r>
          <m:rPr>
            <m:sty m:val="bi"/>
          </m:rPr>
          <w:rPr>
            <w:rFonts w:ascii="Cambria Math" w:hAnsi="Cambria Math"/>
          </w:rPr>
          <m:t>*Var</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d>
        <m:r>
          <m:rPr>
            <m:sty m:val="bi"/>
          </m:rPr>
          <w:rPr>
            <w:rFonts w:ascii="Cambria Math" w:hAnsi="Cambria Math"/>
          </w:rPr>
          <m:t>= 16384*0.21</m:t>
        </m:r>
        <m:r>
          <m:rPr>
            <m:lit/>
            <m:sty m:val="bi"/>
          </m:rPr>
          <w:rPr>
            <w:rFonts w:ascii="Cambria Math" w:hAnsi="Cambria Math"/>
          </w:rPr>
          <m:t>≅</m:t>
        </m:r>
        <m:r>
          <m:rPr>
            <m:sty m:val="bi"/>
          </m:rPr>
          <w:rPr>
            <w:rFonts w:ascii="Cambria Math" w:hAnsi="Cambria Math"/>
          </w:rPr>
          <m:t>3441</m:t>
        </m:r>
      </m:oMath>
      <w:r w:rsidR="00482C37" w:rsidRPr="00BF5949">
        <w:rPr>
          <w:b/>
          <w:bCs/>
        </w:rPr>
        <w:t xml:space="preserve"> </w:t>
      </w:r>
    </w:p>
    <w:p w14:paraId="55B09F16" w14:textId="77777777" w:rsidR="00B07309" w:rsidRDefault="00B07309" w:rsidP="006D37B8">
      <w:pPr>
        <w:spacing w:line="240" w:lineRule="auto"/>
        <w:jc w:val="left"/>
      </w:pPr>
    </w:p>
    <w:p w14:paraId="22A68FEB" w14:textId="77777777" w:rsidR="00B07309" w:rsidRDefault="00B07309" w:rsidP="006D37B8">
      <w:pPr>
        <w:spacing w:line="240" w:lineRule="auto"/>
        <w:jc w:val="left"/>
      </w:pPr>
    </w:p>
    <w:p w14:paraId="59DDD1A2" w14:textId="455F8827" w:rsidR="00BF5949" w:rsidRPr="0023393D" w:rsidRDefault="0023393D" w:rsidP="006D37B8">
      <w:pPr>
        <w:spacing w:line="240" w:lineRule="auto"/>
        <w:jc w:val="left"/>
      </w:pPr>
      <w:r w:rsidRPr="0023393D">
        <w:rPr>
          <w:b/>
          <w:bCs/>
        </w:rPr>
        <w:t>Q8:</w:t>
      </w:r>
      <w:r>
        <w:rPr>
          <w:b/>
          <w:bCs/>
        </w:rPr>
        <w:t xml:space="preserve"> </w:t>
      </w:r>
      <w:r w:rsidR="008B0CDE">
        <w:t xml:space="preserve">Consider a </w:t>
      </w:r>
      <w:r w:rsidR="004645BD">
        <w:t xml:space="preserve">random process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=Xcos(Xt)</m:t>
        </m:r>
      </m:oMath>
      <w:r w:rsidR="004645BD">
        <w:t xml:space="preserve"> where X is a uniform RV between 0 and </w:t>
      </w:r>
      <m:oMath>
        <m:r>
          <w:rPr>
            <w:rFonts w:ascii="Cambria Math" w:hAnsi="Cambria Math"/>
          </w:rPr>
          <m:t>2</m:t>
        </m:r>
        <m:r>
          <w:rPr>
            <w:rFonts w:ascii="Cambria Math" w:hAnsi="Cambria Math"/>
          </w:rPr>
          <m:t>π</m:t>
        </m:r>
      </m:oMath>
      <w:r w:rsidR="007C3C4F">
        <w:t xml:space="preserve">. Compute the mean and auto-correlation of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oMath>
    </w:p>
    <w:p w14:paraId="0AD19345" w14:textId="686E3384" w:rsidR="0023393D" w:rsidRDefault="0023393D" w:rsidP="006D37B8">
      <w:pPr>
        <w:spacing w:line="240" w:lineRule="auto"/>
        <w:jc w:val="left"/>
        <w:rPr>
          <w:b/>
          <w:bCs/>
        </w:rPr>
      </w:pPr>
      <w:r w:rsidRPr="0023393D">
        <w:rPr>
          <w:b/>
          <w:bCs/>
        </w:rPr>
        <w:t>Q8 Solution:</w:t>
      </w:r>
    </w:p>
    <w:p w14:paraId="731DC635" w14:textId="3CF8E4D2" w:rsidR="007C3C4F" w:rsidRDefault="007C3C4F" w:rsidP="006D37B8">
      <w:pPr>
        <w:spacing w:line="240" w:lineRule="auto"/>
        <w:jc w:val="left"/>
      </w:pPr>
      <w:r>
        <w:t xml:space="preserve">Mean of </w:t>
      </w:r>
      <m:oMath>
        <m:r>
          <w:rPr>
            <w:rFonts w:ascii="Cambria Math" w:hAnsi="Cambria Math"/>
          </w:rPr>
          <m:t>Y</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Y</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 xml:space="preserve">dx </m:t>
            </m:r>
          </m:e>
        </m:nary>
      </m:oMath>
    </w:p>
    <w:p w14:paraId="73D7C977" w14:textId="15357A6C" w:rsidR="007C3C4F" w:rsidRDefault="007C3C4F" w:rsidP="006D37B8">
      <w:pPr>
        <w:spacing w:line="240" w:lineRule="auto"/>
        <w:jc w:val="left"/>
      </w:pPr>
      <m:oMath>
        <m:r>
          <w:rPr>
            <w:rFonts w:ascii="Cambria Math" w:hAnsi="Cambria Math"/>
          </w:rPr>
          <m:t>X=Uniform(0,2π)</m:t>
        </m:r>
      </m:oMath>
      <w:r>
        <w:t xml:space="preserve"> </w:t>
      </w:r>
      <w:r>
        <w:sym w:font="Wingdings" w:char="F0E8"/>
      </w:r>
      <w:r>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w:p>
    <w:p w14:paraId="29D5D3F0" w14:textId="72523D88" w:rsidR="007C3C4F" w:rsidRPr="00F448E1" w:rsidRDefault="007C3C4F" w:rsidP="006D37B8">
      <w:pPr>
        <w:spacing w:line="240" w:lineRule="auto"/>
        <w:jc w:val="left"/>
      </w:pPr>
      <m:oMathPara>
        <m:oMathParaPr>
          <m:jc m:val="left"/>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xcos</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undOvr"/>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xcos</m:t>
              </m:r>
              <m:d>
                <m:dPr>
                  <m:ctrlPr>
                    <w:rPr>
                      <w:rFonts w:ascii="Cambria Math" w:hAnsi="Cambria Math"/>
                      <w:i/>
                    </w:rPr>
                  </m:ctrlPr>
                </m:dPr>
                <m:e>
                  <m:r>
                    <w:rPr>
                      <w:rFonts w:ascii="Cambria Math" w:hAnsi="Cambria Math"/>
                    </w:rPr>
                    <m:t>xt</m:t>
                  </m:r>
                </m:e>
              </m:d>
              <m:r>
                <w:rPr>
                  <w:rFonts w:ascii="Cambria Math" w:hAnsi="Cambria Math"/>
                </w:rPr>
                <m:t>dx</m:t>
              </m:r>
            </m:e>
          </m:nary>
        </m:oMath>
      </m:oMathPara>
    </w:p>
    <w:p w14:paraId="104DD43A" w14:textId="3DFA0314" w:rsidR="00F448E1" w:rsidRDefault="00F448E1" w:rsidP="006D37B8">
      <w:pPr>
        <w:spacing w:line="240" w:lineRule="auto"/>
        <w:jc w:val="left"/>
      </w:pPr>
      <w:r>
        <w:t xml:space="preserve">The integral of </w:t>
      </w:r>
      <m:oMath>
        <m:r>
          <w:rPr>
            <w:rFonts w:ascii="Cambria Math" w:hAnsi="Cambria Math"/>
          </w:rPr>
          <m:t>xcos(xt)</m:t>
        </m:r>
      </m:oMath>
      <w:r>
        <w:t xml:space="preserve"> with respect to x involves integration by parts as it is a product of two functions.</w:t>
      </w:r>
      <w:r w:rsidR="00686E97">
        <w:t xml:space="preserve"> </w:t>
      </w:r>
      <w:r>
        <w:t>The integration by parts formula is:</w:t>
      </w:r>
    </w:p>
    <w:p w14:paraId="096438A8" w14:textId="6F0D9419" w:rsidR="00F448E1" w:rsidRDefault="00F448E1" w:rsidP="006D37B8">
      <w:pPr>
        <w:spacing w:line="240" w:lineRule="auto"/>
        <w:jc w:val="left"/>
      </w:pPr>
      <m:oMath>
        <m:nary>
          <m:naryPr>
            <m:limLoc m:val="undOvr"/>
            <m:subHide m:val="1"/>
            <m:supHide m:val="1"/>
            <m:ctrlPr>
              <w:rPr>
                <w:rFonts w:ascii="Cambria Math" w:hAnsi="Cambria Math"/>
                <w:i/>
              </w:rPr>
            </m:ctrlPr>
          </m:naryPr>
          <m:sub/>
          <m:sup/>
          <m:e>
            <m:r>
              <w:rPr>
                <w:rFonts w:ascii="Cambria Math" w:hAnsi="Cambria Math"/>
              </w:rPr>
              <m:t>u dv</m:t>
            </m:r>
          </m:e>
        </m:nary>
        <m:r>
          <w:rPr>
            <w:rFonts w:ascii="Cambria Math" w:hAnsi="Cambria Math"/>
          </w:rPr>
          <m:t xml:space="preserve">=uv- </m:t>
        </m:r>
        <m:nary>
          <m:naryPr>
            <m:limLoc m:val="undOvr"/>
            <m:subHide m:val="1"/>
            <m:supHide m:val="1"/>
            <m:ctrlPr>
              <w:rPr>
                <w:rFonts w:ascii="Cambria Math" w:hAnsi="Cambria Math"/>
                <w:i/>
              </w:rPr>
            </m:ctrlPr>
          </m:naryPr>
          <m:sub/>
          <m:sup/>
          <m:e>
            <m:r>
              <w:rPr>
                <w:rFonts w:ascii="Cambria Math" w:hAnsi="Cambria Math"/>
              </w:rPr>
              <m:t>v du</m:t>
            </m:r>
          </m:e>
        </m:nary>
      </m:oMath>
      <w:r w:rsidR="006F3B3C">
        <w:t xml:space="preserve"> </w:t>
      </w:r>
    </w:p>
    <w:p w14:paraId="462FBA99" w14:textId="77777777" w:rsidR="00686E97" w:rsidRPr="00F448E1" w:rsidRDefault="00686E97" w:rsidP="006D37B8">
      <w:pPr>
        <w:spacing w:line="240" w:lineRule="auto"/>
        <w:jc w:val="left"/>
      </w:pPr>
    </w:p>
    <w:p w14:paraId="797FD91E" w14:textId="78BBEC5C" w:rsidR="00F448E1" w:rsidRDefault="00F448E1" w:rsidP="006D37B8">
      <w:pPr>
        <w:spacing w:line="240" w:lineRule="auto"/>
        <w:jc w:val="left"/>
      </w:pPr>
      <w:r>
        <w:t xml:space="preserve">Here, let’s say </w:t>
      </w:r>
      <m:oMath>
        <m:r>
          <w:rPr>
            <w:rFonts w:ascii="Cambria Math" w:hAnsi="Cambria Math"/>
          </w:rPr>
          <m:t>u=x</m:t>
        </m:r>
      </m:oMath>
      <w:r>
        <w:t xml:space="preserve"> and </w:t>
      </w:r>
      <m:oMath>
        <m:r>
          <w:rPr>
            <w:rFonts w:ascii="Cambria Math" w:hAnsi="Cambria Math"/>
          </w:rPr>
          <m:t>dv=</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xt</m:t>
                </m:r>
              </m:e>
            </m:d>
          </m:e>
        </m:func>
        <m:r>
          <w:rPr>
            <w:rFonts w:ascii="Cambria Math" w:hAnsi="Cambria Math"/>
          </w:rPr>
          <m:t>dx</m:t>
        </m:r>
      </m:oMath>
    </w:p>
    <w:p w14:paraId="3C9EB71A" w14:textId="744290BC" w:rsidR="00F448E1" w:rsidRDefault="00F448E1" w:rsidP="006D37B8">
      <w:pPr>
        <w:spacing w:line="240" w:lineRule="auto"/>
        <w:jc w:val="left"/>
      </w:pPr>
      <w:r>
        <w:sym w:font="Wingdings" w:char="F0E8"/>
      </w:r>
      <w:r>
        <w:t xml:space="preserve"> </w:t>
      </w:r>
      <m:oMath>
        <m:r>
          <w:rPr>
            <w:rFonts w:ascii="Cambria Math" w:hAnsi="Cambria Math"/>
          </w:rPr>
          <m:t>du=dx</m:t>
        </m:r>
      </m:oMath>
      <w:r>
        <w:t xml:space="preserve"> and </w:t>
      </w:r>
      <m:oMath>
        <m:r>
          <w:rPr>
            <w:rFonts w:ascii="Cambria Math" w:hAnsi="Cambria Math"/>
          </w:rPr>
          <m:t>v=</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xt</m:t>
                    </m:r>
                  </m:e>
                </m:d>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m:rPr>
            <m:sty m:val="p"/>
          </m:rPr>
          <w:rPr>
            <w:rFonts w:ascii="Cambria Math" w:hAnsi="Cambria Math"/>
          </w:rPr>
          <m:t>sin⁡</m:t>
        </m:r>
        <m:r>
          <w:rPr>
            <w:rFonts w:ascii="Cambria Math" w:hAnsi="Cambria Math"/>
          </w:rPr>
          <m:t>(xt)</m:t>
        </m:r>
      </m:oMath>
    </w:p>
    <w:p w14:paraId="00C4C8AE" w14:textId="42886855" w:rsidR="00806FF1" w:rsidRPr="00806FF1" w:rsidRDefault="00F448E1" w:rsidP="00F448E1">
      <w:pPr>
        <w:spacing w:line="240" w:lineRule="auto"/>
        <w:jc w:val="left"/>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undOvr"/>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xcos</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
          <m:dPr>
            <m:begChr m:val="["/>
            <m:endChr m:val="]"/>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xt</m:t>
                                </m:r>
                              </m:e>
                            </m:d>
                          </m:e>
                        </m:func>
                      </m:e>
                    </m:d>
                  </m:e>
                </m:d>
              </m:e>
              <m:sub>
                <m:r>
                  <w:rPr>
                    <w:rFonts w:ascii="Cambria Math" w:hAnsi="Cambria Math"/>
                  </w:rPr>
                  <m:t>0</m:t>
                </m:r>
              </m:sub>
              <m:sup>
                <m:r>
                  <w:rPr>
                    <w:rFonts w:ascii="Cambria Math" w:hAnsi="Cambria Math"/>
                  </w:rPr>
                  <m:t>2π</m:t>
                </m:r>
              </m:sup>
            </m:sSub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1</m:t>
                    </m:r>
                  </m:num>
                  <m:den>
                    <m:r>
                      <w:rPr>
                        <w:rFonts w:ascii="Cambria Math" w:hAnsi="Cambria Math"/>
                      </w:rPr>
                      <m:t>t</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xt</m:t>
                        </m:r>
                      </m:e>
                    </m:d>
                  </m:e>
                </m:func>
                <m:r>
                  <w:rPr>
                    <w:rFonts w:ascii="Cambria Math" w:hAnsi="Cambria Math"/>
                  </w:rPr>
                  <m:t>dx</m:t>
                </m:r>
              </m:e>
            </m:nary>
          </m:e>
        </m:d>
      </m:oMath>
      <w:r w:rsidR="006F3B3C">
        <w:t xml:space="preserve"> </w:t>
      </w:r>
    </w:p>
    <w:p w14:paraId="6D29DE47" w14:textId="3727B2C0" w:rsidR="00806FF1" w:rsidRPr="00806FF1" w:rsidRDefault="00F448E1" w:rsidP="00F448E1">
      <w:pPr>
        <w:spacing w:line="240" w:lineRule="auto"/>
        <w:jc w:val="left"/>
      </w:pPr>
      <m:oMath>
        <m:r>
          <w:rPr>
            <w:rFonts w:ascii="Cambria Math" w:hAnsi="Cambria Math"/>
          </w:rPr>
          <m:t>=</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2π</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xsin</m:t>
                    </m:r>
                    <m:d>
                      <m:dPr>
                        <m:ctrlPr>
                          <w:rPr>
                            <w:rFonts w:ascii="Cambria Math" w:hAnsi="Cambria Math"/>
                            <w:i/>
                          </w:rPr>
                        </m:ctrlPr>
                      </m:dPr>
                      <m:e>
                        <m:r>
                          <w:rPr>
                            <w:rFonts w:ascii="Cambria Math" w:hAnsi="Cambria Math"/>
                          </w:rPr>
                          <m:t>xt</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xt</m:t>
                            </m:r>
                          </m:e>
                        </m:d>
                      </m:e>
                    </m:func>
                  </m:e>
                </m:d>
              </m:e>
            </m:d>
          </m:e>
          <m:sub>
            <m:r>
              <w:rPr>
                <w:rFonts w:ascii="Cambria Math" w:hAnsi="Cambria Math"/>
              </w:rPr>
              <m:t>0</m:t>
            </m:r>
          </m:sub>
          <m:sup>
            <m:r>
              <w:rPr>
                <w:rFonts w:ascii="Cambria Math" w:hAnsi="Cambria Math"/>
              </w:rPr>
              <m:t>2π</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rPr>
                      <m:t>xsin</m:t>
                    </m:r>
                    <m:d>
                      <m:dPr>
                        <m:ctrlPr>
                          <w:rPr>
                            <w:rFonts w:ascii="Cambria Math" w:hAnsi="Cambria Math"/>
                            <w:i/>
                          </w:rPr>
                        </m:ctrlPr>
                      </m:dPr>
                      <m:e>
                        <m:r>
                          <w:rPr>
                            <w:rFonts w:ascii="Cambria Math" w:hAnsi="Cambria Math"/>
                          </w:rPr>
                          <m:t>xt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xt</m:t>
                            </m:r>
                          </m:e>
                        </m:d>
                      </m:e>
                    </m:func>
                  </m:num>
                  <m:den>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0</m:t>
            </m:r>
          </m:sub>
          <m:sup>
            <m:r>
              <w:rPr>
                <w:rFonts w:ascii="Cambria Math" w:hAnsi="Cambria Math"/>
              </w:rPr>
              <m:t>2π</m:t>
            </m:r>
          </m:sup>
        </m:sSubSup>
      </m:oMath>
      <w:r w:rsidR="006F3B3C">
        <w:t xml:space="preserve"> </w:t>
      </w:r>
    </w:p>
    <w:p w14:paraId="79EAD36D" w14:textId="0A412A70" w:rsidR="00800F9C" w:rsidRPr="006F3B3C" w:rsidRDefault="00651977" w:rsidP="00F448E1">
      <w:pPr>
        <w:spacing w:line="240" w:lineRule="auto"/>
        <w:jc w:val="left"/>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rPr>
                  <m:t>2π</m:t>
                </m:r>
                <m:r>
                  <w:rPr>
                    <w:rFonts w:ascii="Cambria Math" w:hAnsi="Cambria Math"/>
                  </w:rPr>
                  <m:t>sin</m:t>
                </m:r>
                <m:d>
                  <m:dPr>
                    <m:ctrlPr>
                      <w:rPr>
                        <w:rFonts w:ascii="Cambria Math" w:hAnsi="Cambria Math"/>
                        <w:i/>
                      </w:rPr>
                    </m:ctrlPr>
                  </m:dPr>
                  <m:e>
                    <m:r>
                      <w:rPr>
                        <w:rFonts w:ascii="Cambria Math" w:hAnsi="Cambria Math"/>
                      </w:rPr>
                      <m:t>t</m:t>
                    </m:r>
                    <m:r>
                      <w:rPr>
                        <w:rFonts w:ascii="Cambria Math" w:hAnsi="Cambria Math"/>
                      </w:rPr>
                      <m:t>2π</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r>
                          <w:rPr>
                            <w:rFonts w:ascii="Cambria Math" w:hAnsi="Cambria Math"/>
                          </w:rPr>
                          <m:t>2π</m:t>
                        </m:r>
                      </m:e>
                    </m:d>
                  </m:e>
                </m:func>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t*0*sin</m:t>
                </m:r>
                <m:d>
                  <m:dPr>
                    <m:ctrlPr>
                      <w:rPr>
                        <w:rFonts w:ascii="Cambria Math" w:hAnsi="Cambria Math"/>
                        <w:i/>
                      </w:rPr>
                    </m:ctrlPr>
                  </m:dPr>
                  <m:e>
                    <m:r>
                      <w:rPr>
                        <w:rFonts w:ascii="Cambria Math" w:hAnsi="Cambria Math"/>
                      </w:rPr>
                      <m:t>0*t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r>
                          <w:rPr>
                            <w:rFonts w:ascii="Cambria Math" w:hAnsi="Cambria Math"/>
                          </w:rPr>
                          <m:t>t</m:t>
                        </m:r>
                      </m:e>
                    </m:d>
                  </m:e>
                </m:func>
              </m:num>
              <m:den>
                <m:sSup>
                  <m:sSupPr>
                    <m:ctrlPr>
                      <w:rPr>
                        <w:rFonts w:ascii="Cambria Math" w:hAnsi="Cambria Math"/>
                        <w:i/>
                      </w:rPr>
                    </m:ctrlPr>
                  </m:sSupPr>
                  <m:e>
                    <m:r>
                      <w:rPr>
                        <w:rFonts w:ascii="Cambria Math" w:hAnsi="Cambria Math"/>
                      </w:rPr>
                      <m:t>t</m:t>
                    </m:r>
                  </m:e>
                  <m:sup>
                    <m:r>
                      <w:rPr>
                        <w:rFonts w:ascii="Cambria Math" w:hAnsi="Cambria Math"/>
                      </w:rPr>
                      <m:t>2</m:t>
                    </m:r>
                  </m:sup>
                </m:sSup>
              </m:den>
            </m:f>
          </m:e>
        </m:d>
      </m:oMath>
      <w:r w:rsidR="006F3B3C">
        <w:t xml:space="preserve"> </w:t>
      </w:r>
    </w:p>
    <w:p w14:paraId="11A3D9B1" w14:textId="2FB69364" w:rsidR="006F3B3C" w:rsidRPr="006F3B3C" w:rsidRDefault="006F3B3C" w:rsidP="00F448E1">
      <w:pPr>
        <w:spacing w:line="240" w:lineRule="auto"/>
        <w:jc w:val="left"/>
      </w:pPr>
      <m:oMath>
        <m:r>
          <w:rPr>
            <w:rFonts w:ascii="Cambria Math" w:hAnsi="Cambria Math"/>
          </w:rPr>
          <w:lastRenderedPageBreak/>
          <m:t>=</m:t>
        </m:r>
        <m:f>
          <m:fPr>
            <m:ctrlPr>
              <w:rPr>
                <w:rFonts w:ascii="Cambria Math" w:hAnsi="Cambria Math"/>
                <w:i/>
              </w:rPr>
            </m:ctrlPr>
          </m:fPr>
          <m:num>
            <m:r>
              <w:rPr>
                <w:rFonts w:ascii="Cambria Math" w:hAnsi="Cambria Math"/>
              </w:rPr>
              <m:t>1</m:t>
            </m:r>
          </m:num>
          <m:den>
            <m:r>
              <w:rPr>
                <w:rFonts w:ascii="Cambria Math" w:hAnsi="Cambria Math"/>
              </w:rPr>
              <m:t>2π</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t2πsin</m:t>
                </m:r>
                <m:d>
                  <m:dPr>
                    <m:ctrlPr>
                      <w:rPr>
                        <w:rFonts w:ascii="Cambria Math" w:hAnsi="Cambria Math"/>
                        <w:i/>
                      </w:rPr>
                    </m:ctrlPr>
                  </m:dPr>
                  <m:e>
                    <m:r>
                      <w:rPr>
                        <w:rFonts w:ascii="Cambria Math" w:hAnsi="Cambria Math"/>
                      </w:rPr>
                      <m:t>t2π</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r>
                          <w:rPr>
                            <w:rFonts w:ascii="Cambria Math" w:hAnsi="Cambria Math"/>
                          </w:rPr>
                          <m:t>2π</m:t>
                        </m:r>
                      </m:e>
                    </m:d>
                  </m:e>
                </m:func>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t2πsin</m:t>
                </m:r>
                <m:d>
                  <m:dPr>
                    <m:ctrlPr>
                      <w:rPr>
                        <w:rFonts w:ascii="Cambria Math" w:hAnsi="Cambria Math"/>
                        <w:i/>
                      </w:rPr>
                    </m:ctrlPr>
                  </m:dPr>
                  <m:e>
                    <m:r>
                      <w:rPr>
                        <w:rFonts w:ascii="Cambria Math" w:hAnsi="Cambria Math"/>
                      </w:rPr>
                      <m:t>t2π</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r>
                          <w:rPr>
                            <w:rFonts w:ascii="Cambria Math" w:hAnsi="Cambria Math"/>
                          </w:rPr>
                          <m:t>2π</m:t>
                        </m:r>
                      </m:e>
                    </m:d>
                  </m:e>
                </m:func>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e>
        </m:d>
      </m:oMath>
      <w:r>
        <w:t xml:space="preserve"> </w:t>
      </w:r>
    </w:p>
    <w:p w14:paraId="5593B7D7" w14:textId="06175595" w:rsidR="006F3B3C" w:rsidRDefault="006F3B3C" w:rsidP="00F448E1">
      <w:pPr>
        <w:spacing w:line="240" w:lineRule="auto"/>
        <w:jc w:val="left"/>
      </w:pPr>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2π</m:t>
                </m:r>
                <m:r>
                  <w:rPr>
                    <w:rFonts w:ascii="Cambria Math" w:hAnsi="Cambria Math"/>
                  </w:rPr>
                  <m:t>t</m:t>
                </m:r>
                <m:r>
                  <w:rPr>
                    <w:rFonts w:ascii="Cambria Math" w:hAnsi="Cambria Math"/>
                  </w:rPr>
                  <m:t>sin</m:t>
                </m:r>
                <m:d>
                  <m:dPr>
                    <m:ctrlPr>
                      <w:rPr>
                        <w:rFonts w:ascii="Cambria Math" w:hAnsi="Cambria Math"/>
                        <w:i/>
                      </w:rPr>
                    </m:ctrlPr>
                  </m:dPr>
                  <m:e>
                    <m:r>
                      <w:rPr>
                        <w:rFonts w:ascii="Cambria Math" w:hAnsi="Cambria Math"/>
                      </w:rPr>
                      <m:t>2π</m:t>
                    </m:r>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r>
                          <w:rPr>
                            <w:rFonts w:ascii="Cambria Math" w:hAnsi="Cambria Math"/>
                          </w:rPr>
                          <m:t>t</m:t>
                        </m:r>
                      </m:e>
                    </m:d>
                  </m:e>
                </m:func>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t</m:t>
                    </m:r>
                  </m:e>
                  <m:sup>
                    <m:r>
                      <w:rPr>
                        <w:rFonts w:ascii="Cambria Math" w:hAnsi="Cambria Math"/>
                      </w:rPr>
                      <m:t>2</m:t>
                    </m:r>
                  </m:sup>
                </m:sSup>
              </m:den>
            </m:f>
          </m:e>
        </m:d>
      </m:oMath>
      <w:r>
        <w:t xml:space="preserve">  </w:t>
      </w:r>
    </w:p>
    <w:p w14:paraId="51214DE1" w14:textId="39E77E13" w:rsidR="00F448E1" w:rsidRDefault="007131A4" w:rsidP="006D37B8">
      <w:pPr>
        <w:spacing w:line="240" w:lineRule="auto"/>
        <w:jc w:val="left"/>
      </w:pPr>
      <w:r>
        <w:t>Auto-correlation of</w:t>
      </w:r>
      <w:r w:rsidR="00692265">
        <w:t xml:space="preserve">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=Xcos(Xt)</m:t>
        </m:r>
      </m:oMath>
    </w:p>
    <w:p w14:paraId="1E8F4F50" w14:textId="2DF87415" w:rsidR="007131A4" w:rsidRPr="00692265" w:rsidRDefault="007131A4" w:rsidP="006D37B8">
      <w:pPr>
        <w:spacing w:line="240" w:lineRule="auto"/>
        <w:jc w:val="left"/>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R</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double-struck"/>
            </m:rPr>
            <w:rPr>
              <w:rFonts w:ascii="Cambria Math" w:hAnsi="Cambria Math"/>
            </w:rPr>
            <m:t>=E[</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oMath>
      </m:oMathPara>
    </w:p>
    <w:p w14:paraId="3A8E8A38" w14:textId="2FBF85AA" w:rsidR="00692265" w:rsidRPr="00692265" w:rsidRDefault="00692265" w:rsidP="006D37B8">
      <w:pPr>
        <w:spacing w:line="240" w:lineRule="auto"/>
        <w:jc w:val="left"/>
      </w:pPr>
      <m:oMathPara>
        <m:oMathParaPr>
          <m:jc m:val="left"/>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xcos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xcos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2</m:t>
                      </m:r>
                    </m:sub>
                  </m:sSub>
                </m:e>
              </m:d>
            </m:e>
          </m:d>
          <m:r>
            <m:rPr>
              <m:scr m:val="double-struck"/>
            </m:rP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1</m:t>
                      </m:r>
                    </m:sub>
                  </m:sSub>
                </m:e>
              </m:d>
            </m:e>
          </m:func>
          <m:r>
            <m:rPr>
              <m:sty m:val="p"/>
            </m:rPr>
            <w:rPr>
              <w:rFonts w:ascii="Cambria Math" w:hAnsi="Cambria Math"/>
            </w:rPr>
            <m:t>cos</m:t>
          </m:r>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m:oMathPara>
    </w:p>
    <w:p w14:paraId="0AEEBACE" w14:textId="77777777" w:rsidR="00C2535E" w:rsidRDefault="00692265" w:rsidP="006D37B8">
      <w:pPr>
        <w:spacing w:line="240" w:lineRule="auto"/>
        <w:jc w:val="left"/>
      </w:pPr>
      <w:r>
        <w:t xml:space="preserve">Substituting </w:t>
      </w:r>
      <m:oMath>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1</m:t>
                    </m:r>
                  </m:sub>
                </m:sSub>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2</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2</m:t>
                        </m:r>
                      </m:sub>
                    </m:sSub>
                  </m:e>
                </m:d>
              </m:e>
            </m:func>
          </m:e>
        </m:d>
      </m:oMath>
    </w:p>
    <w:p w14:paraId="7D1B4211" w14:textId="3C786BC6" w:rsidR="002B55F5" w:rsidRPr="00A6172C" w:rsidRDefault="00692265" w:rsidP="006D37B8">
      <w:pPr>
        <w:spacing w:line="240" w:lineRule="auto"/>
        <w:jc w:val="left"/>
      </w:pPr>
      <m:oMathPara>
        <m:oMathParaPr>
          <m:jc m:val="left"/>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func>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cos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t>
                      </m:r>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t</m:t>
                              </m:r>
                            </m:e>
                            <m:sub>
                              <m:r>
                                <w:rPr>
                                  <w:rFonts w:ascii="Cambria Math" w:hAnsi="Cambria Math"/>
                                </w:rPr>
                                <m:t>2</m:t>
                              </m:r>
                            </m:sub>
                          </m:sSub>
                        </m:e>
                      </m:d>
                    </m:e>
                  </m:d>
                </m:e>
              </m:func>
            </m:e>
          </m:d>
        </m:oMath>
      </m:oMathPara>
    </w:p>
    <w:p w14:paraId="59568909" w14:textId="5A34C95E" w:rsidR="00A6172C" w:rsidRDefault="00C04813" w:rsidP="006D37B8">
      <w:pPr>
        <w:spacing w:line="240" w:lineRule="auto"/>
        <w:jc w:val="left"/>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cos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e>
                </m:d>
                <m:r>
                  <w:rPr>
                    <w:rFonts w:ascii="Cambria Math" w:hAnsi="Cambria Math"/>
                  </w:rPr>
                  <m:t>]</m:t>
                </m:r>
                <m:r>
                  <w:rPr>
                    <w:rFonts w:ascii="Cambria Math" w:hAnsi="Cambria Math"/>
                  </w:rPr>
                  <m:t>+</m:t>
                </m:r>
                <m:sSup>
                  <m:sSupPr>
                    <m:ctrlPr>
                      <w:rPr>
                        <w:rFonts w:ascii="Cambria Math" w:hAnsi="Cambria Math"/>
                        <w:i/>
                      </w:rPr>
                    </m:ctrlPr>
                  </m:sSupPr>
                  <m:e>
                    <m:r>
                      <m:rPr>
                        <m:scr m:val="double-struck"/>
                      </m:rPr>
                      <w:rPr>
                        <w:rFonts w:ascii="Cambria Math" w:hAnsi="Cambria Math"/>
                      </w:rPr>
                      <m:t>E[</m:t>
                    </m:r>
                    <m:r>
                      <w:rPr>
                        <w:rFonts w:ascii="Cambria Math" w:hAnsi="Cambria Math"/>
                      </w:rPr>
                      <m:t>x</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sub>
                                <m:r>
                                  <w:rPr>
                                    <w:rFonts w:ascii="Cambria Math" w:hAnsi="Cambria Math"/>
                                  </w:rPr>
                                  <m:t>2</m:t>
                                </m:r>
                              </m:sub>
                            </m:sSub>
                          </m:e>
                        </m:d>
                      </m:e>
                    </m:d>
                    <m:r>
                      <w:rPr>
                        <w:rFonts w:ascii="Cambria Math" w:hAnsi="Cambria Math"/>
                      </w:rPr>
                      <m:t>]</m:t>
                    </m:r>
                  </m:e>
                </m:func>
              </m:e>
            </m:d>
          </m:e>
        </m:d>
      </m:oMath>
      <w:r>
        <w:t xml:space="preserve"> </w:t>
      </w:r>
    </w:p>
    <w:p w14:paraId="37C4EEA4" w14:textId="6464FC10" w:rsidR="00C04813" w:rsidRPr="00C04813" w:rsidRDefault="00C04813" w:rsidP="006D37B8">
      <w:pPr>
        <w:spacing w:line="240" w:lineRule="auto"/>
        <w:jc w:val="left"/>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func>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func>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d>
        </m:oMath>
      </m:oMathPara>
    </w:p>
    <w:p w14:paraId="4577D01C" w14:textId="7A477F72" w:rsidR="00C04813" w:rsidRPr="00C04813" w:rsidRDefault="00C04813" w:rsidP="006D37B8">
      <w:pPr>
        <w:spacing w:line="240" w:lineRule="auto"/>
        <w:jc w:val="left"/>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xml:space="preserve"> </m:t>
                      </m:r>
                      <m:r>
                        <w:rPr>
                          <w:rFonts w:ascii="Cambria Math" w:hAnsi="Cambria Math"/>
                        </w:rPr>
                        <m:t>x</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func>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1</m:t>
                      </m:r>
                    </m:num>
                    <m:den>
                      <m:r>
                        <w:rPr>
                          <w:rFonts w:ascii="Cambria Math" w:hAnsi="Cambria Math"/>
                        </w:rPr>
                        <m:t>2π</m:t>
                      </m:r>
                    </m:den>
                  </m:f>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func>
                  <m:r>
                    <w:rPr>
                      <w:rFonts w:ascii="Cambria Math" w:hAnsi="Cambria Math"/>
                    </w:rPr>
                    <m:t>dx</m:t>
                  </m:r>
                </m:e>
              </m:nary>
            </m:e>
          </m:d>
        </m:oMath>
      </m:oMathPara>
    </w:p>
    <w:p w14:paraId="0FA15669" w14:textId="5DF2D3A0" w:rsidR="00C04813" w:rsidRPr="00E553AA" w:rsidRDefault="00C04813" w:rsidP="00C04813">
      <w:pPr>
        <w:spacing w:line="240" w:lineRule="auto"/>
        <w:jc w:val="left"/>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 xml:space="preserve"> x</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func>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func>
                  <m:r>
                    <w:rPr>
                      <w:rFonts w:ascii="Cambria Math" w:hAnsi="Cambria Math"/>
                    </w:rPr>
                    <m:t>dx</m:t>
                  </m:r>
                </m:e>
              </m:nary>
            </m:e>
          </m:d>
        </m:oMath>
      </m:oMathPara>
    </w:p>
    <w:p w14:paraId="1873FEE2" w14:textId="75D3EF3E" w:rsidR="00E553AA" w:rsidRDefault="00E553AA" w:rsidP="00C04813">
      <w:pPr>
        <w:spacing w:line="240" w:lineRule="auto"/>
        <w:jc w:val="left"/>
      </w:pPr>
      <w:r>
        <w:t>Solving using integration by parts,</w:t>
      </w:r>
    </w:p>
    <w:p w14:paraId="0C9B9FCE" w14:textId="4AA0C469" w:rsidR="00E553AA" w:rsidRPr="00E553AA" w:rsidRDefault="00E553AA" w:rsidP="00C04813">
      <w:pPr>
        <w:spacing w:line="240" w:lineRule="auto"/>
        <w:jc w:val="left"/>
      </w:pPr>
      <m:oMathPara>
        <m:oMathParaPr>
          <m:jc m:val="left"/>
        </m:oMathParaPr>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2</m:t>
                      </m:r>
                    </m:sup>
                  </m:sSup>
                  <m:r>
                    <w:rPr>
                      <w:rFonts w:ascii="Cambria Math" w:hAnsi="Cambria Math"/>
                    </w:rPr>
                    <m:t>-2</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func>
              <m:r>
                <w:rPr>
                  <w:rFonts w:ascii="Cambria Math" w:hAnsi="Cambria Math"/>
                </w:rPr>
                <m:t>+4πtcos(2π(</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num>
            <m:den>
              <m:r>
                <w:rPr>
                  <w:rFonts w:ascii="Cambria Math" w:hAnsi="Cambria Math"/>
                </w:rPr>
                <m:t>4π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3</m:t>
                  </m:r>
                </m:sup>
              </m:sSup>
            </m:den>
          </m:f>
          <m:r>
            <w:rPr>
              <w:rFonts w:ascii="Cambria Math" w:hAnsi="Cambria Math"/>
            </w:rPr>
            <m:t>+</m:t>
          </m:r>
        </m:oMath>
      </m:oMathPara>
    </w:p>
    <w:p w14:paraId="7DDB9E6B" w14:textId="280C1419" w:rsidR="00E553AA" w:rsidRPr="00E553AA" w:rsidRDefault="00E553AA" w:rsidP="00C04813">
      <w:pPr>
        <w:spacing w:line="240" w:lineRule="auto"/>
        <w:jc w:val="left"/>
      </w:pPr>
      <m:oMathPara>
        <m:oMathParaPr>
          <m:jc m:val="left"/>
        </m:oMathParaPr>
        <m:oMath>
          <m:f>
            <m:fPr>
              <m:ctrlPr>
                <w:rPr>
                  <w:rFonts w:ascii="Cambria Math" w:hAnsi="Cambria Math"/>
                  <w:i/>
                </w:rPr>
              </m:ctrlPr>
            </m:fPr>
            <m:num>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2</m:t>
                      </m:r>
                    </m:sup>
                  </m:sSup>
                  <m:r>
                    <w:rPr>
                      <w:rFonts w:ascii="Cambria Math" w:hAnsi="Cambria Math"/>
                    </w:rPr>
                    <m:t>-2</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func>
              <m:r>
                <w:rPr>
                  <w:rFonts w:ascii="Cambria Math" w:hAnsi="Cambria Math"/>
                </w:rPr>
                <m:t>+4πtcos(2π(</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num>
            <m:den>
              <m:r>
                <w:rPr>
                  <w:rFonts w:ascii="Cambria Math" w:hAnsi="Cambria Math"/>
                </w:rPr>
                <m:t>4π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3</m:t>
                  </m:r>
                </m:sup>
              </m:sSup>
            </m:den>
          </m:f>
        </m:oMath>
      </m:oMathPara>
    </w:p>
    <w:p w14:paraId="3A8B35CD" w14:textId="77777777" w:rsidR="00C04813" w:rsidRPr="00C04813" w:rsidRDefault="00C04813" w:rsidP="006D37B8">
      <w:pPr>
        <w:spacing w:line="240" w:lineRule="auto"/>
        <w:jc w:val="left"/>
      </w:pPr>
    </w:p>
    <w:p w14:paraId="777FD867" w14:textId="77777777" w:rsidR="00C2535E" w:rsidRDefault="00C2535E" w:rsidP="006D37B8">
      <w:pPr>
        <w:spacing w:line="240" w:lineRule="auto"/>
        <w:jc w:val="left"/>
      </w:pPr>
    </w:p>
    <w:p w14:paraId="1BE63DDE" w14:textId="06DDDA26" w:rsidR="00686E97" w:rsidRDefault="0055635B" w:rsidP="006D37B8">
      <w:pPr>
        <w:spacing w:line="240" w:lineRule="auto"/>
        <w:jc w:val="left"/>
      </w:pPr>
      <w:r w:rsidRPr="0055635B">
        <w:rPr>
          <w:b/>
          <w:bCs/>
        </w:rPr>
        <w:t>Q9:</w:t>
      </w:r>
      <w:r>
        <w:rPr>
          <w:b/>
          <w:bCs/>
        </w:rPr>
        <w:t xml:space="preserve"> </w:t>
      </w:r>
      <w:r w:rsidR="000D33D1" w:rsidRPr="000D33D1">
        <w:t>Consider</w:t>
      </w:r>
      <w:r w:rsidR="000D33D1">
        <w:t xml:space="preserve"> sample space </w:t>
      </w:r>
      <m:oMath>
        <m:r>
          <m:rPr>
            <m:sty m:val="p"/>
          </m:rPr>
          <w:rPr>
            <w:rFonts w:ascii="Cambria Math" w:hAnsi="Cambria Math"/>
          </w:rPr>
          <m:t>Ω</m:t>
        </m:r>
        <m:r>
          <w:rPr>
            <w:rFonts w:ascii="Cambria Math" w:hAnsi="Cambria Math"/>
          </w:rPr>
          <m:t>={1,2,4,5}</m:t>
        </m:r>
      </m:oMath>
      <w:r w:rsidR="000D33D1">
        <w:t xml:space="preserve"> with all outcomes </w:t>
      </w:r>
      <w:proofErr w:type="spellStart"/>
      <w:r w:rsidR="000D33D1">
        <w:t>equi</w:t>
      </w:r>
      <w:proofErr w:type="spellEnd"/>
      <w:r w:rsidR="000D33D1">
        <w:t xml:space="preserve">-probable. Consider a random process </w:t>
      </w:r>
      <m:oMath>
        <m:r>
          <w:rPr>
            <w:rFonts w:ascii="Cambria Math" w:hAnsi="Cambria Math"/>
          </w:rPr>
          <m:t>X(ω,t)</m:t>
        </m:r>
      </m:oMath>
      <w:r w:rsidR="000D33D1">
        <w:t xml:space="preserve"> as</w:t>
      </w:r>
    </w:p>
    <w:p w14:paraId="026779FE" w14:textId="46095153" w:rsidR="000D33D1" w:rsidRPr="000D33D1" w:rsidRDefault="000D33D1" w:rsidP="006D37B8">
      <w:pPr>
        <w:spacing w:line="240" w:lineRule="auto"/>
        <w:jc w:val="left"/>
      </w:pPr>
      <m:oMathPara>
        <m:oMathParaPr>
          <m:jc m:val="left"/>
        </m:oMathParaPr>
        <m:oMath>
          <m:r>
            <w:rPr>
              <w:rFonts w:ascii="Cambria Math" w:hAnsi="Cambria Math"/>
            </w:rPr>
            <m:t>ω=1, then X</m:t>
          </m:r>
          <m:d>
            <m:dPr>
              <m:ctrlPr>
                <w:rPr>
                  <w:rFonts w:ascii="Cambria Math" w:hAnsi="Cambria Math"/>
                  <w:i/>
                </w:rPr>
              </m:ctrlPr>
            </m:dPr>
            <m:e>
              <m:r>
                <w:rPr>
                  <w:rFonts w:ascii="Cambria Math" w:hAnsi="Cambria Math"/>
                </w:rPr>
                <m:t>ω,t</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t</m:t>
                  </m:r>
                </m:e>
              </m:d>
            </m:e>
          </m:func>
        </m:oMath>
      </m:oMathPara>
    </w:p>
    <w:p w14:paraId="3ACDB4C9" w14:textId="21A941D6" w:rsidR="000D33D1" w:rsidRPr="000D33D1" w:rsidRDefault="000D33D1" w:rsidP="000D33D1">
      <w:pPr>
        <w:spacing w:line="240" w:lineRule="auto"/>
        <w:jc w:val="left"/>
      </w:pPr>
      <m:oMathPara>
        <m:oMathParaPr>
          <m:jc m:val="left"/>
        </m:oMathParaPr>
        <m:oMath>
          <m:r>
            <w:rPr>
              <w:rFonts w:ascii="Cambria Math" w:hAnsi="Cambria Math"/>
            </w:rPr>
            <m:t>ω=</m:t>
          </m:r>
          <m:r>
            <w:rPr>
              <w:rFonts w:ascii="Cambria Math" w:hAnsi="Cambria Math"/>
            </w:rPr>
            <m:t>2</m:t>
          </m:r>
          <m:r>
            <w:rPr>
              <w:rFonts w:ascii="Cambria Math" w:hAnsi="Cambria Math"/>
            </w:rPr>
            <m:t>, then X</m:t>
          </m:r>
          <m:d>
            <m:dPr>
              <m:ctrlPr>
                <w:rPr>
                  <w:rFonts w:ascii="Cambria Math" w:hAnsi="Cambria Math"/>
                  <w:i/>
                </w:rPr>
              </m:ctrlPr>
            </m:dPr>
            <m:e>
              <m:r>
                <w:rPr>
                  <w:rFonts w:ascii="Cambria Math" w:hAnsi="Cambria Math"/>
                </w:rPr>
                <m:t>ω,t</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t</m:t>
                  </m:r>
                </m:e>
              </m:d>
            </m:e>
          </m:func>
        </m:oMath>
      </m:oMathPara>
    </w:p>
    <w:p w14:paraId="36CC557A" w14:textId="169A0284" w:rsidR="000D33D1" w:rsidRPr="000D33D1" w:rsidRDefault="000D33D1" w:rsidP="000D33D1">
      <w:pPr>
        <w:spacing w:line="240" w:lineRule="auto"/>
        <w:jc w:val="left"/>
      </w:pPr>
      <m:oMathPara>
        <m:oMathParaPr>
          <m:jc m:val="left"/>
        </m:oMathParaPr>
        <m:oMath>
          <m:r>
            <w:rPr>
              <w:rFonts w:ascii="Cambria Math" w:hAnsi="Cambria Math"/>
            </w:rPr>
            <m:t>ω=</m:t>
          </m:r>
          <m:r>
            <w:rPr>
              <w:rFonts w:ascii="Cambria Math" w:hAnsi="Cambria Math"/>
            </w:rPr>
            <m:t xml:space="preserve">4 or ω=5 </m:t>
          </m:r>
          <m:r>
            <w:rPr>
              <w:rFonts w:ascii="Cambria Math" w:hAnsi="Cambria Math"/>
            </w:rPr>
            <m:t>, then X</m:t>
          </m:r>
          <m:d>
            <m:dPr>
              <m:ctrlPr>
                <w:rPr>
                  <w:rFonts w:ascii="Cambria Math" w:hAnsi="Cambria Math"/>
                  <w:i/>
                </w:rPr>
              </m:ctrlPr>
            </m:dPr>
            <m:e>
              <m:r>
                <w:rPr>
                  <w:rFonts w:ascii="Cambria Math" w:hAnsi="Cambria Math"/>
                </w:rPr>
                <m:t>ω,t</m:t>
              </m:r>
            </m:e>
          </m:d>
          <m: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m:t>
              </m:r>
              <m:r>
                <w:rPr>
                  <w:rFonts w:ascii="Cambria Math" w:hAnsi="Cambria Math"/>
                </w:rPr>
                <m:t>t</m:t>
              </m:r>
            </m:sup>
          </m:sSup>
        </m:oMath>
      </m:oMathPara>
    </w:p>
    <w:p w14:paraId="7FC2EBB7" w14:textId="77777777" w:rsidR="000D33D1" w:rsidRDefault="000D33D1" w:rsidP="000D33D1">
      <w:pPr>
        <w:spacing w:line="240" w:lineRule="auto"/>
        <w:jc w:val="left"/>
      </w:pPr>
    </w:p>
    <w:p w14:paraId="4FDF6812" w14:textId="25A4FBE8" w:rsidR="000D33D1" w:rsidRPr="000D33D1" w:rsidRDefault="000D33D1" w:rsidP="006D37B8">
      <w:pPr>
        <w:spacing w:line="240" w:lineRule="auto"/>
        <w:jc w:val="left"/>
      </w:pPr>
      <w:r>
        <w:t xml:space="preserve">What is the probability that </w:t>
      </w:r>
      <m:oMath>
        <m:r>
          <w:rPr>
            <w:rFonts w:ascii="Cambria Math" w:hAnsi="Cambria Math"/>
          </w:rPr>
          <m:t>X</m:t>
        </m:r>
        <m:d>
          <m:dPr>
            <m:ctrlPr>
              <w:rPr>
                <w:rFonts w:ascii="Cambria Math" w:hAnsi="Cambria Math"/>
                <w:i/>
              </w:rPr>
            </m:ctrlPr>
          </m:dPr>
          <m:e>
            <m:r>
              <w:rPr>
                <w:rFonts w:ascii="Cambria Math" w:hAnsi="Cambria Math"/>
              </w:rPr>
              <m:t>t=0</m:t>
            </m:r>
          </m:e>
        </m:d>
        <m:r>
          <w:rPr>
            <w:rFonts w:ascii="Cambria Math" w:hAnsi="Cambria Math"/>
          </w:rPr>
          <m:t>=1</m:t>
        </m:r>
      </m:oMath>
      <w:r>
        <w:t>?</w:t>
      </w:r>
    </w:p>
    <w:p w14:paraId="73CE66BC" w14:textId="23E1B847" w:rsidR="0055635B" w:rsidRDefault="0055635B" w:rsidP="006D37B8">
      <w:pPr>
        <w:spacing w:line="240" w:lineRule="auto"/>
        <w:jc w:val="left"/>
        <w:rPr>
          <w:b/>
          <w:bCs/>
        </w:rPr>
      </w:pPr>
      <w:r w:rsidRPr="0055635B">
        <w:rPr>
          <w:b/>
          <w:bCs/>
        </w:rPr>
        <w:t>Q9 Solution:</w:t>
      </w:r>
    </w:p>
    <w:tbl>
      <w:tblPr>
        <w:tblStyle w:val="GridTable4-Accent6"/>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413"/>
        <w:gridCol w:w="2835"/>
        <w:gridCol w:w="1276"/>
      </w:tblGrid>
      <w:tr w:rsidR="00B46A7E" w14:paraId="6A2E15B2" w14:textId="77777777" w:rsidTr="00B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right w:val="none" w:sz="0" w:space="0" w:color="auto"/>
            </w:tcBorders>
          </w:tcPr>
          <w:p w14:paraId="70F00A9C" w14:textId="50374F3E" w:rsidR="00B46A7E" w:rsidRPr="00B46A7E" w:rsidRDefault="00B46A7E" w:rsidP="006D37B8">
            <w:pPr>
              <w:spacing w:line="240" w:lineRule="auto"/>
              <w:jc w:val="left"/>
              <w:rPr>
                <w:bCs w:val="0"/>
              </w:rPr>
            </w:pPr>
            <m:oMathPara>
              <m:oMath>
                <m:r>
                  <m:rPr>
                    <m:sty m:val="bi"/>
                  </m:rPr>
                  <w:rPr>
                    <w:rFonts w:ascii="Cambria Math" w:hAnsi="Cambria Math"/>
                  </w:rPr>
                  <m:t>ω</m:t>
                </m:r>
              </m:oMath>
            </m:oMathPara>
          </w:p>
        </w:tc>
        <w:tc>
          <w:tcPr>
            <w:tcW w:w="2835" w:type="dxa"/>
            <w:tcBorders>
              <w:top w:val="none" w:sz="0" w:space="0" w:color="auto"/>
              <w:left w:val="none" w:sz="0" w:space="0" w:color="auto"/>
              <w:bottom w:val="none" w:sz="0" w:space="0" w:color="auto"/>
              <w:right w:val="none" w:sz="0" w:space="0" w:color="auto"/>
            </w:tcBorders>
          </w:tcPr>
          <w:p w14:paraId="43D3E55A" w14:textId="7259A248" w:rsidR="00B46A7E" w:rsidRPr="00B46A7E" w:rsidRDefault="00B46A7E" w:rsidP="006D37B8">
            <w:pPr>
              <w:spacing w:line="240" w:lineRule="auto"/>
              <w:jc w:val="left"/>
              <w:cnfStyle w:val="100000000000" w:firstRow="1" w:lastRow="0" w:firstColumn="0" w:lastColumn="0" w:oddVBand="0" w:evenVBand="0" w:oddHBand="0" w:evenHBand="0" w:firstRowFirstColumn="0" w:firstRowLastColumn="0" w:lastRowFirstColumn="0" w:lastRowLastColumn="0"/>
              <w:rPr>
                <w:bCs w:val="0"/>
              </w:rPr>
            </w:pPr>
            <m:oMathPara>
              <m:oMath>
                <m:r>
                  <m:rPr>
                    <m:sty m:val="bi"/>
                  </m:rPr>
                  <w:rPr>
                    <w:rFonts w:ascii="Cambria Math" w:hAnsi="Cambria Math"/>
                  </w:rPr>
                  <m:t>X</m:t>
                </m:r>
                <m:d>
                  <m:dPr>
                    <m:ctrlPr>
                      <w:rPr>
                        <w:rFonts w:ascii="Cambria Math" w:hAnsi="Cambria Math"/>
                        <w:bCs w:val="0"/>
                        <w:i/>
                      </w:rPr>
                    </m:ctrlPr>
                  </m:dPr>
                  <m:e>
                    <m:r>
                      <m:rPr>
                        <m:sty m:val="bi"/>
                      </m:rPr>
                      <w:rPr>
                        <w:rFonts w:ascii="Cambria Math" w:hAnsi="Cambria Math"/>
                      </w:rPr>
                      <m:t>ω,0</m:t>
                    </m:r>
                  </m:e>
                </m:d>
              </m:oMath>
            </m:oMathPara>
          </w:p>
        </w:tc>
        <w:tc>
          <w:tcPr>
            <w:tcW w:w="1276" w:type="dxa"/>
            <w:tcBorders>
              <w:top w:val="none" w:sz="0" w:space="0" w:color="auto"/>
              <w:left w:val="none" w:sz="0" w:space="0" w:color="auto"/>
              <w:bottom w:val="none" w:sz="0" w:space="0" w:color="auto"/>
              <w:right w:val="none" w:sz="0" w:space="0" w:color="auto"/>
            </w:tcBorders>
          </w:tcPr>
          <w:p w14:paraId="33129014" w14:textId="2DDC9F60" w:rsidR="00B46A7E" w:rsidRPr="00B46A7E" w:rsidRDefault="00B46A7E" w:rsidP="006D37B8">
            <w:pPr>
              <w:spacing w:line="240" w:lineRule="auto"/>
              <w:jc w:val="left"/>
              <w:cnfStyle w:val="100000000000" w:firstRow="1" w:lastRow="0" w:firstColumn="0" w:lastColumn="0" w:oddVBand="0" w:evenVBand="0" w:oddHBand="0" w:evenHBand="0" w:firstRowFirstColumn="0" w:firstRowLastColumn="0" w:lastRowFirstColumn="0" w:lastRowLastColumn="0"/>
              <w:rPr>
                <w:bCs w:val="0"/>
              </w:rPr>
            </w:pPr>
            <m:oMathPara>
              <m:oMath>
                <m:r>
                  <m:rPr>
                    <m:sty m:val="bi"/>
                  </m:rPr>
                  <w:rPr>
                    <w:rFonts w:ascii="Cambria Math" w:hAnsi="Cambria Math"/>
                  </w:rPr>
                  <m:t>P</m:t>
                </m:r>
                <m:d>
                  <m:dPr>
                    <m:ctrlPr>
                      <w:rPr>
                        <w:rFonts w:ascii="Cambria Math" w:hAnsi="Cambria Math"/>
                        <w:bCs w:val="0"/>
                        <w:i/>
                      </w:rPr>
                    </m:ctrlPr>
                  </m:dPr>
                  <m:e>
                    <m:r>
                      <m:rPr>
                        <m:sty m:val="bi"/>
                      </m:rPr>
                      <w:rPr>
                        <w:rFonts w:ascii="Cambria Math" w:hAnsi="Cambria Math"/>
                      </w:rPr>
                      <m:t>ω</m:t>
                    </m:r>
                  </m:e>
                </m:d>
              </m:oMath>
            </m:oMathPara>
          </w:p>
        </w:tc>
      </w:tr>
      <w:tr w:rsidR="00B46A7E" w14:paraId="66B3D62B" w14:textId="77777777" w:rsidTr="00B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0343FB" w14:textId="2ED80BE2" w:rsidR="00B46A7E" w:rsidRPr="00B46A7E" w:rsidRDefault="00B46A7E" w:rsidP="00B46A7E">
            <w:pPr>
              <w:spacing w:line="240" w:lineRule="auto"/>
              <w:jc w:val="center"/>
              <w:rPr>
                <w:b w:val="0"/>
                <w:bCs w:val="0"/>
              </w:rPr>
            </w:pPr>
            <w:r w:rsidRPr="00B46A7E">
              <w:rPr>
                <w:b w:val="0"/>
                <w:bCs w:val="0"/>
              </w:rPr>
              <w:t>{1}</w:t>
            </w:r>
          </w:p>
        </w:tc>
        <w:tc>
          <w:tcPr>
            <w:tcW w:w="2835" w:type="dxa"/>
          </w:tcPr>
          <w:p w14:paraId="6953A064" w14:textId="44814C09" w:rsidR="00B46A7E" w:rsidRPr="00B46A7E" w:rsidRDefault="00B46A7E" w:rsidP="00B46A7E">
            <w:pPr>
              <w:spacing w:line="240" w:lineRule="auto"/>
              <w:jc w:val="center"/>
              <w:cnfStyle w:val="000000100000" w:firstRow="0" w:lastRow="0" w:firstColumn="0" w:lastColumn="0" w:oddVBand="0" w:evenVBand="0" w:oddHBand="1" w:evenHBand="0" w:firstRowFirstColumn="0" w:firstRowLastColumn="0" w:lastRowFirstColumn="0" w:lastRowLastColumn="0"/>
            </w:pPr>
            <w:r w:rsidRPr="00B46A7E">
              <w:t>X(1,0)</w:t>
            </w:r>
            <w:r>
              <w:t xml:space="preserve"> </w:t>
            </w:r>
            <w:r w:rsidRPr="00B46A7E">
              <w:t>=</w:t>
            </w:r>
            <w:r>
              <w:t xml:space="preserve"> </w:t>
            </w:r>
            <w:r w:rsidRPr="00B46A7E">
              <w:t>Sin(0)</w:t>
            </w:r>
            <w:r>
              <w:t xml:space="preserve"> = 0</w:t>
            </w:r>
          </w:p>
        </w:tc>
        <w:tc>
          <w:tcPr>
            <w:tcW w:w="1276" w:type="dxa"/>
          </w:tcPr>
          <w:p w14:paraId="483CFC9C" w14:textId="05F49B36" w:rsidR="00B46A7E" w:rsidRPr="00B46A7E" w:rsidRDefault="00B46A7E" w:rsidP="00B46A7E">
            <w:pPr>
              <w:spacing w:line="240" w:lineRule="auto"/>
              <w:jc w:val="center"/>
              <w:cnfStyle w:val="000000100000" w:firstRow="0" w:lastRow="0" w:firstColumn="0" w:lastColumn="0" w:oddVBand="0" w:evenVBand="0" w:oddHBand="1" w:evenHBand="0" w:firstRowFirstColumn="0" w:firstRowLastColumn="0" w:lastRowFirstColumn="0" w:lastRowLastColumn="0"/>
            </w:pPr>
            <w:r>
              <w:t>1/4</w:t>
            </w:r>
          </w:p>
        </w:tc>
      </w:tr>
      <w:tr w:rsidR="00B46A7E" w14:paraId="1127E8C5" w14:textId="77777777" w:rsidTr="00B46A7E">
        <w:tc>
          <w:tcPr>
            <w:cnfStyle w:val="001000000000" w:firstRow="0" w:lastRow="0" w:firstColumn="1" w:lastColumn="0" w:oddVBand="0" w:evenVBand="0" w:oddHBand="0" w:evenHBand="0" w:firstRowFirstColumn="0" w:firstRowLastColumn="0" w:lastRowFirstColumn="0" w:lastRowLastColumn="0"/>
            <w:tcW w:w="1413" w:type="dxa"/>
          </w:tcPr>
          <w:p w14:paraId="1C2C263C" w14:textId="3CABE6F7" w:rsidR="00B46A7E" w:rsidRPr="00B46A7E" w:rsidRDefault="00B46A7E" w:rsidP="00B46A7E">
            <w:pPr>
              <w:spacing w:line="240" w:lineRule="auto"/>
              <w:jc w:val="center"/>
              <w:rPr>
                <w:b w:val="0"/>
                <w:bCs w:val="0"/>
              </w:rPr>
            </w:pPr>
            <w:r>
              <w:rPr>
                <w:b w:val="0"/>
                <w:bCs w:val="0"/>
              </w:rPr>
              <w:t>{2}</w:t>
            </w:r>
          </w:p>
        </w:tc>
        <w:tc>
          <w:tcPr>
            <w:tcW w:w="2835" w:type="dxa"/>
          </w:tcPr>
          <w:p w14:paraId="64C393E0" w14:textId="7E5ACC1B" w:rsidR="00B46A7E" w:rsidRPr="00B46A7E" w:rsidRDefault="00B46A7E" w:rsidP="00B46A7E">
            <w:pPr>
              <w:spacing w:line="240" w:lineRule="auto"/>
              <w:jc w:val="center"/>
              <w:cnfStyle w:val="000000000000" w:firstRow="0" w:lastRow="0" w:firstColumn="0" w:lastColumn="0" w:oddVBand="0" w:evenVBand="0" w:oddHBand="0" w:evenHBand="0" w:firstRowFirstColumn="0" w:firstRowLastColumn="0" w:lastRowFirstColumn="0" w:lastRowLastColumn="0"/>
            </w:pPr>
            <w:r>
              <w:t>X(2,0) = cos(0) = 1</w:t>
            </w:r>
          </w:p>
        </w:tc>
        <w:tc>
          <w:tcPr>
            <w:tcW w:w="1276" w:type="dxa"/>
          </w:tcPr>
          <w:p w14:paraId="3E0CEE8A" w14:textId="56878D62" w:rsidR="00B46A7E" w:rsidRPr="00B46A7E" w:rsidRDefault="00B46A7E" w:rsidP="00B46A7E">
            <w:pPr>
              <w:spacing w:line="240" w:lineRule="auto"/>
              <w:jc w:val="center"/>
              <w:cnfStyle w:val="000000000000" w:firstRow="0" w:lastRow="0" w:firstColumn="0" w:lastColumn="0" w:oddVBand="0" w:evenVBand="0" w:oddHBand="0" w:evenHBand="0" w:firstRowFirstColumn="0" w:firstRowLastColumn="0" w:lastRowFirstColumn="0" w:lastRowLastColumn="0"/>
            </w:pPr>
            <w:r>
              <w:t>1/4</w:t>
            </w:r>
          </w:p>
        </w:tc>
      </w:tr>
      <w:tr w:rsidR="00B46A7E" w14:paraId="78FBC08E" w14:textId="77777777" w:rsidTr="00B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198FBA" w14:textId="624C0F25" w:rsidR="00B46A7E" w:rsidRPr="00B46A7E" w:rsidRDefault="00B46A7E" w:rsidP="00B46A7E">
            <w:pPr>
              <w:spacing w:line="240" w:lineRule="auto"/>
              <w:jc w:val="center"/>
              <w:rPr>
                <w:b w:val="0"/>
                <w:bCs w:val="0"/>
              </w:rPr>
            </w:pPr>
            <w:r>
              <w:rPr>
                <w:b w:val="0"/>
                <w:bCs w:val="0"/>
              </w:rPr>
              <w:t>{4}</w:t>
            </w:r>
          </w:p>
        </w:tc>
        <w:tc>
          <w:tcPr>
            <w:tcW w:w="2835" w:type="dxa"/>
          </w:tcPr>
          <w:p w14:paraId="46ABBB52" w14:textId="7C149181" w:rsidR="00B46A7E" w:rsidRPr="00B46A7E" w:rsidRDefault="00B46A7E" w:rsidP="00B46A7E">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i/>
              </w:rPr>
            </w:pPr>
            <w:r>
              <w:t xml:space="preserve">X(4,0) = </w:t>
            </w:r>
            <m:oMath>
              <m:sSup>
                <m:sSupPr>
                  <m:ctrlPr>
                    <w:rPr>
                      <w:rFonts w:ascii="Cambria Math" w:hAnsi="Cambria Math"/>
                      <w:i/>
                    </w:rPr>
                  </m:ctrlPr>
                </m:sSupPr>
                <m:e>
                  <m:r>
                    <w:rPr>
                      <w:rFonts w:ascii="Cambria Math" w:hAnsi="Cambria Math"/>
                    </w:rPr>
                    <m:t>e</m:t>
                  </m:r>
                </m:e>
                <m:sup>
                  <m:r>
                    <w:rPr>
                      <w:rFonts w:ascii="Cambria Math" w:hAnsi="Cambria Math"/>
                    </w:rPr>
                    <m:t>-0</m:t>
                  </m:r>
                </m:sup>
              </m:sSup>
            </m:oMath>
            <w:r>
              <w:t xml:space="preserve"> = 1</w:t>
            </w:r>
          </w:p>
        </w:tc>
        <w:tc>
          <w:tcPr>
            <w:tcW w:w="1276" w:type="dxa"/>
          </w:tcPr>
          <w:p w14:paraId="453E1015" w14:textId="2CA57C43" w:rsidR="00B46A7E" w:rsidRPr="00B46A7E" w:rsidRDefault="00B46A7E" w:rsidP="00B46A7E">
            <w:pPr>
              <w:spacing w:line="240" w:lineRule="auto"/>
              <w:jc w:val="center"/>
              <w:cnfStyle w:val="000000100000" w:firstRow="0" w:lastRow="0" w:firstColumn="0" w:lastColumn="0" w:oddVBand="0" w:evenVBand="0" w:oddHBand="1" w:evenHBand="0" w:firstRowFirstColumn="0" w:firstRowLastColumn="0" w:lastRowFirstColumn="0" w:lastRowLastColumn="0"/>
            </w:pPr>
            <w:r>
              <w:t>1/4</w:t>
            </w:r>
          </w:p>
        </w:tc>
      </w:tr>
      <w:tr w:rsidR="00B46A7E" w14:paraId="770D34D2" w14:textId="77777777" w:rsidTr="00B46A7E">
        <w:tc>
          <w:tcPr>
            <w:cnfStyle w:val="001000000000" w:firstRow="0" w:lastRow="0" w:firstColumn="1" w:lastColumn="0" w:oddVBand="0" w:evenVBand="0" w:oddHBand="0" w:evenHBand="0" w:firstRowFirstColumn="0" w:firstRowLastColumn="0" w:lastRowFirstColumn="0" w:lastRowLastColumn="0"/>
            <w:tcW w:w="1413" w:type="dxa"/>
          </w:tcPr>
          <w:p w14:paraId="229FE0D8" w14:textId="46CFB2A9" w:rsidR="00B46A7E" w:rsidRDefault="00B46A7E" w:rsidP="00B46A7E">
            <w:pPr>
              <w:spacing w:line="240" w:lineRule="auto"/>
              <w:jc w:val="center"/>
              <w:rPr>
                <w:b w:val="0"/>
                <w:bCs w:val="0"/>
              </w:rPr>
            </w:pPr>
            <w:r>
              <w:rPr>
                <w:b w:val="0"/>
                <w:bCs w:val="0"/>
              </w:rPr>
              <w:t>{</w:t>
            </w:r>
            <w:r w:rsidR="00AB2110">
              <w:rPr>
                <w:b w:val="0"/>
                <w:bCs w:val="0"/>
              </w:rPr>
              <w:t>5</w:t>
            </w:r>
            <w:r>
              <w:rPr>
                <w:b w:val="0"/>
                <w:bCs w:val="0"/>
              </w:rPr>
              <w:t>}</w:t>
            </w:r>
          </w:p>
        </w:tc>
        <w:tc>
          <w:tcPr>
            <w:tcW w:w="2835" w:type="dxa"/>
          </w:tcPr>
          <w:p w14:paraId="6A817DA2" w14:textId="3E166459" w:rsidR="00B46A7E" w:rsidRDefault="00B46A7E" w:rsidP="00B46A7E">
            <w:pPr>
              <w:spacing w:line="240" w:lineRule="auto"/>
              <w:jc w:val="center"/>
              <w:cnfStyle w:val="000000000000" w:firstRow="0" w:lastRow="0" w:firstColumn="0" w:lastColumn="0" w:oddVBand="0" w:evenVBand="0" w:oddHBand="0" w:evenHBand="0" w:firstRowFirstColumn="0" w:firstRowLastColumn="0" w:lastRowFirstColumn="0" w:lastRowLastColumn="0"/>
            </w:pPr>
            <w:r>
              <w:t>X(5,0)</w:t>
            </w:r>
            <w:r>
              <w:t xml:space="preserve"> </w:t>
            </w:r>
            <w:r>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-0</m:t>
                  </m:r>
                </m:sup>
              </m:sSup>
            </m:oMath>
            <w:r>
              <w:t xml:space="preserve"> = 1</w:t>
            </w:r>
          </w:p>
        </w:tc>
        <w:tc>
          <w:tcPr>
            <w:tcW w:w="1276" w:type="dxa"/>
          </w:tcPr>
          <w:p w14:paraId="04BD8E6A" w14:textId="036D0377" w:rsidR="00B46A7E" w:rsidRPr="00B46A7E" w:rsidRDefault="00B46A7E" w:rsidP="00B46A7E">
            <w:pPr>
              <w:spacing w:line="240" w:lineRule="auto"/>
              <w:jc w:val="center"/>
              <w:cnfStyle w:val="000000000000" w:firstRow="0" w:lastRow="0" w:firstColumn="0" w:lastColumn="0" w:oddVBand="0" w:evenVBand="0" w:oddHBand="0" w:evenHBand="0" w:firstRowFirstColumn="0" w:firstRowLastColumn="0" w:lastRowFirstColumn="0" w:lastRowLastColumn="0"/>
            </w:pPr>
            <w:r>
              <w:t xml:space="preserve">1/4 </w:t>
            </w:r>
          </w:p>
        </w:tc>
      </w:tr>
    </w:tbl>
    <w:p w14:paraId="299C3E9F" w14:textId="4CD60DFD" w:rsidR="003A783F" w:rsidRPr="00AB2110" w:rsidRDefault="00AB2110" w:rsidP="006D37B8">
      <w:pPr>
        <w:spacing w:line="240" w:lineRule="auto"/>
        <w:jc w:val="left"/>
        <w:rPr>
          <w:b/>
          <w:bCs/>
        </w:rPr>
      </w:pPr>
      <m:oMathPara>
        <m:oMathParaPr>
          <m:jc m:val="left"/>
        </m:oMathParaPr>
        <m:oMath>
          <m:r>
            <m:rPr>
              <m:sty m:val="bi"/>
            </m:rPr>
            <w:rPr>
              <w:rFonts w:ascii="Cambria Math" w:hAnsi="Cambria Math"/>
            </w:rPr>
            <m:t>∴</m:t>
          </m:r>
          <m:r>
            <m:rPr>
              <m:scr m:val="double-struck"/>
              <m:sty m:val="bi"/>
            </m:rPr>
            <w:rPr>
              <w:rFonts w:ascii="Cambria Math" w:hAnsi="Cambria Math"/>
            </w:rPr>
            <m:t>P</m:t>
          </m:r>
          <m:d>
            <m:dPr>
              <m:ctrlPr>
                <w:rPr>
                  <w:rFonts w:ascii="Cambria Math" w:hAnsi="Cambria Math"/>
                  <w:b/>
                  <w:bCs/>
                  <w:i/>
                </w:rPr>
              </m:ctrlPr>
            </m:dPr>
            <m:e>
              <m:r>
                <m:rPr>
                  <m:sty m:val="bi"/>
                </m:rPr>
                <w:rPr>
                  <w:rFonts w:ascii="Cambria Math" w:hAnsi="Cambria Math"/>
                </w:rPr>
                <m:t>X</m:t>
              </m:r>
              <m:d>
                <m:dPr>
                  <m:ctrlPr>
                    <w:rPr>
                      <w:rFonts w:ascii="Cambria Math" w:hAnsi="Cambria Math"/>
                      <w:b/>
                      <w:bCs/>
                      <w:i/>
                    </w:rPr>
                  </m:ctrlPr>
                </m:dPr>
                <m:e>
                  <m:r>
                    <m:rPr>
                      <m:sty m:val="bi"/>
                    </m:rPr>
                    <w:rPr>
                      <w:rFonts w:ascii="Cambria Math" w:hAnsi="Cambria Math"/>
                    </w:rPr>
                    <m:t>t=0</m:t>
                  </m:r>
                </m:e>
              </m:d>
              <m:r>
                <m:rPr>
                  <m:sty m:val="bi"/>
                </m:rPr>
                <w:rPr>
                  <w:rFonts w:ascii="Cambria Math" w:hAnsi="Cambria Math"/>
                </w:rPr>
                <m:t>=1</m:t>
              </m:r>
            </m:e>
          </m:d>
          <m:r>
            <m:rPr>
              <m:sty m:val="bi"/>
            </m:rPr>
            <w:rPr>
              <w:rFonts w:ascii="Cambria Math" w:hAnsi="Cambria Math"/>
            </w:rPr>
            <m:t>=</m:t>
          </m:r>
          <m:r>
            <m:rPr>
              <m:scr m:val="double-struck"/>
              <m:sty m:val="bi"/>
            </m:rPr>
            <w:rPr>
              <w:rFonts w:ascii="Cambria Math" w:hAnsi="Cambria Math"/>
            </w:rPr>
            <m:t>P</m:t>
          </m:r>
          <m:d>
            <m:dPr>
              <m:begChr m:val="["/>
              <m:endChr m:val="]"/>
              <m:ctrlPr>
                <w:rPr>
                  <w:rFonts w:ascii="Cambria Math" w:hAnsi="Cambria Math"/>
                  <w:b/>
                  <w:bCs/>
                  <w:i/>
                </w:rPr>
              </m:ctrlPr>
            </m:dPr>
            <m:e>
              <m:r>
                <m:rPr>
                  <m:sty m:val="bi"/>
                </m:rPr>
                <w:rPr>
                  <w:rFonts w:ascii="Cambria Math" w:hAnsi="Cambria Math"/>
                </w:rPr>
                <m:t>ω∈{2,4,5}</m:t>
              </m:r>
            </m:e>
          </m:d>
          <m:r>
            <m:rPr>
              <m:sty m:val="bi"/>
            </m:rPr>
            <w:rPr>
              <w:rFonts w:ascii="Cambria Math" w:hAnsi="Cambria Math"/>
            </w:rPr>
            <m:t xml:space="preserve">= </m:t>
          </m:r>
          <m:r>
            <m:rPr>
              <m:sty m:val="bi"/>
            </m:rPr>
            <w:rPr>
              <w:rFonts w:ascii="Cambria Math" w:hAnsi="Cambria Math"/>
            </w:rPr>
            <m:t>P</m:t>
          </m:r>
          <m:d>
            <m:dPr>
              <m:ctrlPr>
                <w:rPr>
                  <w:rFonts w:ascii="Cambria Math" w:hAnsi="Cambria Math"/>
                  <w:b/>
                  <w:bCs/>
                  <w:i/>
                </w:rPr>
              </m:ctrlPr>
            </m:dPr>
            <m:e>
              <m:r>
                <m:rPr>
                  <m:sty m:val="bi"/>
                </m:rPr>
                <w:rPr>
                  <w:rFonts w:ascii="Cambria Math" w:hAnsi="Cambria Math"/>
                </w:rPr>
                <m:t>ω=2</m:t>
              </m:r>
            </m:e>
          </m:d>
          <m:r>
            <m:rPr>
              <m:sty m:val="bi"/>
            </m:rPr>
            <w:rPr>
              <w:rFonts w:ascii="Cambria Math" w:hAnsi="Cambria Math"/>
            </w:rPr>
            <m:t>+</m:t>
          </m:r>
          <m:r>
            <m:rPr>
              <m:sty m:val="bi"/>
            </m:rPr>
            <w:rPr>
              <w:rFonts w:ascii="Cambria Math" w:hAnsi="Cambria Math"/>
            </w:rPr>
            <m:t>P</m:t>
          </m:r>
          <m:d>
            <m:dPr>
              <m:ctrlPr>
                <w:rPr>
                  <w:rFonts w:ascii="Cambria Math" w:hAnsi="Cambria Math"/>
                  <w:b/>
                  <w:bCs/>
                  <w:i/>
                </w:rPr>
              </m:ctrlPr>
            </m:dPr>
            <m:e>
              <m:r>
                <m:rPr>
                  <m:sty m:val="bi"/>
                </m:rPr>
                <w:rPr>
                  <w:rFonts w:ascii="Cambria Math" w:hAnsi="Cambria Math"/>
                </w:rPr>
                <m:t>ω=</m:t>
              </m:r>
              <m:r>
                <m:rPr>
                  <m:sty m:val="bi"/>
                </m:rPr>
                <w:rPr>
                  <w:rFonts w:ascii="Cambria Math" w:hAnsi="Cambria Math"/>
                </w:rPr>
                <m:t>4</m:t>
              </m:r>
            </m:e>
          </m:d>
          <m:r>
            <m:rPr>
              <m:sty m:val="bi"/>
            </m:rPr>
            <w:rPr>
              <w:rFonts w:ascii="Cambria Math" w:hAnsi="Cambria Math"/>
            </w:rPr>
            <m:t>+</m:t>
          </m:r>
          <m:r>
            <m:rPr>
              <m:sty m:val="bi"/>
            </m:rPr>
            <w:rPr>
              <w:rFonts w:ascii="Cambria Math" w:hAnsi="Cambria Math"/>
            </w:rPr>
            <m:t>P</m:t>
          </m:r>
          <m:d>
            <m:dPr>
              <m:ctrlPr>
                <w:rPr>
                  <w:rFonts w:ascii="Cambria Math" w:hAnsi="Cambria Math"/>
                  <w:b/>
                  <w:bCs/>
                  <w:i/>
                </w:rPr>
              </m:ctrlPr>
            </m:dPr>
            <m:e>
              <m:r>
                <m:rPr>
                  <m:sty m:val="bi"/>
                </m:rPr>
                <w:rPr>
                  <w:rFonts w:ascii="Cambria Math" w:hAnsi="Cambria Math"/>
                </w:rPr>
                <m:t>ω=</m:t>
              </m:r>
              <m:r>
                <m:rPr>
                  <m:sty m:val="bi"/>
                </m:rPr>
                <w:rPr>
                  <w:rFonts w:ascii="Cambria Math" w:hAnsi="Cambria Math"/>
                </w:rPr>
                <m:t>5</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4</m:t>
              </m:r>
            </m:den>
          </m:f>
        </m:oMath>
      </m:oMathPara>
    </w:p>
    <w:p w14:paraId="098266C7" w14:textId="77777777" w:rsidR="007131A4" w:rsidRDefault="007131A4" w:rsidP="006D37B8">
      <w:pPr>
        <w:spacing w:line="240" w:lineRule="auto"/>
        <w:jc w:val="left"/>
      </w:pPr>
    </w:p>
    <w:p w14:paraId="68EDF339" w14:textId="77777777" w:rsidR="00AB2110" w:rsidRDefault="00AB2110" w:rsidP="006D37B8">
      <w:pPr>
        <w:spacing w:line="240" w:lineRule="auto"/>
        <w:jc w:val="left"/>
      </w:pPr>
    </w:p>
    <w:p w14:paraId="7B9AE449" w14:textId="7D928838" w:rsidR="00AB2110" w:rsidRPr="00AB2110" w:rsidRDefault="00AB2110" w:rsidP="006D37B8">
      <w:pPr>
        <w:spacing w:line="240" w:lineRule="auto"/>
        <w:jc w:val="left"/>
      </w:pPr>
      <w:r w:rsidRPr="00AB2110">
        <w:rPr>
          <w:b/>
          <w:bCs/>
        </w:rPr>
        <w:t>Q10:</w:t>
      </w:r>
      <w:r w:rsidR="00AC2E4D">
        <w:rPr>
          <w:b/>
          <w:bCs/>
        </w:rPr>
        <w:t xml:space="preserve"> </w:t>
      </w:r>
      <w:r w:rsidR="00AC2E4D">
        <w:t xml:space="preserve"> A random</w:t>
      </w:r>
      <w:r>
        <w:rPr>
          <w:b/>
          <w:bCs/>
        </w:rPr>
        <w:t xml:space="preserve"> </w:t>
      </w:r>
      <w:r w:rsidR="00AC2E4D" w:rsidRPr="00AC2E4D">
        <w:t xml:space="preserve">process </w:t>
      </w:r>
      <m:oMath>
        <m:r>
          <w:rPr>
            <w:rFonts w:ascii="Cambria Math" w:hAnsi="Cambria Math"/>
          </w:rPr>
          <m:t>X(t)</m:t>
        </m:r>
      </m:oMath>
      <w:r w:rsidR="00AC2E4D">
        <w:t xml:space="preserve"> takes the following three realizations with equal probability </w:t>
      </w:r>
      <m:oMath>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=-3, and </m:t>
        </m:r>
        <m:sSub>
          <m:sSubPr>
            <m:ctrlPr>
              <w:rPr>
                <w:rFonts w:ascii="Cambria Math" w:hAnsi="Cambria Math"/>
                <w:i/>
              </w:rPr>
            </m:ctrlPr>
          </m:sSubPr>
          <m:e>
            <m:r>
              <w:rPr>
                <w:rFonts w:ascii="Cambria Math" w:hAnsi="Cambria Math"/>
              </w:rPr>
              <m:t>m</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=0</m:t>
        </m:r>
      </m:oMath>
      <w:r w:rsidR="00AC2E4D">
        <w:t>. What is the second order finite distribution of this process?</w:t>
      </w:r>
      <m:oMath>
        <m:r>
          <w:rPr>
            <w:rFonts w:ascii="Cambria Math" w:hAnsi="Cambria Math"/>
          </w:rPr>
          <m:t xml:space="preserve"> </m:t>
        </m:r>
      </m:oMath>
    </w:p>
    <w:p w14:paraId="3208307A" w14:textId="2158E4C5" w:rsidR="00AB2110" w:rsidRDefault="00AB2110" w:rsidP="006D37B8">
      <w:pPr>
        <w:spacing w:line="240" w:lineRule="auto"/>
        <w:jc w:val="left"/>
        <w:rPr>
          <w:b/>
          <w:bCs/>
        </w:rPr>
      </w:pPr>
      <w:r w:rsidRPr="00AB2110">
        <w:rPr>
          <w:b/>
          <w:bCs/>
        </w:rPr>
        <w:t>Q10 Solution:</w:t>
      </w:r>
    </w:p>
    <w:p w14:paraId="56324C4D" w14:textId="2AC2A995" w:rsidR="00FA7345" w:rsidRDefault="00FA7345" w:rsidP="006D37B8">
      <w:pPr>
        <w:spacing w:line="240" w:lineRule="auto"/>
        <w:jc w:val="left"/>
      </w:pPr>
      <w:r>
        <w:lastRenderedPageBreak/>
        <w:t xml:space="preserve">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order FDD – finite dimensional distribution – of random process is defined as the joint distribution of </w:t>
      </w:r>
      <m:oMath>
        <m:r>
          <w:rPr>
            <w:rFonts w:ascii="Cambria Math" w:hAnsi="Cambria Math"/>
          </w:rPr>
          <m:t>X</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r>
          <w:rPr>
            <w:rFonts w:ascii="Cambria Math" w:hAnsi="Cambria Math"/>
          </w:rPr>
          <m:t>X</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r>
          <w:rPr>
            <w:rFonts w:ascii="Cambria Math" w:hAnsi="Cambria Math"/>
          </w:rPr>
          <m:t>X</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r>
          <w:rPr>
            <w:rFonts w:ascii="Cambria Math" w:hAnsi="Cambria Math"/>
          </w:rPr>
          <m:t>X(ω,</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xml:space="preserve"> and denoted using:</w:t>
      </w:r>
    </w:p>
    <w:p w14:paraId="4EC9FFC5" w14:textId="77777777" w:rsidR="00FA7345" w:rsidRPr="00FA7345" w:rsidRDefault="00FA7345" w:rsidP="006D37B8">
      <w:pPr>
        <w:spacing w:line="240" w:lineRule="auto"/>
        <w:jc w:val="left"/>
      </w:pPr>
      <m:oMathPara>
        <m:oMathParaPr>
          <m:jc m:val="left"/>
        </m:oMathPara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0E156D3F" w14:textId="67EA5E3A" w:rsidR="00FA7345" w:rsidRPr="00B6505A" w:rsidRDefault="00B6505A" w:rsidP="006D37B8">
      <w:pPr>
        <w:spacing w:line="240" w:lineRule="auto"/>
        <w:jc w:val="left"/>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double-struck"/>
            </m:rPr>
            <w:rPr>
              <w:rFonts w:ascii="Cambria Math" w:hAnsi="Cambria Math"/>
            </w:rPr>
            <m:t>=P(</m:t>
          </m:r>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33E12C8C" w14:textId="77777777" w:rsidR="00B6505A" w:rsidRDefault="00B6505A" w:rsidP="006D37B8">
      <w:pPr>
        <w:spacing w:line="240" w:lineRule="auto"/>
        <w:jc w:val="left"/>
      </w:pPr>
    </w:p>
    <w:p w14:paraId="454EA172" w14:textId="4544B009" w:rsidR="00B6505A" w:rsidRPr="00B6505A" w:rsidRDefault="00B6505A" w:rsidP="006D37B8">
      <w:pPr>
        <w:spacing w:line="240" w:lineRule="auto"/>
        <w:jc w:val="left"/>
      </w:pPr>
      <w:proofErr w:type="gramStart"/>
      <w:r>
        <w:t>So</w:t>
      </w:r>
      <w:proofErr w:type="gramEnd"/>
      <w:r>
        <w:t xml:space="preserve"> the second order FDD of </w:t>
      </w:r>
      <m:oMath>
        <m:r>
          <w:rPr>
            <w:rFonts w:ascii="Cambria Math" w:hAnsi="Cambria Math"/>
          </w:rPr>
          <m:t>X</m:t>
        </m:r>
        <m:d>
          <m:dPr>
            <m:ctrlPr>
              <w:rPr>
                <w:rFonts w:ascii="Cambria Math" w:hAnsi="Cambria Math"/>
                <w:i/>
              </w:rPr>
            </m:ctrlPr>
          </m:dPr>
          <m:e>
            <m:r>
              <w:rPr>
                <w:rFonts w:ascii="Cambria Math" w:hAnsi="Cambria Math"/>
              </w:rPr>
              <m:t>t</m:t>
            </m:r>
          </m:e>
        </m:d>
      </m:oMath>
    </w:p>
    <w:p w14:paraId="552074F4" w14:textId="37008396" w:rsidR="00B6505A" w:rsidRPr="00B6505A" w:rsidRDefault="00B0654A" w:rsidP="006D37B8">
      <w:pPr>
        <w:spacing w:line="240" w:lineRule="auto"/>
        <w:jc w:val="left"/>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double-struck"/>
            </m:rP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e>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            Otherwise</m:t>
                  </m:r>
                </m:e>
              </m:eqArr>
            </m:e>
          </m:d>
        </m:oMath>
      </m:oMathPara>
    </w:p>
    <w:p w14:paraId="244F9699" w14:textId="77777777" w:rsidR="007C3C4F" w:rsidRDefault="007C3C4F" w:rsidP="006D37B8">
      <w:pPr>
        <w:spacing w:line="240" w:lineRule="auto"/>
        <w:jc w:val="left"/>
        <w:rPr>
          <w:b/>
          <w:bCs/>
        </w:rPr>
      </w:pPr>
    </w:p>
    <w:p w14:paraId="7EC1F8DF" w14:textId="77777777" w:rsidR="00B0654A" w:rsidRDefault="00B0654A" w:rsidP="006D37B8">
      <w:pPr>
        <w:spacing w:line="240" w:lineRule="auto"/>
        <w:jc w:val="left"/>
        <w:rPr>
          <w:b/>
          <w:bCs/>
        </w:rPr>
      </w:pPr>
    </w:p>
    <w:p w14:paraId="2112487C" w14:textId="77777777" w:rsidR="00B0654A" w:rsidRDefault="00B0654A" w:rsidP="006D37B8">
      <w:pPr>
        <w:spacing w:line="240" w:lineRule="auto"/>
        <w:jc w:val="left"/>
        <w:rPr>
          <w:b/>
          <w:bCs/>
        </w:rPr>
      </w:pPr>
    </w:p>
    <w:p w14:paraId="4D0064B1" w14:textId="41AC23C9" w:rsidR="00B0654A" w:rsidRDefault="00B0654A" w:rsidP="006D37B8">
      <w:pPr>
        <w:spacing w:line="240" w:lineRule="auto"/>
        <w:jc w:val="left"/>
      </w:pPr>
      <w:r>
        <w:rPr>
          <w:b/>
          <w:bCs/>
        </w:rPr>
        <w:t>Q11:</w:t>
      </w:r>
      <w:r w:rsidR="007B3BC7">
        <w:rPr>
          <w:b/>
          <w:bCs/>
        </w:rPr>
        <w:t xml:space="preserve"> </w:t>
      </w:r>
      <w:r w:rsidR="00824B14">
        <w:t xml:space="preserve">Let </w:t>
      </w:r>
      <m:oMath>
        <m:r>
          <w:rPr>
            <w:rFonts w:ascii="Cambria Math" w:hAnsi="Cambria Math"/>
          </w:rPr>
          <m:t>X(t)</m:t>
        </m:r>
      </m:oMath>
      <w:r w:rsidR="00824B14">
        <w:t xml:space="preserve"> be a WSS random process with PSD given as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=1 (</m:t>
        </m:r>
        <m:d>
          <m:dPr>
            <m:begChr m:val="|"/>
            <m:endChr m:val="|"/>
            <m:ctrlPr>
              <w:rPr>
                <w:rFonts w:ascii="Cambria Math" w:hAnsi="Cambria Math"/>
                <w:i/>
              </w:rPr>
            </m:ctrlPr>
          </m:dPr>
          <m:e>
            <m:r>
              <w:rPr>
                <w:rFonts w:ascii="Cambria Math" w:hAnsi="Cambria Math"/>
              </w:rPr>
              <m:t>f</m:t>
            </m:r>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oMath>
      <w:r w:rsidR="00824B14">
        <w:t xml:space="preserve">. </w:t>
      </w:r>
      <m:oMath>
        <m:r>
          <w:rPr>
            <w:rFonts w:ascii="Cambria Math" w:hAnsi="Cambria Math"/>
          </w:rPr>
          <m:t>X(t)</m:t>
        </m:r>
      </m:oMath>
      <w:r w:rsidR="00824B14">
        <w:t xml:space="preserve"> is applied as input to LTI system with frequency response:</w:t>
      </w:r>
    </w:p>
    <w:p w14:paraId="1AE39BC4" w14:textId="3A98AF2C" w:rsidR="00824B14" w:rsidRPr="00824B14" w:rsidRDefault="00824B14" w:rsidP="006D37B8">
      <w:pPr>
        <w:spacing w:line="240" w:lineRule="auto"/>
        <w:jc w:val="left"/>
      </w:pPr>
      <m:oMathPara>
        <m:oMath>
          <m:r>
            <w:rPr>
              <w:rFonts w:ascii="Cambria Math" w:hAnsi="Cambria Math"/>
            </w:rPr>
            <m:t>H</m:t>
          </m:r>
          <m:d>
            <m:dPr>
              <m:ctrlPr>
                <w:rPr>
                  <w:rFonts w:ascii="Cambria Math" w:hAnsi="Cambria Math"/>
                  <w:i/>
                </w:rPr>
              </m:ctrlPr>
            </m:dPr>
            <m:e>
              <m:r>
                <w:rPr>
                  <w:rFonts w:ascii="Cambria Math" w:hAnsi="Cambria Math"/>
                </w:rPr>
                <m:t>j2πf</m:t>
              </m:r>
            </m:e>
          </m:d>
          <m:r>
            <w:rPr>
              <w:rFonts w:ascii="Cambria Math" w:hAnsi="Cambria Math"/>
            </w:rPr>
            <m:t>=</m:t>
          </m:r>
          <m:f>
            <m:fPr>
              <m:ctrlPr>
                <w:rPr>
                  <w:rFonts w:ascii="Cambria Math" w:hAnsi="Cambria Math"/>
                  <w:i/>
                </w:rPr>
              </m:ctrlPr>
            </m:fPr>
            <m:num>
              <m:r>
                <w:rPr>
                  <w:rFonts w:ascii="Cambria Math" w:hAnsi="Cambria Math"/>
                </w:rPr>
                <m:t>1+j2πf</m:t>
              </m:r>
            </m:num>
            <m:den>
              <m:r>
                <w:rPr>
                  <w:rFonts w:ascii="Cambria Math" w:hAnsi="Cambria Math"/>
                </w:rPr>
                <m:t>1+3j2πf</m:t>
              </m:r>
            </m:den>
          </m:f>
        </m:oMath>
      </m:oMathPara>
    </w:p>
    <w:p w14:paraId="2141D6E0" w14:textId="5B4EDFB7" w:rsidR="00824B14" w:rsidRDefault="00824B14" w:rsidP="006D37B8">
      <w:pPr>
        <w:spacing w:line="240" w:lineRule="auto"/>
        <w:jc w:val="left"/>
      </w:pPr>
      <w:r>
        <w:t>What will be the PSD of the output waveform?</w:t>
      </w:r>
    </w:p>
    <w:p w14:paraId="4CA524DF" w14:textId="512E5313" w:rsidR="00B0654A" w:rsidRDefault="00B0654A" w:rsidP="006D37B8">
      <w:pPr>
        <w:spacing w:line="240" w:lineRule="auto"/>
        <w:jc w:val="left"/>
        <w:rPr>
          <w:b/>
          <w:bCs/>
        </w:rPr>
      </w:pPr>
      <w:r>
        <w:rPr>
          <w:b/>
          <w:bCs/>
        </w:rPr>
        <w:t>Q11 Solution:</w:t>
      </w:r>
    </w:p>
    <w:p w14:paraId="6E486CEB" w14:textId="5D94B8FA" w:rsidR="00824B14" w:rsidRDefault="00F14B75" w:rsidP="006D37B8">
      <w:pPr>
        <w:spacing w:line="240" w:lineRule="auto"/>
        <w:jc w:val="left"/>
        <w:rPr>
          <w:b/>
          <w:bCs/>
        </w:rPr>
      </w:pPr>
      <w:r>
        <w:rPr>
          <w:b/>
          <w:bCs/>
          <w:noProof/>
        </w:rPr>
        <mc:AlternateContent>
          <mc:Choice Requires="wps">
            <w:drawing>
              <wp:anchor distT="0" distB="0" distL="114300" distR="114300" simplePos="0" relativeHeight="251661312" behindDoc="0" locked="0" layoutInCell="1" allowOverlap="1" wp14:anchorId="3E742C4B" wp14:editId="539AB7AA">
                <wp:simplePos x="0" y="0"/>
                <wp:positionH relativeFrom="column">
                  <wp:posOffset>85725</wp:posOffset>
                </wp:positionH>
                <wp:positionV relativeFrom="paragraph">
                  <wp:posOffset>349250</wp:posOffset>
                </wp:positionV>
                <wp:extent cx="1188085" cy="293370"/>
                <wp:effectExtent l="0" t="0" r="0" b="0"/>
                <wp:wrapNone/>
                <wp:docPr id="1200379346" name="Text Box 7"/>
                <wp:cNvGraphicFramePr/>
                <a:graphic xmlns:a="http://schemas.openxmlformats.org/drawingml/2006/main">
                  <a:graphicData uri="http://schemas.microsoft.com/office/word/2010/wordprocessingShape">
                    <wps:wsp>
                      <wps:cNvSpPr txBox="1"/>
                      <wps:spPr>
                        <a:xfrm>
                          <a:off x="0" y="0"/>
                          <a:ext cx="1188085" cy="293370"/>
                        </a:xfrm>
                        <a:prstGeom prst="rect">
                          <a:avLst/>
                        </a:prstGeom>
                        <a:noFill/>
                        <a:ln w="6350">
                          <a:noFill/>
                        </a:ln>
                      </wps:spPr>
                      <wps:txbx>
                        <w:txbxContent>
                          <w:p w14:paraId="7BBB4CEB" w14:textId="1188D7A4" w:rsidR="000D30EA" w:rsidRPr="000D30EA" w:rsidRDefault="00F14B75" w:rsidP="000D30EA">
                            <w:pPr>
                              <w:jc w:val="center"/>
                              <w:rPr>
                                <w:color w:val="auto"/>
                                <w:lang w:val="en-IN"/>
                              </w:rPr>
                            </w:pPr>
                            <m:oMath>
                              <m:r>
                                <w:rPr>
                                  <w:rFonts w:ascii="Cambria Math" w:hAnsi="Cambria Math"/>
                                  <w:color w:val="auto"/>
                                  <w:lang w:val="en-IN"/>
                                </w:rPr>
                                <m:t>X(t)</m:t>
                              </m:r>
                            </m:oMath>
                            <w:r>
                              <w:rPr>
                                <w:color w:val="auto"/>
                                <w:lang w:val="en-IN"/>
                              </w:rPr>
                              <w:t xml:space="preserve"> </w:t>
                            </w:r>
                            <w:r w:rsidRPr="00F14B75">
                              <w:rPr>
                                <w:color w:val="auto"/>
                                <w:lang w:val="en-IN"/>
                              </w:rPr>
                              <w:sym w:font="Wingdings" w:char="F0DF"/>
                            </w:r>
                            <w:r w:rsidRPr="00F14B75">
                              <w:rPr>
                                <w:color w:val="auto"/>
                                <w:lang w:val="en-IN"/>
                              </w:rPr>
                              <w:sym w:font="Wingdings" w:char="F0E0"/>
                            </w:r>
                            <m:oMath>
                              <m:sSub>
                                <m:sSubPr>
                                  <m:ctrlPr>
                                    <w:rPr>
                                      <w:rFonts w:ascii="Cambria Math" w:hAnsi="Cambria Math"/>
                                      <w:i/>
                                      <w:color w:val="auto"/>
                                      <w:lang w:val="en-IN"/>
                                    </w:rPr>
                                  </m:ctrlPr>
                                </m:sSubPr>
                                <m:e>
                                  <m:r>
                                    <w:rPr>
                                      <w:rFonts w:ascii="Cambria Math" w:hAnsi="Cambria Math"/>
                                      <w:color w:val="auto"/>
                                      <w:lang w:val="en-IN"/>
                                    </w:rPr>
                                    <m:t>S</m:t>
                                  </m:r>
                                </m:e>
                                <m:sub>
                                  <m:r>
                                    <w:rPr>
                                      <w:rFonts w:ascii="Cambria Math" w:hAnsi="Cambria Math"/>
                                      <w:color w:val="auto"/>
                                      <w:lang w:val="en-IN"/>
                                    </w:rPr>
                                    <m:t>X</m:t>
                                  </m:r>
                                </m:sub>
                              </m:sSub>
                              <m:d>
                                <m:dPr>
                                  <m:ctrlPr>
                                    <w:rPr>
                                      <w:rFonts w:ascii="Cambria Math" w:hAnsi="Cambria Math"/>
                                      <w:i/>
                                      <w:color w:val="auto"/>
                                      <w:lang w:val="en-IN"/>
                                    </w:rPr>
                                  </m:ctrlPr>
                                </m:dPr>
                                <m:e>
                                  <m:r>
                                    <w:rPr>
                                      <w:rFonts w:ascii="Cambria Math" w:hAnsi="Cambria Math"/>
                                      <w:color w:val="auto"/>
                                      <w:lang w:val="en-IN"/>
                                    </w:rPr>
                                    <m:t>f</m:t>
                                  </m:r>
                                </m:e>
                              </m: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742C4B" id="_x0000_t202" coordsize="21600,21600" o:spt="202" path="m,l,21600r21600,l21600,xe">
                <v:stroke joinstyle="miter"/>
                <v:path gradientshapeok="t" o:connecttype="rect"/>
              </v:shapetype>
              <v:shape id="Text Box 7" o:spid="_x0000_s1026" type="#_x0000_t202" style="position:absolute;margin-left:6.75pt;margin-top:27.5pt;width:93.55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" filled="f" stroked="f" strokeweight=".5pt">
                <v:textbox>
                  <w:txbxContent>
                    <w:p w14:paraId="7BBB4CEB" w14:textId="1188D7A4" w:rsidR="000D30EA" w:rsidRPr="000D30EA" w:rsidRDefault="00F14B75" w:rsidP="000D30EA">
                      <w:pPr>
                        <w:jc w:val="center"/>
                        <w:rPr>
                          <w:color w:val="auto"/>
                          <w:lang w:val="en-IN"/>
                        </w:rPr>
                      </w:pPr>
                      <m:oMath>
                        <m:r>
                          <w:rPr>
                            <w:rFonts w:ascii="Cambria Math" w:hAnsi="Cambria Math"/>
                            <w:color w:val="auto"/>
                            <w:lang w:val="en-IN"/>
                          </w:rPr>
                          <m:t>X(t)</m:t>
                        </m:r>
                      </m:oMath>
                      <w:r>
                        <w:rPr>
                          <w:color w:val="auto"/>
                          <w:lang w:val="en-IN"/>
                        </w:rPr>
                        <w:t xml:space="preserve"> </w:t>
                      </w:r>
                      <w:r w:rsidRPr="00F14B75">
                        <w:rPr>
                          <w:color w:val="auto"/>
                          <w:lang w:val="en-IN"/>
                        </w:rPr>
                        <w:sym w:font="Wingdings" w:char="F0DF"/>
                      </w:r>
                      <w:r w:rsidRPr="00F14B75">
                        <w:rPr>
                          <w:color w:val="auto"/>
                          <w:lang w:val="en-IN"/>
                        </w:rPr>
                        <w:sym w:font="Wingdings" w:char="F0E0"/>
                      </w:r>
                      <m:oMath>
                        <m:sSub>
                          <m:sSubPr>
                            <m:ctrlPr>
                              <w:rPr>
                                <w:rFonts w:ascii="Cambria Math" w:hAnsi="Cambria Math"/>
                                <w:i/>
                                <w:color w:val="auto"/>
                                <w:lang w:val="en-IN"/>
                              </w:rPr>
                            </m:ctrlPr>
                          </m:sSubPr>
                          <m:e>
                            <m:r>
                              <w:rPr>
                                <w:rFonts w:ascii="Cambria Math" w:hAnsi="Cambria Math"/>
                                <w:color w:val="auto"/>
                                <w:lang w:val="en-IN"/>
                              </w:rPr>
                              <m:t>S</m:t>
                            </m:r>
                          </m:e>
                          <m:sub>
                            <m:r>
                              <w:rPr>
                                <w:rFonts w:ascii="Cambria Math" w:hAnsi="Cambria Math"/>
                                <w:color w:val="auto"/>
                                <w:lang w:val="en-IN"/>
                              </w:rPr>
                              <m:t>X</m:t>
                            </m:r>
                          </m:sub>
                        </m:sSub>
                        <m:d>
                          <m:dPr>
                            <m:ctrlPr>
                              <w:rPr>
                                <w:rFonts w:ascii="Cambria Math" w:hAnsi="Cambria Math"/>
                                <w:i/>
                                <w:color w:val="auto"/>
                                <w:lang w:val="en-IN"/>
                              </w:rPr>
                            </m:ctrlPr>
                          </m:dPr>
                          <m:e>
                            <m:r>
                              <w:rPr>
                                <w:rFonts w:ascii="Cambria Math" w:hAnsi="Cambria Math"/>
                                <w:color w:val="auto"/>
                                <w:lang w:val="en-IN"/>
                              </w:rPr>
                              <m:t>f</m:t>
                            </m:r>
                          </m:e>
                        </m:d>
                      </m:oMath>
                    </w:p>
                  </w:txbxContent>
                </v:textbox>
              </v:shape>
            </w:pict>
          </mc:Fallback>
        </mc:AlternateContent>
      </w:r>
      <w:r w:rsidR="000D30EA">
        <w:rPr>
          <w:b/>
          <w:bCs/>
          <w:noProof/>
        </w:rPr>
        <mc:AlternateContent>
          <mc:Choice Requires="wps">
            <w:drawing>
              <wp:anchor distT="0" distB="0" distL="114300" distR="114300" simplePos="0" relativeHeight="251660288" behindDoc="0" locked="0" layoutInCell="1" allowOverlap="1" wp14:anchorId="208E5FA9" wp14:editId="380AB264">
                <wp:simplePos x="0" y="0"/>
                <wp:positionH relativeFrom="column">
                  <wp:posOffset>85725</wp:posOffset>
                </wp:positionH>
                <wp:positionV relativeFrom="paragraph">
                  <wp:posOffset>571500</wp:posOffset>
                </wp:positionV>
                <wp:extent cx="1242060" cy="255905"/>
                <wp:effectExtent l="0" t="19050" r="34290" b="29845"/>
                <wp:wrapNone/>
                <wp:docPr id="1087574898" name="Arrow: Right 6"/>
                <wp:cNvGraphicFramePr/>
                <a:graphic xmlns:a="http://schemas.openxmlformats.org/drawingml/2006/main">
                  <a:graphicData uri="http://schemas.microsoft.com/office/word/2010/wordprocessingShape">
                    <wps:wsp>
                      <wps:cNvSpPr/>
                      <wps:spPr>
                        <a:xfrm>
                          <a:off x="0" y="0"/>
                          <a:ext cx="1242060" cy="255905"/>
                        </a:xfrm>
                        <a:prstGeom prst="rightArrow">
                          <a:avLst/>
                        </a:prstGeom>
                        <a:solidFill>
                          <a:srgbClr val="00B0F0"/>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1AA4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6.75pt;margin-top:45pt;width:97.8pt;height:20.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" adj="19375" fillcolor="#00b0f0" strokecolor="#00b0f0" strokeweight="2pt"/>
            </w:pict>
          </mc:Fallback>
        </mc:AlternateContent>
      </w:r>
      <w:r w:rsidR="000D30EA">
        <w:rPr>
          <w:b/>
          <w:bCs/>
          <w:noProof/>
        </w:rPr>
        <mc:AlternateContent>
          <mc:Choice Requires="wps">
            <w:drawing>
              <wp:anchor distT="0" distB="0" distL="114300" distR="114300" simplePos="0" relativeHeight="251663360" behindDoc="0" locked="0" layoutInCell="1" allowOverlap="1" wp14:anchorId="7BB88EC5" wp14:editId="6B019DAC">
                <wp:simplePos x="0" y="0"/>
                <wp:positionH relativeFrom="column">
                  <wp:posOffset>3034665</wp:posOffset>
                </wp:positionH>
                <wp:positionV relativeFrom="paragraph">
                  <wp:posOffset>577850</wp:posOffset>
                </wp:positionV>
                <wp:extent cx="1242060" cy="259080"/>
                <wp:effectExtent l="0" t="19050" r="34290" b="45720"/>
                <wp:wrapNone/>
                <wp:docPr id="1539049348" name="Arrow: Right 6"/>
                <wp:cNvGraphicFramePr/>
                <a:graphic xmlns:a="http://schemas.openxmlformats.org/drawingml/2006/main">
                  <a:graphicData uri="http://schemas.microsoft.com/office/word/2010/wordprocessingShape">
                    <wps:wsp>
                      <wps:cNvSpPr/>
                      <wps:spPr>
                        <a:xfrm>
                          <a:off x="0" y="0"/>
                          <a:ext cx="1242060" cy="259080"/>
                        </a:xfrm>
                        <a:prstGeom prst="right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AA3A12" id="Arrow: Right 6" o:spid="_x0000_s1026" type="#_x0000_t13" style="position:absolute;margin-left:238.95pt;margin-top:45.5pt;width:97.8pt;height:2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" adj="19347" fillcolor="#00b050" strokecolor="#00b050" strokeweight="2pt"/>
            </w:pict>
          </mc:Fallback>
        </mc:AlternateContent>
      </w:r>
      <w:r w:rsidR="000D30EA">
        <w:rPr>
          <w:b/>
          <w:bCs/>
          <w:noProof/>
        </w:rPr>
        <mc:AlternateContent>
          <mc:Choice Requires="wps">
            <w:drawing>
              <wp:anchor distT="0" distB="0" distL="114300" distR="114300" simplePos="0" relativeHeight="251664384" behindDoc="0" locked="0" layoutInCell="1" allowOverlap="1" wp14:anchorId="1EE1B448" wp14:editId="570455B5">
                <wp:simplePos x="0" y="0"/>
                <wp:positionH relativeFrom="column">
                  <wp:posOffset>3126105</wp:posOffset>
                </wp:positionH>
                <wp:positionV relativeFrom="paragraph">
                  <wp:posOffset>349250</wp:posOffset>
                </wp:positionV>
                <wp:extent cx="929640" cy="293370"/>
                <wp:effectExtent l="0" t="0" r="0" b="0"/>
                <wp:wrapNone/>
                <wp:docPr id="882582852" name="Text Box 7"/>
                <wp:cNvGraphicFramePr/>
                <a:graphic xmlns:a="http://schemas.openxmlformats.org/drawingml/2006/main">
                  <a:graphicData uri="http://schemas.microsoft.com/office/word/2010/wordprocessingShape">
                    <wps:wsp>
                      <wps:cNvSpPr txBox="1"/>
                      <wps:spPr>
                        <a:xfrm>
                          <a:off x="0" y="0"/>
                          <a:ext cx="929640" cy="293370"/>
                        </a:xfrm>
                        <a:prstGeom prst="rect">
                          <a:avLst/>
                        </a:prstGeom>
                        <a:noFill/>
                        <a:ln w="6350">
                          <a:noFill/>
                        </a:ln>
                      </wps:spPr>
                      <wps:txbx>
                        <w:txbxContent>
                          <w:p w14:paraId="04D590FD" w14:textId="368E6AE5" w:rsidR="000D30EA" w:rsidRPr="000D30EA" w:rsidRDefault="00F14B75" w:rsidP="000D30EA">
                            <w:pPr>
                              <w:jc w:val="center"/>
                              <w:rPr>
                                <w:color w:val="auto"/>
                                <w:lang w:val="en-IN"/>
                              </w:rPr>
                            </w:pPr>
                            <m:oMathPara>
                              <m:oMath>
                                <m:r>
                                  <w:rPr>
                                    <w:rFonts w:ascii="Cambria Math" w:hAnsi="Cambria Math"/>
                                    <w:color w:val="auto"/>
                                    <w:lang w:val="en-IN"/>
                                  </w:rPr>
                                  <m:t>Y(t)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1B448" id="_x0000_s1027" type="#_x0000_t202" style="position:absolute;margin-left:246.15pt;margin-top:27.5pt;width:73.2pt;height:2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" filled="f" stroked="f" strokeweight=".5pt">
                <v:textbox>
                  <w:txbxContent>
                    <w:p w14:paraId="04D590FD" w14:textId="368E6AE5" w:rsidR="000D30EA" w:rsidRPr="000D30EA" w:rsidRDefault="00F14B75" w:rsidP="000D30EA">
                      <w:pPr>
                        <w:jc w:val="center"/>
                        <w:rPr>
                          <w:color w:val="auto"/>
                          <w:lang w:val="en-IN"/>
                        </w:rPr>
                      </w:pPr>
                      <m:oMathPara>
                        <m:oMath>
                          <m:r>
                            <w:rPr>
                              <w:rFonts w:ascii="Cambria Math" w:hAnsi="Cambria Math"/>
                              <w:color w:val="auto"/>
                              <w:lang w:val="en-IN"/>
                            </w:rPr>
                            <m:t>Y(t)</m:t>
                          </m:r>
                        </m:oMath>
                      </m:oMathPara>
                    </w:p>
                  </w:txbxContent>
                </v:textbox>
              </v:shape>
            </w:pict>
          </mc:Fallback>
        </mc:AlternateContent>
      </w:r>
      <w:r w:rsidR="000D30EA">
        <w:rPr>
          <w:b/>
          <w:bCs/>
          <w:noProof/>
        </w:rPr>
        <mc:AlternateContent>
          <mc:Choice Requires="wps">
            <w:drawing>
              <wp:anchor distT="0" distB="0" distL="114300" distR="114300" simplePos="0" relativeHeight="251659264" behindDoc="0" locked="0" layoutInCell="1" allowOverlap="1" wp14:anchorId="69CB4197" wp14:editId="3C08DADA">
                <wp:simplePos x="0" y="0"/>
                <wp:positionH relativeFrom="column">
                  <wp:posOffset>1358265</wp:posOffset>
                </wp:positionH>
                <wp:positionV relativeFrom="paragraph">
                  <wp:posOffset>334010</wp:posOffset>
                </wp:positionV>
                <wp:extent cx="1653540" cy="868680"/>
                <wp:effectExtent l="0" t="0" r="22860" b="26670"/>
                <wp:wrapNone/>
                <wp:docPr id="2136345773" name="Rectangle: Rounded Corners 5"/>
                <wp:cNvGraphicFramePr/>
                <a:graphic xmlns:a="http://schemas.openxmlformats.org/drawingml/2006/main">
                  <a:graphicData uri="http://schemas.microsoft.com/office/word/2010/wordprocessingShape">
                    <wps:wsp>
                      <wps:cNvSpPr/>
                      <wps:spPr>
                        <a:xfrm>
                          <a:off x="0" y="0"/>
                          <a:ext cx="1653540" cy="868680"/>
                        </a:xfrm>
                        <a:prstGeom prst="roundRect">
                          <a:avLst>
                            <a:gd name="adj" fmla="val 5264"/>
                          </a:avLst>
                        </a:prstGeom>
                        <a:solidFill>
                          <a:schemeClr val="accent6"/>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2CBB46" w14:textId="60EB4274" w:rsidR="000D30EA" w:rsidRDefault="000D30EA" w:rsidP="000D30EA">
                            <w:pPr>
                              <w:jc w:val="center"/>
                              <w:rPr>
                                <w:color w:val="FFFFFF" w:themeColor="background1"/>
                                <w:lang w:val="en-IN"/>
                              </w:rPr>
                            </w:pPr>
                            <w:r w:rsidRPr="000D30EA">
                              <w:rPr>
                                <w:color w:val="FFFFFF" w:themeColor="background1"/>
                                <w:lang w:val="en-IN"/>
                              </w:rPr>
                              <w:t>LTI</w:t>
                            </w:r>
                            <w:r>
                              <w:rPr>
                                <w:color w:val="FFFFFF" w:themeColor="background1"/>
                                <w:lang w:val="en-IN"/>
                              </w:rPr>
                              <w:t xml:space="preserve"> </w:t>
                            </w:r>
                          </w:p>
                          <w:p w14:paraId="3795121A" w14:textId="6F76C755" w:rsidR="000D30EA" w:rsidRPr="000D30EA" w:rsidRDefault="000D30EA" w:rsidP="000D30EA">
                            <w:pPr>
                              <w:jc w:val="center"/>
                              <w:rPr>
                                <w:color w:val="FFFFFF" w:themeColor="background1"/>
                                <w:lang w:val="en-IN"/>
                              </w:rPr>
                            </w:pPr>
                            <m:oMathPara>
                              <m:oMath>
                                <m:r>
                                  <w:rPr>
                                    <w:rFonts w:ascii="Cambria Math" w:hAnsi="Cambria Math"/>
                                    <w:color w:val="FFFFFF" w:themeColor="background1"/>
                                    <w:lang w:val="en-IN"/>
                                  </w:rPr>
                                  <m:t>H</m:t>
                                </m:r>
                                <m:d>
                                  <m:dPr>
                                    <m:ctrlPr>
                                      <w:rPr>
                                        <w:rFonts w:ascii="Cambria Math" w:hAnsi="Cambria Math"/>
                                        <w:i/>
                                        <w:color w:val="FFFFFF" w:themeColor="background1"/>
                                        <w:lang w:val="en-IN"/>
                                      </w:rPr>
                                    </m:ctrlPr>
                                  </m:dPr>
                                  <m:e>
                                    <m:r>
                                      <w:rPr>
                                        <w:rFonts w:ascii="Cambria Math" w:hAnsi="Cambria Math"/>
                                        <w:color w:val="FFFFFF" w:themeColor="background1"/>
                                        <w:lang w:val="en-IN"/>
                                      </w:rPr>
                                      <m:t>j2πf</m:t>
                                    </m:r>
                                  </m:e>
                                </m:d>
                                <m:r>
                                  <w:rPr>
                                    <w:rFonts w:ascii="Cambria Math" w:hAnsi="Cambria Math"/>
                                    <w:color w:val="FFFFFF" w:themeColor="background1"/>
                                    <w:lang w:val="en-IN"/>
                                  </w:rPr>
                                  <m:t>=</m:t>
                                </m:r>
                                <m:f>
                                  <m:fPr>
                                    <m:ctrlPr>
                                      <w:rPr>
                                        <w:rFonts w:ascii="Cambria Math" w:hAnsi="Cambria Math"/>
                                        <w:i/>
                                        <w:color w:val="FFFFFF" w:themeColor="background1"/>
                                        <w:lang w:val="en-IN"/>
                                      </w:rPr>
                                    </m:ctrlPr>
                                  </m:fPr>
                                  <m:num>
                                    <m:r>
                                      <w:rPr>
                                        <w:rFonts w:ascii="Cambria Math" w:hAnsi="Cambria Math"/>
                                        <w:color w:val="FFFFFF" w:themeColor="background1"/>
                                        <w:lang w:val="en-IN"/>
                                      </w:rPr>
                                      <m:t>1+j2πf</m:t>
                                    </m:r>
                                  </m:num>
                                  <m:den>
                                    <m:r>
                                      <w:rPr>
                                        <w:rFonts w:ascii="Cambria Math" w:hAnsi="Cambria Math"/>
                                        <w:color w:val="FFFFFF" w:themeColor="background1"/>
                                        <w:lang w:val="en-IN"/>
                                      </w:rPr>
                                      <m:t>1+j6πf</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CB4197" id="Rectangle: Rounded Corners 5" o:spid="_x0000_s1028" style="position:absolute;margin-left:106.95pt;margin-top:26.3pt;width:130.2pt;height:68.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34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" fillcolor="#f79646 [3209]" strokecolor="#f79646 [3209]" strokeweight="2pt">
                <v:textbox>
                  <w:txbxContent>
                    <w:p w14:paraId="772CBB46" w14:textId="60EB4274" w:rsidR="000D30EA" w:rsidRDefault="000D30EA" w:rsidP="000D30EA">
                      <w:pPr>
                        <w:jc w:val="center"/>
                        <w:rPr>
                          <w:color w:val="FFFFFF" w:themeColor="background1"/>
                          <w:lang w:val="en-IN"/>
                        </w:rPr>
                      </w:pPr>
                      <w:r w:rsidRPr="000D30EA">
                        <w:rPr>
                          <w:color w:val="FFFFFF" w:themeColor="background1"/>
                          <w:lang w:val="en-IN"/>
                        </w:rPr>
                        <w:t>LTI</w:t>
                      </w:r>
                      <w:r>
                        <w:rPr>
                          <w:color w:val="FFFFFF" w:themeColor="background1"/>
                          <w:lang w:val="en-IN"/>
                        </w:rPr>
                        <w:t xml:space="preserve"> </w:t>
                      </w:r>
                    </w:p>
                    <w:p w14:paraId="3795121A" w14:textId="6F76C755" w:rsidR="000D30EA" w:rsidRPr="000D30EA" w:rsidRDefault="000D30EA" w:rsidP="000D30EA">
                      <w:pPr>
                        <w:jc w:val="center"/>
                        <w:rPr>
                          <w:color w:val="FFFFFF" w:themeColor="background1"/>
                          <w:lang w:val="en-IN"/>
                        </w:rPr>
                      </w:pPr>
                      <m:oMathPara>
                        <m:oMath>
                          <m:r>
                            <w:rPr>
                              <w:rFonts w:ascii="Cambria Math" w:hAnsi="Cambria Math"/>
                              <w:color w:val="FFFFFF" w:themeColor="background1"/>
                              <w:lang w:val="en-IN"/>
                            </w:rPr>
                            <m:t>H</m:t>
                          </m:r>
                          <m:d>
                            <m:dPr>
                              <m:ctrlPr>
                                <w:rPr>
                                  <w:rFonts w:ascii="Cambria Math" w:hAnsi="Cambria Math"/>
                                  <w:i/>
                                  <w:color w:val="FFFFFF" w:themeColor="background1"/>
                                  <w:lang w:val="en-IN"/>
                                </w:rPr>
                              </m:ctrlPr>
                            </m:dPr>
                            <m:e>
                              <m:r>
                                <w:rPr>
                                  <w:rFonts w:ascii="Cambria Math" w:hAnsi="Cambria Math"/>
                                  <w:color w:val="FFFFFF" w:themeColor="background1"/>
                                  <w:lang w:val="en-IN"/>
                                </w:rPr>
                                <m:t>j2πf</m:t>
                              </m:r>
                            </m:e>
                          </m:d>
                          <m:r>
                            <w:rPr>
                              <w:rFonts w:ascii="Cambria Math" w:hAnsi="Cambria Math"/>
                              <w:color w:val="FFFFFF" w:themeColor="background1"/>
                              <w:lang w:val="en-IN"/>
                            </w:rPr>
                            <m:t>=</m:t>
                          </m:r>
                          <m:f>
                            <m:fPr>
                              <m:ctrlPr>
                                <w:rPr>
                                  <w:rFonts w:ascii="Cambria Math" w:hAnsi="Cambria Math"/>
                                  <w:i/>
                                  <w:color w:val="FFFFFF" w:themeColor="background1"/>
                                  <w:lang w:val="en-IN"/>
                                </w:rPr>
                              </m:ctrlPr>
                            </m:fPr>
                            <m:num>
                              <m:r>
                                <w:rPr>
                                  <w:rFonts w:ascii="Cambria Math" w:hAnsi="Cambria Math"/>
                                  <w:color w:val="FFFFFF" w:themeColor="background1"/>
                                  <w:lang w:val="en-IN"/>
                                </w:rPr>
                                <m:t>1+j2πf</m:t>
                              </m:r>
                            </m:num>
                            <m:den>
                              <m:r>
                                <w:rPr>
                                  <w:rFonts w:ascii="Cambria Math" w:hAnsi="Cambria Math"/>
                                  <w:color w:val="FFFFFF" w:themeColor="background1"/>
                                  <w:lang w:val="en-IN"/>
                                </w:rPr>
                                <m:t>1+j6πf</m:t>
                              </m:r>
                            </m:den>
                          </m:f>
                        </m:oMath>
                      </m:oMathPara>
                    </w:p>
                  </w:txbxContent>
                </v:textbox>
              </v:roundrect>
            </w:pict>
          </mc:Fallback>
        </mc:AlternateContent>
      </w:r>
      <w:r w:rsidR="000D30EA">
        <w:rPr>
          <w:b/>
          <w:bCs/>
          <w:noProof/>
        </w:rPr>
        <mc:AlternateContent>
          <mc:Choice Requires="wps">
            <w:drawing>
              <wp:inline distT="0" distB="0" distL="0" distR="0" wp14:anchorId="6573FC68" wp14:editId="0CA54FB0">
                <wp:extent cx="4375785" cy="1546860"/>
                <wp:effectExtent l="0" t="0" r="5715" b="0"/>
                <wp:docPr id="548244851" name="Text Box 4"/>
                <wp:cNvGraphicFramePr/>
                <a:graphic xmlns:a="http://schemas.openxmlformats.org/drawingml/2006/main">
                  <a:graphicData uri="http://schemas.microsoft.com/office/word/2010/wordprocessingShape">
                    <wps:wsp>
                      <wps:cNvSpPr txBox="1"/>
                      <wps:spPr>
                        <a:xfrm>
                          <a:off x="0" y="0"/>
                          <a:ext cx="4375785" cy="1546860"/>
                        </a:xfrm>
                        <a:prstGeom prst="rect">
                          <a:avLst/>
                        </a:prstGeom>
                        <a:solidFill>
                          <a:schemeClr val="accent6">
                            <a:lumMod val="20000"/>
                            <a:lumOff val="80000"/>
                          </a:schemeClr>
                        </a:solidFill>
                        <a:ln w="6350">
                          <a:noFill/>
                        </a:ln>
                      </wps:spPr>
                      <wps:txbx>
                        <w:txbxContent>
                          <w:p w14:paraId="4FA0423E" w14:textId="77777777" w:rsidR="000D30EA" w:rsidRDefault="000D30EA" w:rsidP="000D30E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73FC68" id="Text Box 4" o:spid="_x0000_s1029" type="#_x0000_t202" style="width:344.55pt;height:1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" fillcolor="#fde9d9 [665]" stroked="f" strokeweight=".5pt">
                <v:textbox>
                  <w:txbxContent>
                    <w:p w14:paraId="4FA0423E" w14:textId="77777777" w:rsidR="000D30EA" w:rsidRDefault="000D30EA" w:rsidP="000D30EA">
                      <w:pPr>
                        <w:jc w:val="center"/>
                      </w:pPr>
                    </w:p>
                  </w:txbxContent>
                </v:textbox>
                <w10:anchorlock/>
              </v:shape>
            </w:pict>
          </mc:Fallback>
        </mc:AlternateContent>
      </w:r>
    </w:p>
    <w:p w14:paraId="2DFCB0AA" w14:textId="610BE1C1" w:rsidR="000D30EA" w:rsidRPr="00F14B75" w:rsidRDefault="000D30EA" w:rsidP="006D37B8">
      <w:pPr>
        <w:spacing w:line="240" w:lineRule="auto"/>
        <w:jc w:val="left"/>
        <w:rPr>
          <w:b/>
          <w:bCs/>
        </w:rPr>
      </w:pPr>
      <m:oMathPara>
        <m:oMathParaPr>
          <m:jc m:val="left"/>
        </m:oMathParaPr>
        <m:oMath>
          <m:r>
            <m:rPr>
              <m:sty m:val="bi"/>
            </m:rPr>
            <w:rPr>
              <w:rFonts w:ascii="Cambria Math" w:hAnsi="Cambria Math"/>
            </w:rPr>
            <m:t>Y</m:t>
          </m:r>
          <m:d>
            <m:dPr>
              <m:ctrlPr>
                <w:rPr>
                  <w:rFonts w:ascii="Cambria Math" w:hAnsi="Cambria Math"/>
                  <w:b/>
                  <w:bCs/>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X</m:t>
              </m:r>
            </m:sub>
          </m:sSub>
          <m:d>
            <m:dPr>
              <m:ctrlPr>
                <w:rPr>
                  <w:rFonts w:ascii="Cambria Math" w:hAnsi="Cambria Math"/>
                  <w:b/>
                  <w:bCs/>
                  <w:i/>
                </w:rPr>
              </m:ctrlPr>
            </m:dPr>
            <m:e>
              <m:r>
                <m:rPr>
                  <m:sty m:val="bi"/>
                </m:rPr>
                <w:rPr>
                  <w:rFonts w:ascii="Cambria Math" w:hAnsi="Cambria Math"/>
                </w:rPr>
                <m:t>f</m:t>
              </m:r>
            </m:e>
          </m:d>
          <m:r>
            <m:rPr>
              <m:sty m:val="bi"/>
            </m:rPr>
            <w:rPr>
              <w:rFonts w:ascii="Cambria Math" w:hAnsi="Cambria Math"/>
            </w:rPr>
            <m:t>*</m:t>
          </m:r>
          <m:r>
            <m:rPr>
              <m:sty m:val="bi"/>
            </m:rPr>
            <w:rPr>
              <w:rFonts w:ascii="Cambria Math" w:hAnsi="Cambria Math"/>
            </w:rPr>
            <m:t>|H(j</m:t>
          </m:r>
          <m:r>
            <m:rPr>
              <m:sty m:val="bi"/>
            </m:rPr>
            <w:rPr>
              <w:rFonts w:ascii="Cambria Math" w:hAnsi="Cambria Math"/>
            </w:rPr>
            <m:t>2πf</m:t>
          </m:r>
          <m:sSup>
            <m:sSupPr>
              <m:ctrlPr>
                <w:rPr>
                  <w:rFonts w:ascii="Cambria Math" w:hAnsi="Cambria Math"/>
                  <w:b/>
                  <w:bCs/>
                  <w:i/>
                </w:rPr>
              </m:ctrlPr>
            </m:sSupPr>
            <m:e>
              <m:d>
                <m:dPr>
                  <m:begChr m:val=""/>
                  <m:endChr m:val="|"/>
                  <m:ctrlPr>
                    <w:rPr>
                      <w:rFonts w:ascii="Cambria Math" w:hAnsi="Cambria Math"/>
                      <w:b/>
                      <w:bCs/>
                      <w:i/>
                    </w:rPr>
                  </m:ctrlPr>
                </m:dPr>
                <m:e>
                  <m:r>
                    <m:rPr>
                      <m:sty m:val="bi"/>
                    </m:rPr>
                    <w:rPr>
                      <w:rFonts w:ascii="Cambria Math"/>
                    </w:rPr>
                    <m:t>​</m:t>
                  </m:r>
                </m:e>
              </m:d>
            </m:e>
            <m:sup>
              <m:r>
                <m:rPr>
                  <m:sty m:val="bi"/>
                </m:rPr>
                <w:rPr>
                  <w:rFonts w:ascii="Cambria Math" w:hAnsi="Cambria Math"/>
                </w:rPr>
                <m:t>2</m:t>
              </m:r>
            </m:sup>
          </m:sSup>
        </m:oMath>
      </m:oMathPara>
    </w:p>
    <w:p w14:paraId="7C7874E1" w14:textId="77777777" w:rsidR="00F14B75" w:rsidRPr="00F14B75" w:rsidRDefault="00F14B75" w:rsidP="006D37B8">
      <w:pPr>
        <w:spacing w:line="240" w:lineRule="auto"/>
        <w:jc w:val="left"/>
        <w:rPr>
          <w:b/>
          <w:bCs/>
        </w:rPr>
      </w:pPr>
      <m:oMathPara>
        <m:oMathParaPr>
          <m:jc m:val="left"/>
        </m:oMathParaPr>
        <m:oMath>
          <m:sSup>
            <m:sSupPr>
              <m:ctrlPr>
                <w:rPr>
                  <w:rFonts w:ascii="Cambria Math" w:hAnsi="Cambria Math"/>
                  <w:b/>
                  <w:bCs/>
                  <w:i/>
                </w:rPr>
              </m:ctrlPr>
            </m:sSupPr>
            <m:e>
              <m:d>
                <m:dPr>
                  <m:begChr m:val="|"/>
                  <m:endChr m:val="|"/>
                  <m:ctrlPr>
                    <w:rPr>
                      <w:rFonts w:ascii="Cambria Math" w:hAnsi="Cambria Math"/>
                      <w:b/>
                      <w:bCs/>
                      <w:i/>
                    </w:rPr>
                  </m:ctrlPr>
                </m:dPr>
                <m:e>
                  <m:r>
                    <m:rPr>
                      <m:sty m:val="bi"/>
                    </m:rPr>
                    <w:rPr>
                      <w:rFonts w:ascii="Cambria Math" w:hAnsi="Cambria Math"/>
                    </w:rPr>
                    <m:t>H</m:t>
                  </m:r>
                  <m:d>
                    <m:dPr>
                      <m:ctrlPr>
                        <w:rPr>
                          <w:rFonts w:ascii="Cambria Math" w:hAnsi="Cambria Math"/>
                          <w:b/>
                          <w:bCs/>
                          <w:i/>
                        </w:rPr>
                      </m:ctrlPr>
                    </m:dPr>
                    <m:e>
                      <m:r>
                        <m:rPr>
                          <m:sty m:val="bi"/>
                        </m:rPr>
                        <w:rPr>
                          <w:rFonts w:ascii="Cambria Math" w:hAnsi="Cambria Math"/>
                        </w:rPr>
                        <m:t>j</m:t>
                      </m:r>
                      <m:r>
                        <m:rPr>
                          <m:sty m:val="bi"/>
                        </m:rPr>
                        <w:rPr>
                          <w:rFonts w:ascii="Cambria Math" w:hAnsi="Cambria Math"/>
                        </w:rPr>
                        <m:t>2πf</m:t>
                      </m:r>
                    </m:e>
                  </m:d>
                </m:e>
              </m:d>
            </m:e>
            <m:sup>
              <m:r>
                <m:rPr>
                  <m:sty m:val="bi"/>
                </m:rPr>
                <w:rPr>
                  <w:rFonts w:ascii="Cambria Math" w:hAnsi="Cambria Math"/>
                </w:rPr>
                <m:t>2</m:t>
              </m:r>
            </m:sup>
          </m:sSup>
          <m:r>
            <m:rPr>
              <m:sty m:val="bi"/>
            </m:rPr>
            <w:rPr>
              <w:rFonts w:ascii="Cambria Math" w:hAnsi="Cambria Math"/>
            </w:rPr>
            <m:t>=H</m:t>
          </m:r>
          <m:d>
            <m:dPr>
              <m:ctrlPr>
                <w:rPr>
                  <w:rFonts w:ascii="Cambria Math" w:hAnsi="Cambria Math"/>
                  <w:b/>
                  <w:bCs/>
                  <w:i/>
                </w:rPr>
              </m:ctrlPr>
            </m:dPr>
            <m:e>
              <m:r>
                <m:rPr>
                  <m:sty m:val="bi"/>
                </m:rPr>
                <w:rPr>
                  <w:rFonts w:ascii="Cambria Math" w:hAnsi="Cambria Math"/>
                </w:rPr>
                <m:t>j</m:t>
              </m:r>
              <m:r>
                <m:rPr>
                  <m:sty m:val="bi"/>
                </m:rPr>
                <w:rPr>
                  <w:rFonts w:ascii="Cambria Math" w:hAnsi="Cambria Math"/>
                </w:rPr>
                <m:t>2πf</m:t>
              </m:r>
            </m:e>
          </m:d>
          <m:r>
            <m:rPr>
              <m:sty m:val="bi"/>
            </m:rPr>
            <w:rPr>
              <w:rFonts w:ascii="Cambria Math" w:hAnsi="Cambria Math"/>
            </w:rPr>
            <m:t>*H</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j</m:t>
                  </m:r>
                  <m:r>
                    <m:rPr>
                      <m:sty m:val="bi"/>
                    </m:rPr>
                    <w:rPr>
                      <w:rFonts w:ascii="Cambria Math" w:hAnsi="Cambria Math"/>
                    </w:rPr>
                    <m:t>2πf</m:t>
                  </m:r>
                </m:e>
              </m:d>
            </m:e>
            <m:sup>
              <m:r>
                <m:rPr>
                  <m:sty m:val="bi"/>
                </m:rPr>
                <w:rPr>
                  <w:rFonts w:ascii="Cambria Math" w:hAnsi="Cambria Math"/>
                </w:rPr>
                <m:t>*</m:t>
              </m:r>
            </m:sup>
          </m:sSup>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conjugate</m:t>
              </m:r>
            </m:e>
          </m:d>
          <m:r>
            <m:rPr>
              <m:sty m:val="bi"/>
            </m:rPr>
            <w:rPr>
              <w:rFonts w:ascii="Cambria Math" w:hAnsi="Cambria Math"/>
            </w:rPr>
            <m:t>=</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1+j</m:t>
                  </m:r>
                  <m:r>
                    <m:rPr>
                      <m:sty m:val="bi"/>
                    </m:rPr>
                    <w:rPr>
                      <w:rFonts w:ascii="Cambria Math" w:hAnsi="Cambria Math"/>
                    </w:rPr>
                    <m:t>2πf</m:t>
                  </m:r>
                </m:e>
              </m:d>
            </m:num>
            <m:den>
              <m:d>
                <m:dPr>
                  <m:ctrlPr>
                    <w:rPr>
                      <w:rFonts w:ascii="Cambria Math" w:hAnsi="Cambria Math"/>
                      <w:b/>
                      <w:bCs/>
                      <w:i/>
                    </w:rPr>
                  </m:ctrlPr>
                </m:dPr>
                <m:e>
                  <m:r>
                    <m:rPr>
                      <m:sty m:val="bi"/>
                    </m:rPr>
                    <w:rPr>
                      <w:rFonts w:ascii="Cambria Math" w:hAnsi="Cambria Math"/>
                    </w:rPr>
                    <m:t>1+j</m:t>
                  </m:r>
                  <m:r>
                    <m:rPr>
                      <m:sty m:val="bi"/>
                    </m:rPr>
                    <w:rPr>
                      <w:rFonts w:ascii="Cambria Math" w:hAnsi="Cambria Math"/>
                    </w:rPr>
                    <m:t>6πf</m:t>
                  </m:r>
                </m:e>
              </m:d>
            </m:den>
          </m:f>
          <m:r>
            <m:rPr>
              <m:sty m:val="bi"/>
            </m:rPr>
            <w:rPr>
              <w:rFonts w:ascii="Cambria Math" w:hAnsi="Cambria Math"/>
            </w:rPr>
            <m:t>*</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1-j</m:t>
                  </m:r>
                  <m:r>
                    <m:rPr>
                      <m:sty m:val="bi"/>
                    </m:rPr>
                    <w:rPr>
                      <w:rFonts w:ascii="Cambria Math" w:hAnsi="Cambria Math"/>
                    </w:rPr>
                    <m:t>2πf</m:t>
                  </m:r>
                </m:e>
              </m:d>
            </m:num>
            <m:den>
              <m:d>
                <m:dPr>
                  <m:ctrlPr>
                    <w:rPr>
                      <w:rFonts w:ascii="Cambria Math" w:hAnsi="Cambria Math"/>
                      <w:b/>
                      <w:bCs/>
                      <w:i/>
                    </w:rPr>
                  </m:ctrlPr>
                </m:dPr>
                <m:e>
                  <m:r>
                    <m:rPr>
                      <m:sty m:val="bi"/>
                    </m:rPr>
                    <w:rPr>
                      <w:rFonts w:ascii="Cambria Math" w:hAnsi="Cambria Math"/>
                    </w:rPr>
                    <m:t>1-j</m:t>
                  </m:r>
                  <m:r>
                    <m:rPr>
                      <m:sty m:val="bi"/>
                    </m:rPr>
                    <w:rPr>
                      <w:rFonts w:ascii="Cambria Math" w:hAnsi="Cambria Math"/>
                    </w:rPr>
                    <m:t>6πf</m:t>
                  </m:r>
                </m:e>
              </m:d>
            </m:den>
          </m:f>
          <m:r>
            <m:rPr>
              <m:sty m:val="bi"/>
            </m:rPr>
            <w:rPr>
              <w:rFonts w:ascii="Cambria Math" w:hAnsi="Cambria Math"/>
            </w:rPr>
            <m:t>=</m:t>
          </m:r>
          <m:f>
            <m:fPr>
              <m:ctrlPr>
                <w:rPr>
                  <w:rFonts w:ascii="Cambria Math" w:hAnsi="Cambria Math"/>
                  <w:b/>
                  <w:bCs/>
                  <w:i/>
                </w:rPr>
              </m:ctrlPr>
            </m:fPr>
            <m:num>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1</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j</m:t>
                          </m:r>
                          <m:r>
                            <m:rPr>
                              <m:sty m:val="bi"/>
                            </m:rPr>
                            <w:rPr>
                              <w:rFonts w:ascii="Cambria Math" w:hAnsi="Cambria Math"/>
                            </w:rPr>
                            <m:t>2πf</m:t>
                          </m:r>
                        </m:e>
                      </m:d>
                    </m:e>
                    <m:sup>
                      <m:r>
                        <m:rPr>
                          <m:sty m:val="bi"/>
                        </m:rPr>
                        <w:rPr>
                          <w:rFonts w:ascii="Cambria Math" w:hAnsi="Cambria Math"/>
                        </w:rPr>
                        <m:t>2</m:t>
                      </m:r>
                    </m:sup>
                  </m:sSup>
                </m:e>
              </m:d>
            </m:num>
            <m:den>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1</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j</m:t>
                          </m:r>
                          <m:r>
                            <m:rPr>
                              <m:sty m:val="bi"/>
                            </m:rPr>
                            <w:rPr>
                              <w:rFonts w:ascii="Cambria Math" w:hAnsi="Cambria Math"/>
                            </w:rPr>
                            <m:t>6πf</m:t>
                          </m:r>
                        </m:e>
                      </m:d>
                    </m:e>
                    <m:sup>
                      <m:r>
                        <m:rPr>
                          <m:sty m:val="bi"/>
                        </m:rPr>
                        <w:rPr>
                          <w:rFonts w:ascii="Cambria Math" w:hAnsi="Cambria Math"/>
                        </w:rPr>
                        <m:t>2</m:t>
                      </m:r>
                    </m:sup>
                  </m:sSup>
                </m:e>
              </m:d>
            </m:den>
          </m:f>
        </m:oMath>
      </m:oMathPara>
    </w:p>
    <w:p w14:paraId="08CBBE6E" w14:textId="06C81200" w:rsidR="00F14B75" w:rsidRPr="00F14B75" w:rsidRDefault="00F14B75" w:rsidP="006D37B8">
      <w:pPr>
        <w:spacing w:line="240" w:lineRule="auto"/>
        <w:jc w:val="left"/>
        <w:rPr>
          <w:b/>
          <w:bCs/>
        </w:rPr>
      </w:pPr>
      <m:oMathPara>
        <m:oMathParaPr>
          <m:jc m:val="left"/>
        </m:oMathParaP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d>
                <m:dPr>
                  <m:ctrlPr>
                    <w:rPr>
                      <w:rFonts w:ascii="Cambria Math" w:hAnsi="Cambria Math"/>
                      <w:b/>
                      <w:bCs/>
                      <w:i/>
                    </w:rPr>
                  </m:ctrlPr>
                </m:dPr>
                <m:e>
                  <m:r>
                    <m:rPr>
                      <m:sty m:val="bi"/>
                    </m:rPr>
                    <w:rPr>
                      <w:rFonts w:ascii="Cambria Math" w:hAnsi="Cambria Math"/>
                    </w:rPr>
                    <m:t>-1</m:t>
                  </m:r>
                </m:e>
              </m:d>
              <m:r>
                <m:rPr>
                  <m:sty m:val="bi"/>
                </m:rPr>
                <w:rPr>
                  <w:rFonts w:ascii="Cambria Math" w:hAnsi="Cambria Math"/>
                </w:rPr>
                <m:t>*4</m:t>
              </m:r>
              <m:sSup>
                <m:sSupPr>
                  <m:ctrlPr>
                    <w:rPr>
                      <w:rFonts w:ascii="Cambria Math" w:hAnsi="Cambria Math"/>
                      <w:b/>
                      <w:bCs/>
                      <w:i/>
                    </w:rPr>
                  </m:ctrlPr>
                </m:sSupPr>
                <m:e>
                  <m:r>
                    <m:rPr>
                      <m:sty m:val="bi"/>
                    </m:rPr>
                    <w:rPr>
                      <w:rFonts w:ascii="Cambria Math" w:hAnsi="Cambria Math"/>
                    </w:rPr>
                    <m:t>π</m:t>
                  </m:r>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2</m:t>
                  </m:r>
                </m:sup>
              </m:sSup>
              <m:r>
                <m:rPr>
                  <m:sty m:val="bi"/>
                </m:rPr>
                <w:rPr>
                  <w:rFonts w:ascii="Cambria Math" w:hAnsi="Cambria Math"/>
                </w:rPr>
                <m:t>)</m:t>
              </m:r>
            </m:num>
            <m:den>
              <m:r>
                <m:rPr>
                  <m:sty m:val="bi"/>
                </m:rPr>
                <w:rPr>
                  <w:rFonts w:ascii="Cambria Math" w:hAnsi="Cambria Math"/>
                </w:rPr>
                <m:t>(1-</m:t>
              </m:r>
              <m:d>
                <m:dPr>
                  <m:ctrlPr>
                    <w:rPr>
                      <w:rFonts w:ascii="Cambria Math" w:hAnsi="Cambria Math"/>
                      <w:b/>
                      <w:bCs/>
                      <w:i/>
                    </w:rPr>
                  </m:ctrlPr>
                </m:dPr>
                <m:e>
                  <m:r>
                    <m:rPr>
                      <m:sty m:val="bi"/>
                    </m:rPr>
                    <w:rPr>
                      <w:rFonts w:ascii="Cambria Math" w:hAnsi="Cambria Math"/>
                    </w:rPr>
                    <m:t>-1</m:t>
                  </m:r>
                </m:e>
              </m:d>
              <m:r>
                <m:rPr>
                  <m:sty m:val="bi"/>
                </m:rPr>
                <w:rPr>
                  <w:rFonts w:ascii="Cambria Math" w:hAnsi="Cambria Math"/>
                </w:rPr>
                <m:t>*36</m:t>
              </m:r>
              <m:sSup>
                <m:sSupPr>
                  <m:ctrlPr>
                    <w:rPr>
                      <w:rFonts w:ascii="Cambria Math" w:hAnsi="Cambria Math"/>
                      <w:b/>
                      <w:bCs/>
                      <w:i/>
                    </w:rPr>
                  </m:ctrlPr>
                </m:sSupPr>
                <m:e>
                  <m:r>
                    <m:rPr>
                      <m:sty m:val="bi"/>
                    </m:rPr>
                    <w:rPr>
                      <w:rFonts w:ascii="Cambria Math" w:hAnsi="Cambria Math"/>
                    </w:rPr>
                    <m:t>π</m:t>
                  </m:r>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2</m:t>
                  </m:r>
                </m:sup>
              </m:sSup>
              <m:r>
                <m:rPr>
                  <m:sty m:val="bi"/>
                </m:rPr>
                <w:rPr>
                  <w:rFonts w:ascii="Cambria Math" w:hAnsi="Cambria Math"/>
                </w:rPr>
                <m:t>)</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r>
                <m:rPr>
                  <m:sty m:val="bi"/>
                </m:rPr>
                <w:rPr>
                  <w:rFonts w:ascii="Cambria Math" w:hAnsi="Cambria Math"/>
                </w:rPr>
                <m:t>+</m:t>
              </m:r>
              <m:r>
                <m:rPr>
                  <m:sty m:val="bi"/>
                </m:rPr>
                <w:rPr>
                  <w:rFonts w:ascii="Cambria Math" w:hAnsi="Cambria Math"/>
                </w:rPr>
                <m:t>4</m:t>
              </m:r>
              <m:sSup>
                <m:sSupPr>
                  <m:ctrlPr>
                    <w:rPr>
                      <w:rFonts w:ascii="Cambria Math" w:hAnsi="Cambria Math"/>
                      <w:b/>
                      <w:bCs/>
                      <w:i/>
                    </w:rPr>
                  </m:ctrlPr>
                </m:sSupPr>
                <m:e>
                  <m:r>
                    <m:rPr>
                      <m:sty m:val="bi"/>
                    </m:rPr>
                    <w:rPr>
                      <w:rFonts w:ascii="Cambria Math" w:hAnsi="Cambria Math"/>
                    </w:rPr>
                    <m:t>π</m:t>
                  </m:r>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2</m:t>
                  </m:r>
                </m:sup>
              </m:sSup>
              <m:r>
                <m:rPr>
                  <m:sty m:val="bi"/>
                </m:rPr>
                <w:rPr>
                  <w:rFonts w:ascii="Cambria Math" w:hAnsi="Cambria Math"/>
                </w:rPr>
                <m:t>)</m:t>
              </m:r>
            </m:num>
            <m:den>
              <m:r>
                <m:rPr>
                  <m:sty m:val="bi"/>
                </m:rPr>
                <w:rPr>
                  <w:rFonts w:ascii="Cambria Math" w:hAnsi="Cambria Math"/>
                </w:rPr>
                <m:t>(1</m:t>
              </m:r>
              <m:r>
                <m:rPr>
                  <m:sty m:val="bi"/>
                </m:rPr>
                <w:rPr>
                  <w:rFonts w:ascii="Cambria Math" w:hAnsi="Cambria Math"/>
                </w:rPr>
                <m:t>+</m:t>
              </m:r>
              <m:r>
                <m:rPr>
                  <m:sty m:val="bi"/>
                </m:rPr>
                <w:rPr>
                  <w:rFonts w:ascii="Cambria Math" w:hAnsi="Cambria Math"/>
                </w:rPr>
                <m:t>36</m:t>
              </m:r>
              <m:sSup>
                <m:sSupPr>
                  <m:ctrlPr>
                    <w:rPr>
                      <w:rFonts w:ascii="Cambria Math" w:hAnsi="Cambria Math"/>
                      <w:b/>
                      <w:bCs/>
                      <w:i/>
                    </w:rPr>
                  </m:ctrlPr>
                </m:sSupPr>
                <m:e>
                  <m:r>
                    <m:rPr>
                      <m:sty m:val="bi"/>
                    </m:rPr>
                    <w:rPr>
                      <w:rFonts w:ascii="Cambria Math" w:hAnsi="Cambria Math"/>
                    </w:rPr>
                    <m:t>π</m:t>
                  </m:r>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2</m:t>
                  </m:r>
                </m:sup>
              </m:sSup>
              <m:r>
                <m:rPr>
                  <m:sty m:val="bi"/>
                </m:rPr>
                <w:rPr>
                  <w:rFonts w:ascii="Cambria Math" w:hAnsi="Cambria Math"/>
                </w:rPr>
                <m:t>)</m:t>
              </m:r>
            </m:den>
          </m:f>
        </m:oMath>
      </m:oMathPara>
    </w:p>
    <w:p w14:paraId="5514B56E" w14:textId="4441F20B" w:rsidR="00F14B75" w:rsidRPr="000D30EA" w:rsidRDefault="00F14B75" w:rsidP="006D37B8">
      <w:pPr>
        <w:spacing w:line="240" w:lineRule="auto"/>
        <w:jc w:val="left"/>
        <w:rPr>
          <w:b/>
          <w:bCs/>
        </w:rPr>
      </w:pPr>
      <m:oMathPara>
        <m:oMathParaPr>
          <m:jc m:val="left"/>
        </m:oMathParaPr>
        <m:oMath>
          <m:r>
            <m:rPr>
              <m:sty m:val="bi"/>
            </m:rPr>
            <w:rPr>
              <w:rFonts w:ascii="Cambria Math" w:hAnsi="Cambria Math"/>
            </w:rPr>
            <m:t>∴Y</m:t>
          </m:r>
          <m:d>
            <m:dPr>
              <m:ctrlPr>
                <w:rPr>
                  <w:rFonts w:ascii="Cambria Math" w:hAnsi="Cambria Math"/>
                  <w:b/>
                  <w:bCs/>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X</m:t>
              </m:r>
            </m:sub>
          </m:sSub>
          <m:d>
            <m:dPr>
              <m:ctrlPr>
                <w:rPr>
                  <w:rFonts w:ascii="Cambria Math" w:hAnsi="Cambria Math"/>
                  <w:b/>
                  <w:bCs/>
                  <w:i/>
                </w:rPr>
              </m:ctrlPr>
            </m:dPr>
            <m:e>
              <m:r>
                <m:rPr>
                  <m:sty m:val="bi"/>
                </m:rPr>
                <w:rPr>
                  <w:rFonts w:ascii="Cambria Math" w:hAnsi="Cambria Math"/>
                </w:rPr>
                <m:t>f</m:t>
              </m:r>
            </m:e>
          </m:d>
          <m:r>
            <m:rPr>
              <m:sty m:val="bi"/>
            </m:rPr>
            <w:rPr>
              <w:rFonts w:ascii="Cambria Math" w:hAnsi="Cambria Math"/>
            </w:rPr>
            <m:t>*</m:t>
          </m:r>
          <m:sSup>
            <m:sSupPr>
              <m:ctrlPr>
                <w:rPr>
                  <w:rFonts w:ascii="Cambria Math" w:hAnsi="Cambria Math"/>
                  <w:b/>
                  <w:bCs/>
                  <w:i/>
                </w:rPr>
              </m:ctrlPr>
            </m:sSupPr>
            <m:e>
              <m:d>
                <m:dPr>
                  <m:begChr m:val="|"/>
                  <m:endChr m:val="|"/>
                  <m:ctrlPr>
                    <w:rPr>
                      <w:rFonts w:ascii="Cambria Math" w:hAnsi="Cambria Math"/>
                      <w:b/>
                      <w:bCs/>
                      <w:i/>
                    </w:rPr>
                  </m:ctrlPr>
                </m:dPr>
                <m:e>
                  <m:r>
                    <m:rPr>
                      <m:sty m:val="bi"/>
                    </m:rPr>
                    <w:rPr>
                      <w:rFonts w:ascii="Cambria Math" w:hAnsi="Cambria Math"/>
                    </w:rPr>
                    <m:t>H</m:t>
                  </m:r>
                  <m:d>
                    <m:dPr>
                      <m:ctrlPr>
                        <w:rPr>
                          <w:rFonts w:ascii="Cambria Math" w:hAnsi="Cambria Math"/>
                          <w:b/>
                          <w:bCs/>
                          <w:i/>
                        </w:rPr>
                      </m:ctrlPr>
                    </m:dPr>
                    <m:e>
                      <m:r>
                        <m:rPr>
                          <m:sty m:val="bi"/>
                        </m:rPr>
                        <w:rPr>
                          <w:rFonts w:ascii="Cambria Math" w:hAnsi="Cambria Math"/>
                        </w:rPr>
                        <m:t>j</m:t>
                      </m:r>
                      <m:r>
                        <m:rPr>
                          <m:sty m:val="bi"/>
                        </m:rPr>
                        <w:rPr>
                          <w:rFonts w:ascii="Cambria Math" w:hAnsi="Cambria Math"/>
                        </w:rPr>
                        <m:t>2πf</m:t>
                      </m:r>
                    </m:e>
                  </m:d>
                </m:e>
              </m:d>
            </m:e>
            <m:sup>
              <m:r>
                <m:rPr>
                  <m:sty m:val="bi"/>
                </m:rPr>
                <w:rPr>
                  <w:rFonts w:ascii="Cambria Math" w:hAnsi="Cambria Math"/>
                </w:rPr>
                <m:t>2</m:t>
              </m:r>
            </m:sup>
          </m:sSup>
          <m:r>
            <m:rPr>
              <m:sty m:val="bi"/>
            </m:rPr>
            <w:rPr>
              <w:rFonts w:ascii="Cambria Math" w:hAnsi="Cambria Math"/>
            </w:rPr>
            <m:t>=</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1+4</m:t>
                  </m:r>
                  <m:sSup>
                    <m:sSupPr>
                      <m:ctrlPr>
                        <w:rPr>
                          <w:rFonts w:ascii="Cambria Math" w:hAnsi="Cambria Math"/>
                          <w:b/>
                          <w:bCs/>
                          <w:i/>
                        </w:rPr>
                      </m:ctrlPr>
                    </m:sSupPr>
                    <m:e>
                      <m:r>
                        <m:rPr>
                          <m:sty m:val="bi"/>
                        </m:rPr>
                        <w:rPr>
                          <w:rFonts w:ascii="Cambria Math" w:hAnsi="Cambria Math"/>
                        </w:rPr>
                        <m:t>π</m:t>
                      </m:r>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2</m:t>
                      </m:r>
                    </m:sup>
                  </m:sSup>
                </m:e>
              </m:d>
            </m:num>
            <m:den>
              <m:d>
                <m:dPr>
                  <m:ctrlPr>
                    <w:rPr>
                      <w:rFonts w:ascii="Cambria Math" w:hAnsi="Cambria Math"/>
                      <w:b/>
                      <w:bCs/>
                      <w:i/>
                    </w:rPr>
                  </m:ctrlPr>
                </m:dPr>
                <m:e>
                  <m:r>
                    <m:rPr>
                      <m:sty m:val="bi"/>
                    </m:rPr>
                    <w:rPr>
                      <w:rFonts w:ascii="Cambria Math" w:hAnsi="Cambria Math"/>
                    </w:rPr>
                    <m:t>1+36</m:t>
                  </m:r>
                  <m:sSup>
                    <m:sSupPr>
                      <m:ctrlPr>
                        <w:rPr>
                          <w:rFonts w:ascii="Cambria Math" w:hAnsi="Cambria Math"/>
                          <w:b/>
                          <w:bCs/>
                          <w:i/>
                        </w:rPr>
                      </m:ctrlPr>
                    </m:sSupPr>
                    <m:e>
                      <m:r>
                        <m:rPr>
                          <m:sty m:val="bi"/>
                        </m:rPr>
                        <w:rPr>
                          <w:rFonts w:ascii="Cambria Math" w:hAnsi="Cambria Math"/>
                        </w:rPr>
                        <m:t>π</m:t>
                      </m:r>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2</m:t>
                      </m:r>
                    </m:sup>
                  </m:sSup>
                </m:e>
              </m:d>
            </m:den>
          </m:f>
          <m:r>
            <m:rPr>
              <m:sty m:val="bi"/>
            </m:rPr>
            <w:rPr>
              <w:rFonts w:ascii="Cambria Math" w:hAnsi="Cambria Math"/>
            </w:rPr>
            <m:t xml:space="preserve"> 1(</m:t>
          </m:r>
          <m:d>
            <m:dPr>
              <m:begChr m:val="|"/>
              <m:endChr m:val="|"/>
              <m:ctrlPr>
                <w:rPr>
                  <w:rFonts w:ascii="Cambria Math" w:hAnsi="Cambria Math"/>
                  <w:b/>
                  <w:bCs/>
                  <w:i/>
                </w:rPr>
              </m:ctrlPr>
            </m:dPr>
            <m:e>
              <m:r>
                <m:rPr>
                  <m:sty m:val="bi"/>
                </m:rPr>
                <w:rPr>
                  <w:rFonts w:ascii="Cambria Math" w:hAnsi="Cambria Math"/>
                </w:rPr>
                <m:t>f</m:t>
              </m:r>
            </m:e>
          </m:d>
          <m:r>
            <m:rPr>
              <m:sty m:val="bi"/>
            </m:rPr>
            <w:rPr>
              <w:rFonts w:ascii="Cambria Math" w:hAnsi="Cambria Math"/>
            </w:rPr>
            <m:t>&lt;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0</m:t>
              </m:r>
            </m:sub>
          </m:sSub>
          <m:r>
            <m:rPr>
              <m:sty m:val="bi"/>
            </m:rPr>
            <w:rPr>
              <w:rFonts w:ascii="Cambria Math" w:hAnsi="Cambria Math"/>
            </w:rPr>
            <m:t>)</m:t>
          </m:r>
        </m:oMath>
      </m:oMathPara>
    </w:p>
    <w:p w14:paraId="0F244B6E" w14:textId="77777777" w:rsidR="00AA1A4A" w:rsidRDefault="00AA1A4A" w:rsidP="006D37B8">
      <w:pPr>
        <w:spacing w:line="240" w:lineRule="auto"/>
        <w:jc w:val="left"/>
        <w:rPr>
          <w:b/>
          <w:bCs/>
        </w:rPr>
      </w:pPr>
    </w:p>
    <w:p w14:paraId="6C701D4A" w14:textId="503BD4D5" w:rsidR="00AA1A4A" w:rsidRDefault="00AA1A4A" w:rsidP="00AA1A4A">
      <w:pPr>
        <w:spacing w:line="240" w:lineRule="auto"/>
        <w:jc w:val="center"/>
        <w:rPr>
          <w:b/>
          <w:bCs/>
        </w:rPr>
      </w:pPr>
      <w:r>
        <w:rPr>
          <w:b/>
          <w:bCs/>
        </w:rPr>
        <w:t>--------------------------------------- End of the Document -------------------------------------</w:t>
      </w:r>
    </w:p>
    <w:sectPr w:rsidR="00AA1A4A" w:rsidSect="00DF31C1">
      <w:headerReference w:type="default" r:id="rId10"/>
      <w:footerReference w:type="default" r:id="rId11"/>
      <w:headerReference w:type="first" r:id="rId12"/>
      <w:footerReference w:type="first" r:id="rId13"/>
      <w:pgSz w:w="11907" w:h="16839" w:code="9"/>
      <w:pgMar w:top="1276" w:right="850" w:bottom="851" w:left="993" w:header="142" w:footer="11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04307" w14:textId="77777777" w:rsidR="00A518E7" w:rsidRDefault="00A518E7" w:rsidP="00D72336">
      <w:r>
        <w:separator/>
      </w:r>
    </w:p>
  </w:endnote>
  <w:endnote w:type="continuationSeparator" w:id="0">
    <w:p w14:paraId="6BE2C855" w14:textId="77777777" w:rsidR="00A518E7" w:rsidRDefault="00A518E7" w:rsidP="00D72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aford">
    <w:altName w:val="Calibri"/>
    <w:charset w:val="00"/>
    <w:family w:val="auto"/>
    <w:pitch w:val="variable"/>
    <w:sig w:usb0="80000003" w:usb1="00000001"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otham Rounded Light">
    <w:altName w:val="Calibri"/>
    <w:panose1 w:val="00000000000000000000"/>
    <w:charset w:val="00"/>
    <w:family w:val="modern"/>
    <w:notTrueType/>
    <w:pitch w:val="variable"/>
    <w:sig w:usb0="A00000FF" w:usb1="4000004A" w:usb2="00000000" w:usb3="00000000" w:csb0="0000000B" w:csb1="00000000"/>
  </w:font>
  <w:font w:name="Estrangelo Edessa">
    <w:altName w:val="Segoe UI Historic"/>
    <w:panose1 w:val="00000000000000000000"/>
    <w:charset w:val="00"/>
    <w:family w:val="script"/>
    <w:pitch w:val="variable"/>
    <w:sig w:usb0="00000003" w:usb1="00000000" w:usb2="00000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00D9" w14:textId="77777777" w:rsidR="00142D3A" w:rsidRPr="00304801" w:rsidRDefault="00142D3A" w:rsidP="00142D3A">
    <w:pPr>
      <w:pStyle w:val="BodyText"/>
      <w:spacing w:after="0" w:line="20" w:lineRule="atLeast"/>
      <w:ind w:left="-709" w:right="-624"/>
      <w:jc w:val="center"/>
      <w:rPr>
        <w:rFonts w:cs="Estrangelo Edessa"/>
        <w:b/>
        <w:color w:val="1116E9"/>
        <w:sz w:val="14"/>
        <w:szCs w:val="14"/>
      </w:rPr>
    </w:pPr>
    <w:r w:rsidRPr="00304801">
      <w:rPr>
        <w:noProof/>
        <w:color w:val="E36C0A" w:themeColor="accent6" w:themeShade="BF"/>
        <w:sz w:val="16"/>
        <w:lang w:val="en-IN" w:eastAsia="en-IN" w:bidi="hi-IN"/>
      </w:rPr>
      <mc:AlternateContent>
        <mc:Choice Requires="wpg">
          <w:drawing>
            <wp:anchor distT="0" distB="0" distL="114300" distR="114300" simplePos="0" relativeHeight="251697152" behindDoc="0" locked="0" layoutInCell="1" allowOverlap="1" wp14:anchorId="5C6671AF" wp14:editId="5F93E137">
              <wp:simplePos x="0" y="0"/>
              <wp:positionH relativeFrom="column">
                <wp:posOffset>6644005</wp:posOffset>
              </wp:positionH>
              <wp:positionV relativeFrom="paragraph">
                <wp:posOffset>-3712845</wp:posOffset>
              </wp:positionV>
              <wp:extent cx="298450" cy="4153535"/>
              <wp:effectExtent l="0" t="0" r="6350" b="0"/>
              <wp:wrapNone/>
              <wp:docPr id="895053109" name="Group 895053109"/>
              <wp:cNvGraphicFramePr/>
              <a:graphic xmlns:a="http://schemas.openxmlformats.org/drawingml/2006/main">
                <a:graphicData uri="http://schemas.microsoft.com/office/word/2010/wordprocessingGroup">
                  <wpg:wgp>
                    <wpg:cNvGrpSpPr/>
                    <wpg:grpSpPr>
                      <a:xfrm>
                        <a:off x="0" y="0"/>
                        <a:ext cx="298450" cy="4153535"/>
                        <a:chOff x="0" y="0"/>
                        <a:chExt cx="298450" cy="4153722"/>
                      </a:xfrm>
                    </wpg:grpSpPr>
                    <wpg:grpSp>
                      <wpg:cNvPr id="1066429483" name="Group 1066429483"/>
                      <wpg:cNvGrpSpPr>
                        <a:grpSpLocks/>
                      </wpg:cNvGrpSpPr>
                      <wpg:grpSpPr bwMode="auto">
                        <a:xfrm rot="5400000">
                          <a:off x="-6394" y="3887799"/>
                          <a:ext cx="297895" cy="233951"/>
                          <a:chOff x="10217" y="9410"/>
                          <a:chExt cx="1566" cy="590"/>
                        </a:xfrm>
                        <a:solidFill>
                          <a:srgbClr val="1116E9"/>
                        </a:solidFill>
                      </wpg:grpSpPr>
                      <wps:wsp>
                        <wps:cNvPr id="34063145" name="AutoShape 8"/>
                        <wps:cNvSpPr>
                          <a:spLocks noChangeArrowheads="1"/>
                        </wps:cNvSpPr>
                        <wps:spPr bwMode="auto">
                          <a:xfrm>
                            <a:off x="11101" y="9410"/>
                            <a:ext cx="682" cy="590"/>
                          </a:xfrm>
                          <a:prstGeom prst="chevron">
                            <a:avLst>
                              <a:gd name="adj" fmla="val 76506"/>
                            </a:avLst>
                          </a:prstGeom>
                          <a:solidFill>
                            <a:schemeClr val="accent6">
                              <a:lumMod val="75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68212014" name="AutoShape 9"/>
                        <wps:cNvSpPr>
                          <a:spLocks noChangeArrowheads="1"/>
                        </wps:cNvSpPr>
                        <wps:spPr bwMode="auto">
                          <a:xfrm>
                            <a:off x="10659" y="9410"/>
                            <a:ext cx="682" cy="590"/>
                          </a:xfrm>
                          <a:prstGeom prst="chevron">
                            <a:avLst>
                              <a:gd name="adj" fmla="val 76506"/>
                            </a:avLst>
                          </a:prstGeom>
                          <a:solidFill>
                            <a:schemeClr val="accent6">
                              <a:lumMod val="75000"/>
                            </a:schemeClr>
                          </a:solidFill>
                          <a:ln w="9525">
                            <a:noFill/>
                            <a:miter lim="800000"/>
                            <a:headEnd/>
                            <a:tailEnd/>
                          </a:ln>
                        </wps:spPr>
                        <wps:bodyPr rot="0" vert="horz" wrap="square" lIns="91440" tIns="45720" rIns="91440" bIns="45720" anchor="t" anchorCtr="0" upright="1">
                          <a:noAutofit/>
                        </wps:bodyPr>
                      </wps:wsp>
                      <wps:wsp>
                        <wps:cNvPr id="1780538090" name="AutoShape 10"/>
                        <wps:cNvSpPr>
                          <a:spLocks noChangeArrowheads="1"/>
                        </wps:cNvSpPr>
                        <wps:spPr bwMode="auto">
                          <a:xfrm>
                            <a:off x="10217" y="9410"/>
                            <a:ext cx="682" cy="590"/>
                          </a:xfrm>
                          <a:prstGeom prst="chevron">
                            <a:avLst>
                              <a:gd name="adj" fmla="val 76506"/>
                            </a:avLst>
                          </a:prstGeom>
                          <a:solidFill>
                            <a:schemeClr val="accent6">
                              <a:lumMod val="75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g:grpSp>
                    <wps:wsp>
                      <wps:cNvPr id="1680097024" name="Rectangle 1680097024"/>
                      <wps:cNvSpPr>
                        <a:spLocks noChangeArrowheads="1"/>
                      </wps:cNvSpPr>
                      <wps:spPr bwMode="auto">
                        <a:xfrm>
                          <a:off x="0" y="0"/>
                          <a:ext cx="298450" cy="389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B6117" w14:textId="77777777" w:rsidR="00142D3A" w:rsidRPr="00465A79" w:rsidRDefault="00142D3A" w:rsidP="00142D3A">
                            <w:pPr>
                              <w:rPr>
                                <w:rFonts w:cs="Estrangelo Edessa"/>
                                <w:b/>
                                <w:bCs/>
                                <w:color w:val="E36C0A" w:themeColor="accent6" w:themeShade="BF"/>
                                <w:spacing w:val="60"/>
                                <w:sz w:val="14"/>
                                <w:szCs w:val="16"/>
                              </w:rPr>
                            </w:pPr>
                            <w:r w:rsidRPr="00465A79">
                              <w:rPr>
                                <w:rFonts w:cs="Estrangelo Edessa"/>
                                <w:b/>
                                <w:bCs/>
                                <w:color w:val="E36C0A" w:themeColor="accent6" w:themeShade="BF"/>
                                <w:spacing w:val="60"/>
                                <w:sz w:val="14"/>
                                <w:szCs w:val="16"/>
                              </w:rPr>
                              <w:t>©”…dare to dream; care to win…”</w:t>
                            </w:r>
                          </w:p>
                        </w:txbxContent>
                      </wps:txbx>
                      <wps:bodyPr rot="0" vert="vert270" wrap="square" lIns="91440" tIns="45720" rIns="91440" bIns="45720" anchor="ctr" anchorCtr="0" upright="1">
                        <a:spAutoFit/>
                      </wps:bodyPr>
                    </wps:wsp>
                  </wpg:wgp>
                </a:graphicData>
              </a:graphic>
            </wp:anchor>
          </w:drawing>
        </mc:Choice>
        <mc:Fallback>
          <w:pict>
            <v:group w14:anchorId="5C6671AF" id="Group 895053109" o:spid="_x0000_s1032" style="position:absolute;left:0;text-align:left;margin-left:523.15pt;margin-top:-292.35pt;width:23.5pt;height:327.05pt;z-index:251697152;mso-position-horizontal-relative:text;mso-position-vertical-relative:text" coordsize="2984,4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">
              <v:group id="Group 1066429483" o:spid="_x0000_s1033" style="position:absolute;left:-65;top:38878;width:2979;height:2340;rotation:90" coordorigin="10217,9410" coordsize="156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4" type="#_x0000_t55" style="position:absolute;left:11101;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" adj="7304" fillcolor="#e36c0a [2409]" stroked="f" strokecolor="white [3212]"/>
                <v:shape id="AutoShape 9" o:spid="_x0000_s1035"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" adj="7304" fillcolor="#e36c0a [2409]" stroked="f"/>
                <v:shape id="AutoShape 10" o:spid="_x0000_s1036"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" adj="7304" fillcolor="#e36c0a [2409]" stroked="f" strokecolor="white [3212]"/>
              </v:group>
              <v:rect id="Rectangle 1680097024" o:spid="_x0000_s1037" style="position:absolute;width:2984;height:3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" filled="f" stroked="f">
                <v:textbox style="layout-flow:vertical;mso-layout-flow-alt:bottom-to-top;mso-fit-shape-to-text:t">
                  <w:txbxContent>
                    <w:p w14:paraId="28EB6117" w14:textId="77777777" w:rsidR="00142D3A" w:rsidRPr="00465A79" w:rsidRDefault="00142D3A" w:rsidP="00142D3A">
                      <w:pPr>
                        <w:rPr>
                          <w:rFonts w:cs="Estrangelo Edessa"/>
                          <w:b/>
                          <w:bCs/>
                          <w:color w:val="E36C0A" w:themeColor="accent6" w:themeShade="BF"/>
                          <w:spacing w:val="60"/>
                          <w:sz w:val="14"/>
                          <w:szCs w:val="16"/>
                        </w:rPr>
                      </w:pPr>
                      <w:r w:rsidRPr="00465A79">
                        <w:rPr>
                          <w:rFonts w:cs="Estrangelo Edessa"/>
                          <w:b/>
                          <w:bCs/>
                          <w:color w:val="E36C0A" w:themeColor="accent6" w:themeShade="BF"/>
                          <w:spacing w:val="60"/>
                          <w:sz w:val="14"/>
                          <w:szCs w:val="16"/>
                        </w:rPr>
                        <w:t>©”…dare to dream; care to win…”</w:t>
                      </w:r>
                    </w:p>
                  </w:txbxContent>
                </v:textbox>
              </v:rect>
            </v:group>
          </w:pict>
        </mc:Fallback>
      </mc:AlternateContent>
    </w:r>
    <w:r w:rsidRPr="00304801">
      <w:rPr>
        <w:noProof/>
        <w:color w:val="E36C0A" w:themeColor="accent6" w:themeShade="BF"/>
        <w:sz w:val="16"/>
        <w:lang w:val="en-IN" w:eastAsia="en-IN" w:bidi="hi-IN"/>
      </w:rPr>
      <mc:AlternateContent>
        <mc:Choice Requires="wps">
          <w:drawing>
            <wp:anchor distT="0" distB="0" distL="114300" distR="114300" simplePos="0" relativeHeight="251698176" behindDoc="0" locked="0" layoutInCell="1" allowOverlap="1" wp14:anchorId="4612A51B" wp14:editId="5454D24D">
              <wp:simplePos x="0" y="0"/>
              <wp:positionH relativeFrom="margin">
                <wp:posOffset>20320</wp:posOffset>
              </wp:positionH>
              <wp:positionV relativeFrom="paragraph">
                <wp:posOffset>-10795</wp:posOffset>
              </wp:positionV>
              <wp:extent cx="6383655" cy="0"/>
              <wp:effectExtent l="0" t="0" r="0" b="0"/>
              <wp:wrapNone/>
              <wp:docPr id="601463358" name="Straight Connector 601463358"/>
              <wp:cNvGraphicFramePr/>
              <a:graphic xmlns:a="http://schemas.openxmlformats.org/drawingml/2006/main">
                <a:graphicData uri="http://schemas.microsoft.com/office/word/2010/wordprocessingShape">
                  <wps:wsp>
                    <wps:cNvCnPr/>
                    <wps:spPr>
                      <a:xfrm>
                        <a:off x="0" y="0"/>
                        <a:ext cx="6383655"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09DEEF" id="Straight Connector 601463358" o:spid="_x0000_s1026" style="position:absolute;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pt,-.85pt" to="504.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" strokecolor="#e36c0a [2409]">
              <w10:wrap anchorx="margin"/>
            </v:line>
          </w:pict>
        </mc:Fallback>
      </mc:AlternateContent>
    </w:r>
    <w:r w:rsidRPr="00304801">
      <w:rPr>
        <w:rFonts w:cs="Estrangelo Edessa"/>
        <w:color w:val="E36C0A" w:themeColor="accent6" w:themeShade="BF"/>
        <w:sz w:val="14"/>
        <w:szCs w:val="14"/>
      </w:rPr>
      <w:t>C-501</w:t>
    </w:r>
    <w:r>
      <w:rPr>
        <w:rFonts w:cs="Estrangelo Edessa"/>
        <w:color w:val="E36C0A" w:themeColor="accent6" w:themeShade="BF"/>
        <w:sz w:val="14"/>
        <w:szCs w:val="14"/>
      </w:rPr>
      <w:t xml:space="preserve">, </w:t>
    </w:r>
    <w:r w:rsidRPr="00304801">
      <w:rPr>
        <w:rFonts w:cs="Estrangelo Edessa"/>
        <w:color w:val="E36C0A" w:themeColor="accent6" w:themeShade="BF"/>
        <w:sz w:val="14"/>
        <w:szCs w:val="14"/>
      </w:rPr>
      <w:t>Salarpuria Serenity</w:t>
    </w:r>
    <w:r>
      <w:rPr>
        <w:rFonts w:cs="Estrangelo Edessa"/>
        <w:color w:val="E36C0A" w:themeColor="accent6" w:themeShade="BF"/>
        <w:sz w:val="14"/>
        <w:szCs w:val="14"/>
      </w:rPr>
      <w:t xml:space="preserve">, </w:t>
    </w:r>
    <w:r w:rsidRPr="00304801">
      <w:rPr>
        <w:rFonts w:cs="Estrangelo Edessa"/>
        <w:color w:val="E36C0A" w:themeColor="accent6" w:themeShade="BF"/>
        <w:sz w:val="14"/>
        <w:szCs w:val="14"/>
      </w:rPr>
      <w:t>5</w:t>
    </w:r>
    <w:r w:rsidRPr="00304801">
      <w:rPr>
        <w:rFonts w:cs="Estrangelo Edessa"/>
        <w:color w:val="E36C0A" w:themeColor="accent6" w:themeShade="BF"/>
        <w:sz w:val="14"/>
        <w:szCs w:val="14"/>
        <w:vertAlign w:val="superscript"/>
      </w:rPr>
      <w:t>th</w:t>
    </w:r>
    <w:r w:rsidRPr="00304801">
      <w:rPr>
        <w:rFonts w:cs="Estrangelo Edessa"/>
        <w:color w:val="E36C0A" w:themeColor="accent6" w:themeShade="BF"/>
        <w:sz w:val="14"/>
        <w:szCs w:val="14"/>
      </w:rPr>
      <w:t xml:space="preserve"> Main</w:t>
    </w:r>
    <w:r>
      <w:rPr>
        <w:rFonts w:cs="Estrangelo Edessa"/>
        <w:color w:val="E36C0A" w:themeColor="accent6" w:themeShade="BF"/>
        <w:sz w:val="14"/>
        <w:szCs w:val="14"/>
      </w:rPr>
      <w:t xml:space="preserve">, </w:t>
    </w:r>
    <w:r w:rsidRPr="00304801">
      <w:rPr>
        <w:rFonts w:cs="Estrangelo Edessa"/>
        <w:color w:val="E36C0A" w:themeColor="accent6" w:themeShade="BF"/>
        <w:sz w:val="14"/>
        <w:szCs w:val="14"/>
      </w:rPr>
      <w:t>Sector 7</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HSR Layout</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Bengaluru</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Karnataka</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PIN 560102</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India</w:t>
    </w:r>
  </w:p>
  <w:p w14:paraId="73764053" w14:textId="6F3484DA" w:rsidR="00142D3A" w:rsidRPr="00304801" w:rsidRDefault="00303CA5" w:rsidP="00303CA5">
    <w:pPr>
      <w:pStyle w:val="BodyText"/>
      <w:spacing w:after="0" w:line="20" w:lineRule="atLeast"/>
      <w:jc w:val="center"/>
      <w:rPr>
        <w:rFonts w:cs="Estrangelo Edessa"/>
        <w:color w:val="002060"/>
        <w:sz w:val="18"/>
      </w:rPr>
    </w:pPr>
    <w:r w:rsidRPr="00304801">
      <w:rPr>
        <w:rFonts w:cs="Estrangelo Edessa"/>
        <w:color w:val="00B050"/>
        <w:sz w:val="14"/>
        <w:szCs w:val="14"/>
      </w:rPr>
      <w:t xml:space="preserve">Mobile: </w:t>
    </w:r>
    <w:r>
      <w:rPr>
        <w:rFonts w:cs="Estrangelo Edessa"/>
        <w:color w:val="00B050"/>
        <w:sz w:val="14"/>
        <w:szCs w:val="14"/>
      </w:rPr>
      <w:t xml:space="preserve">+91 </w:t>
    </w:r>
    <w:r w:rsidRPr="00304801">
      <w:rPr>
        <w:rFonts w:cs="Estrangelo Edessa"/>
        <w:color w:val="00B050"/>
        <w:sz w:val="14"/>
        <w:szCs w:val="14"/>
      </w:rPr>
      <w:t>97012 22130</w:t>
    </w:r>
    <w:r>
      <w:rPr>
        <w:rFonts w:cs="Estrangelo Edessa"/>
        <w:color w:val="00B050"/>
        <w:sz w:val="14"/>
        <w:szCs w:val="14"/>
      </w:rPr>
      <w:t xml:space="preserve">, </w:t>
    </w:r>
    <w:r w:rsidRPr="00304801">
      <w:rPr>
        <w:rFonts w:cs="Estrangelo Edessa"/>
        <w:color w:val="00B050"/>
        <w:sz w:val="14"/>
        <w:szCs w:val="14"/>
      </w:rPr>
      <w:t xml:space="preserve"> Email: </w:t>
    </w:r>
    <w:hyperlink r:id="rId1" w:history="1">
      <w:r w:rsidRPr="00642576">
        <w:rPr>
          <w:rStyle w:val="Hyperlink"/>
          <w:rFonts w:cs="Estrangelo Edessa"/>
          <w:sz w:val="14"/>
          <w:szCs w:val="14"/>
        </w:rPr>
        <w:t>vmelachervu@gmail.com</w:t>
      </w:r>
    </w:hyperlink>
    <w:r>
      <w:rPr>
        <w:rFonts w:cs="Estrangelo Edessa"/>
        <w:color w:val="00B050"/>
        <w:sz w:val="14"/>
        <w:szCs w:val="14"/>
      </w:rPr>
      <w:t xml:space="preserve">, </w:t>
    </w:r>
    <w:hyperlink r:id="rId2" w:history="1">
      <w:r w:rsidRPr="00642576">
        <w:rPr>
          <w:rStyle w:val="Hyperlink"/>
          <w:rFonts w:cs="Estrangelo Edessa"/>
          <w:sz w:val="14"/>
          <w:szCs w:val="14"/>
        </w:rPr>
        <w:t>vmela23@iitk.ac.in</w:t>
      </w:r>
    </w:hyperlink>
    <w:r>
      <w:rPr>
        <w:rFonts w:cs="Estrangelo Edessa"/>
        <w:color w:val="00B050"/>
        <w:sz w:val="14"/>
        <w:szCs w:val="14"/>
      </w:rPr>
      <w:t xml:space="preserve">, Website: </w:t>
    </w:r>
    <w:hyperlink r:id="rId3" w:history="1">
      <w:r w:rsidRPr="00642576">
        <w:rPr>
          <w:rStyle w:val="Hyperlink"/>
          <w:rFonts w:cs="Estrangelo Edessa"/>
          <w:sz w:val="14"/>
          <w:szCs w:val="14"/>
        </w:rPr>
        <w:t>www.linkedin.com/in/vmelachervu</w:t>
      </w:r>
    </w:hyperlink>
  </w:p>
  <w:p w14:paraId="1A8E928A" w14:textId="77777777" w:rsidR="00142D3A" w:rsidRDefault="00E82DBC" w:rsidP="00142D3A">
    <w:pPr>
      <w:pStyle w:val="BodyText"/>
      <w:spacing w:after="0" w:line="20" w:lineRule="atLeast"/>
      <w:jc w:val="center"/>
      <w:rPr>
        <w:rFonts w:cs="Estrangelo Edessa"/>
        <w:sz w:val="10"/>
        <w:szCs w:val="10"/>
      </w:rPr>
    </w:pPr>
    <w:r>
      <w:rPr>
        <w:noProof/>
        <w:color w:val="E36C0A" w:themeColor="accent6" w:themeShade="BF"/>
        <w:sz w:val="16"/>
        <w:lang w:val="en-IN" w:eastAsia="en-IN" w:bidi="hi-IN"/>
      </w:rPr>
      <mc:AlternateContent>
        <mc:Choice Requires="wps">
          <w:drawing>
            <wp:anchor distT="0" distB="0" distL="114300" distR="114300" simplePos="0" relativeHeight="251701248" behindDoc="0" locked="0" layoutInCell="1" allowOverlap="1" wp14:anchorId="5514B77A" wp14:editId="16CFA58E">
              <wp:simplePos x="0" y="0"/>
              <wp:positionH relativeFrom="column">
                <wp:posOffset>5471160</wp:posOffset>
              </wp:positionH>
              <wp:positionV relativeFrom="paragraph">
                <wp:posOffset>22860</wp:posOffset>
              </wp:positionV>
              <wp:extent cx="1059180" cy="251460"/>
              <wp:effectExtent l="0" t="0" r="0" b="0"/>
              <wp:wrapNone/>
              <wp:docPr id="1922034207" name="Text Box 2"/>
              <wp:cNvGraphicFramePr/>
              <a:graphic xmlns:a="http://schemas.openxmlformats.org/drawingml/2006/main">
                <a:graphicData uri="http://schemas.microsoft.com/office/word/2010/wordprocessingShape">
                  <wps:wsp>
                    <wps:cNvSpPr txBox="1"/>
                    <wps:spPr>
                      <a:xfrm>
                        <a:off x="0" y="0"/>
                        <a:ext cx="1059180" cy="251460"/>
                      </a:xfrm>
                      <a:prstGeom prst="rect">
                        <a:avLst/>
                      </a:prstGeom>
                      <a:noFill/>
                      <a:ln w="6350">
                        <a:noFill/>
                      </a:ln>
                    </wps:spPr>
                    <wps:txbx>
                      <w:txbxContent>
                        <w:p w14:paraId="1D644680" w14:textId="77777777" w:rsidR="00E82DBC" w:rsidRPr="00E82DBC" w:rsidRDefault="00E82DBC" w:rsidP="00E82DBC">
                          <w:pPr>
                            <w:jc w:val="right"/>
                            <w:rPr>
                              <w:sz w:val="16"/>
                              <w:szCs w:val="16"/>
                            </w:rPr>
                          </w:pPr>
                          <w:r w:rsidRPr="00E82DBC">
                            <w:rPr>
                              <w:sz w:val="16"/>
                              <w:szCs w:val="16"/>
                            </w:rPr>
                            <w:t xml:space="preserve">Page </w:t>
                          </w:r>
                          <w:r w:rsidRPr="00E82DBC">
                            <w:rPr>
                              <w:sz w:val="16"/>
                              <w:szCs w:val="16"/>
                            </w:rPr>
                            <w:fldChar w:fldCharType="begin"/>
                          </w:r>
                          <w:r w:rsidRPr="00E82DBC">
                            <w:rPr>
                              <w:sz w:val="16"/>
                              <w:szCs w:val="16"/>
                            </w:rPr>
                            <w:instrText xml:space="preserve"> PAGE  \* Arabic  \* MERGEFORMAT </w:instrText>
                          </w:r>
                          <w:r w:rsidRPr="00E82DBC">
                            <w:rPr>
                              <w:sz w:val="16"/>
                              <w:szCs w:val="16"/>
                            </w:rPr>
                            <w:fldChar w:fldCharType="separate"/>
                          </w:r>
                          <w:r w:rsidRPr="00E82DBC">
                            <w:rPr>
                              <w:noProof/>
                              <w:sz w:val="16"/>
                              <w:szCs w:val="16"/>
                            </w:rPr>
                            <w:t>1</w:t>
                          </w:r>
                          <w:r w:rsidRPr="00E82DBC">
                            <w:rPr>
                              <w:sz w:val="16"/>
                              <w:szCs w:val="16"/>
                            </w:rPr>
                            <w:fldChar w:fldCharType="end"/>
                          </w:r>
                          <w:r w:rsidRPr="00E82DBC">
                            <w:rPr>
                              <w:sz w:val="16"/>
                              <w:szCs w:val="16"/>
                            </w:rPr>
                            <w:t xml:space="preserve"> of </w:t>
                          </w:r>
                          <w:r w:rsidRPr="00E82DBC">
                            <w:rPr>
                              <w:sz w:val="16"/>
                              <w:szCs w:val="16"/>
                            </w:rPr>
                            <w:fldChar w:fldCharType="begin"/>
                          </w:r>
                          <w:r w:rsidRPr="00E82DBC">
                            <w:rPr>
                              <w:sz w:val="16"/>
                              <w:szCs w:val="16"/>
                            </w:rPr>
                            <w:instrText xml:space="preserve"> NUMPAGES  \* Arabic  \* MERGEFORMAT </w:instrText>
                          </w:r>
                          <w:r w:rsidRPr="00E82DBC">
                            <w:rPr>
                              <w:sz w:val="16"/>
                              <w:szCs w:val="16"/>
                            </w:rPr>
                            <w:fldChar w:fldCharType="separate"/>
                          </w:r>
                          <w:r w:rsidRPr="00E82DBC">
                            <w:rPr>
                              <w:noProof/>
                              <w:sz w:val="16"/>
                              <w:szCs w:val="16"/>
                            </w:rPr>
                            <w:t>2</w:t>
                          </w:r>
                          <w:r w:rsidRPr="00E82DBC">
                            <w:rPr>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4B77A" id="_x0000_t202" coordsize="21600,21600" o:spt="202" path="m,l,21600r21600,l21600,xe">
              <v:stroke joinstyle="miter"/>
              <v:path gradientshapeok="t" o:connecttype="rect"/>
            </v:shapetype>
            <v:shape id="Text Box 2" o:spid="_x0000_s1038" type="#_x0000_t202" style="position:absolute;left:0;text-align:left;margin-left:430.8pt;margin-top:1.8pt;width:83.4pt;height:1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" filled="f" stroked="f" strokeweight=".5pt">
              <v:textbox>
                <w:txbxContent>
                  <w:p w14:paraId="1D644680" w14:textId="77777777" w:rsidR="00E82DBC" w:rsidRPr="00E82DBC" w:rsidRDefault="00E82DBC" w:rsidP="00E82DBC">
                    <w:pPr>
                      <w:jc w:val="right"/>
                      <w:rPr>
                        <w:sz w:val="16"/>
                        <w:szCs w:val="16"/>
                      </w:rPr>
                    </w:pPr>
                    <w:r w:rsidRPr="00E82DBC">
                      <w:rPr>
                        <w:sz w:val="16"/>
                        <w:szCs w:val="16"/>
                      </w:rPr>
                      <w:t xml:space="preserve">Page </w:t>
                    </w:r>
                    <w:r w:rsidRPr="00E82DBC">
                      <w:rPr>
                        <w:sz w:val="16"/>
                        <w:szCs w:val="16"/>
                      </w:rPr>
                      <w:fldChar w:fldCharType="begin"/>
                    </w:r>
                    <w:r w:rsidRPr="00E82DBC">
                      <w:rPr>
                        <w:sz w:val="16"/>
                        <w:szCs w:val="16"/>
                      </w:rPr>
                      <w:instrText xml:space="preserve"> PAGE  \* Arabic  \* MERGEFORMAT </w:instrText>
                    </w:r>
                    <w:r w:rsidRPr="00E82DBC">
                      <w:rPr>
                        <w:sz w:val="16"/>
                        <w:szCs w:val="16"/>
                      </w:rPr>
                      <w:fldChar w:fldCharType="separate"/>
                    </w:r>
                    <w:r w:rsidRPr="00E82DBC">
                      <w:rPr>
                        <w:noProof/>
                        <w:sz w:val="16"/>
                        <w:szCs w:val="16"/>
                      </w:rPr>
                      <w:t>1</w:t>
                    </w:r>
                    <w:r w:rsidRPr="00E82DBC">
                      <w:rPr>
                        <w:sz w:val="16"/>
                        <w:szCs w:val="16"/>
                      </w:rPr>
                      <w:fldChar w:fldCharType="end"/>
                    </w:r>
                    <w:r w:rsidRPr="00E82DBC">
                      <w:rPr>
                        <w:sz w:val="16"/>
                        <w:szCs w:val="16"/>
                      </w:rPr>
                      <w:t xml:space="preserve"> of </w:t>
                    </w:r>
                    <w:r w:rsidRPr="00E82DBC">
                      <w:rPr>
                        <w:sz w:val="16"/>
                        <w:szCs w:val="16"/>
                      </w:rPr>
                      <w:fldChar w:fldCharType="begin"/>
                    </w:r>
                    <w:r w:rsidRPr="00E82DBC">
                      <w:rPr>
                        <w:sz w:val="16"/>
                        <w:szCs w:val="16"/>
                      </w:rPr>
                      <w:instrText xml:space="preserve"> NUMPAGES  \* Arabic  \* MERGEFORMAT </w:instrText>
                    </w:r>
                    <w:r w:rsidRPr="00E82DBC">
                      <w:rPr>
                        <w:sz w:val="16"/>
                        <w:szCs w:val="16"/>
                      </w:rPr>
                      <w:fldChar w:fldCharType="separate"/>
                    </w:r>
                    <w:r w:rsidRPr="00E82DBC">
                      <w:rPr>
                        <w:noProof/>
                        <w:sz w:val="16"/>
                        <w:szCs w:val="16"/>
                      </w:rPr>
                      <w:t>2</w:t>
                    </w:r>
                    <w:r w:rsidRPr="00E82DBC">
                      <w:rPr>
                        <w:sz w:val="16"/>
                        <w:szCs w:val="16"/>
                      </w:rPr>
                      <w:fldChar w:fldCharType="end"/>
                    </w:r>
                  </w:p>
                </w:txbxContent>
              </v:textbox>
            </v:shape>
          </w:pict>
        </mc:Fallback>
      </mc:AlternateContent>
    </w:r>
  </w:p>
  <w:p w14:paraId="6A986F34" w14:textId="77777777" w:rsidR="00714DBB" w:rsidRPr="00142D3A" w:rsidRDefault="00142D3A" w:rsidP="00142D3A">
    <w:pPr>
      <w:pStyle w:val="BodyText"/>
      <w:spacing w:after="0" w:line="20" w:lineRule="atLeast"/>
      <w:jc w:val="center"/>
      <w:rPr>
        <w:rFonts w:cs="Estrangelo Edessa"/>
        <w:b/>
        <w:color w:val="BFBFBF" w:themeColor="background1" w:themeShade="BF"/>
        <w:sz w:val="12"/>
        <w:szCs w:val="12"/>
      </w:rPr>
    </w:pPr>
    <w:r w:rsidRPr="00304801">
      <w:rPr>
        <w:rFonts w:cs="Estrangelo Edessa"/>
        <w:sz w:val="10"/>
        <w:szCs w:val="10"/>
      </w:rPr>
      <w:t>© Venkateswar Reddy Melachervu 2009-202</w:t>
    </w:r>
    <w:r>
      <w:rPr>
        <w:rFonts w:cs="Estrangelo Edessa"/>
        <w:sz w:val="10"/>
        <w:szCs w:val="10"/>
      </w:rPr>
      <w:t>3</w:t>
    </w:r>
    <w:r w:rsidRPr="00304801">
      <w:rPr>
        <w:rFonts w:cs="Estrangelo Edessa"/>
        <w:sz w:val="10"/>
        <w:szCs w:val="10"/>
      </w:rPr>
      <w:t>. All rights reserved.</w:t>
    </w:r>
    <w:r w:rsidR="00457536" w:rsidRPr="003632EA">
      <w:rPr>
        <w:rFonts w:cs="Estrangelo Edessa"/>
        <w:noProof/>
        <w:color w:val="E36C0A" w:themeColor="accent6" w:themeShade="BF"/>
        <w:sz w:val="18"/>
        <w:lang w:val="en-IN" w:eastAsia="en-IN" w:bidi="hi-IN"/>
      </w:rPr>
      <mc:AlternateContent>
        <mc:Choice Requires="wps">
          <w:drawing>
            <wp:anchor distT="0" distB="0" distL="114300" distR="114300" simplePos="0" relativeHeight="251683840" behindDoc="0" locked="0" layoutInCell="0" allowOverlap="1" wp14:anchorId="370EF115" wp14:editId="53438AD2">
              <wp:simplePos x="0" y="0"/>
              <wp:positionH relativeFrom="rightMargin">
                <wp:posOffset>417195</wp:posOffset>
              </wp:positionH>
              <wp:positionV relativeFrom="margin">
                <wp:posOffset>5868035</wp:posOffset>
              </wp:positionV>
              <wp:extent cx="343535" cy="3426460"/>
              <wp:effectExtent l="0" t="0" r="0" b="254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2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4ABB8" w14:textId="77777777" w:rsidR="00457536" w:rsidRPr="00B06C23" w:rsidRDefault="00457536" w:rsidP="00457536">
                          <w:pPr>
                            <w:rPr>
                              <w:rFonts w:ascii="Estrangelo Edessa" w:hAnsi="Estrangelo Edessa" w:cs="Estrangelo Edessa"/>
                              <w:b/>
                              <w:color w:val="1116E9"/>
                              <w:spacing w:val="60"/>
                            </w:rPr>
                          </w:pPr>
                          <w:r w:rsidRPr="00B06C23">
                            <w:rPr>
                              <w:rFonts w:ascii="Estrangelo Edessa" w:hAnsi="Estrangelo Edessa" w:cs="Estrangelo Edessa"/>
                              <w:color w:val="1116E9"/>
                              <w:spacing w:val="60"/>
                            </w:rPr>
                            <w:t>©”…dare to dream; care to win…”</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0</wp14:pctHeight>
              </wp14:sizeRelV>
            </wp:anchor>
          </w:drawing>
        </mc:Choice>
        <mc:Fallback>
          <w:pict>
            <v:rect w14:anchorId="370EF115" id="Rectangle 61" o:spid="_x0000_s1039" style="position:absolute;left:0;text-align:left;margin-left:32.85pt;margin-top:462.05pt;width:27.05pt;height:269.8pt;z-index:251683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" o:allowincell="f" filled="f" stroked="f">
              <v:textbox style="layout-flow:vertical;mso-layout-flow-alt:bottom-to-top;mso-fit-shape-to-text:t">
                <w:txbxContent>
                  <w:p w14:paraId="07F4ABB8" w14:textId="77777777" w:rsidR="00457536" w:rsidRPr="00B06C23" w:rsidRDefault="00457536" w:rsidP="00457536">
                    <w:pPr>
                      <w:rPr>
                        <w:rFonts w:ascii="Estrangelo Edessa" w:hAnsi="Estrangelo Edessa" w:cs="Estrangelo Edessa"/>
                        <w:b/>
                        <w:color w:val="1116E9"/>
                        <w:spacing w:val="60"/>
                      </w:rPr>
                    </w:pPr>
                    <w:r w:rsidRPr="00B06C23">
                      <w:rPr>
                        <w:rFonts w:ascii="Estrangelo Edessa" w:hAnsi="Estrangelo Edessa" w:cs="Estrangelo Edessa"/>
                        <w:color w:val="1116E9"/>
                        <w:spacing w:val="60"/>
                      </w:rPr>
                      <w:t>©”…dare to dream; care to win…”</w:t>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A219" w14:textId="77777777" w:rsidR="003A4B64" w:rsidRPr="00304801" w:rsidRDefault="00142D3A" w:rsidP="003A4B64">
    <w:pPr>
      <w:pStyle w:val="BodyText"/>
      <w:spacing w:after="0" w:line="20" w:lineRule="atLeast"/>
      <w:ind w:left="-709" w:right="-624"/>
      <w:jc w:val="center"/>
      <w:rPr>
        <w:rFonts w:cs="Estrangelo Edessa"/>
        <w:b/>
        <w:color w:val="1116E9"/>
        <w:sz w:val="14"/>
        <w:szCs w:val="14"/>
      </w:rPr>
    </w:pPr>
    <w:r w:rsidRPr="00304801">
      <w:rPr>
        <w:noProof/>
        <w:color w:val="E36C0A" w:themeColor="accent6" w:themeShade="BF"/>
        <w:sz w:val="16"/>
        <w:lang w:val="en-IN" w:eastAsia="en-IN" w:bidi="hi-IN"/>
      </w:rPr>
      <mc:AlternateContent>
        <mc:Choice Requires="wpg">
          <w:drawing>
            <wp:anchor distT="0" distB="0" distL="114300" distR="114300" simplePos="0" relativeHeight="251665408" behindDoc="0" locked="0" layoutInCell="1" allowOverlap="1" wp14:anchorId="53490BCA" wp14:editId="3456221F">
              <wp:simplePos x="0" y="0"/>
              <wp:positionH relativeFrom="column">
                <wp:posOffset>6644005</wp:posOffset>
              </wp:positionH>
              <wp:positionV relativeFrom="paragraph">
                <wp:posOffset>-3705225</wp:posOffset>
              </wp:positionV>
              <wp:extent cx="298450" cy="4153535"/>
              <wp:effectExtent l="0" t="0" r="6350" b="0"/>
              <wp:wrapNone/>
              <wp:docPr id="4" name="Group 4"/>
              <wp:cNvGraphicFramePr/>
              <a:graphic xmlns:a="http://schemas.openxmlformats.org/drawingml/2006/main">
                <a:graphicData uri="http://schemas.microsoft.com/office/word/2010/wordprocessingGroup">
                  <wpg:wgp>
                    <wpg:cNvGrpSpPr/>
                    <wpg:grpSpPr>
                      <a:xfrm>
                        <a:off x="0" y="0"/>
                        <a:ext cx="298450" cy="4153535"/>
                        <a:chOff x="0" y="0"/>
                        <a:chExt cx="298450" cy="4153722"/>
                      </a:xfrm>
                    </wpg:grpSpPr>
                    <wpg:grpSp>
                      <wpg:cNvPr id="15" name="Group 15"/>
                      <wpg:cNvGrpSpPr>
                        <a:grpSpLocks/>
                      </wpg:cNvGrpSpPr>
                      <wpg:grpSpPr bwMode="auto">
                        <a:xfrm rot="5400000">
                          <a:off x="-6394" y="3887799"/>
                          <a:ext cx="297895" cy="233951"/>
                          <a:chOff x="10217" y="9410"/>
                          <a:chExt cx="1566" cy="590"/>
                        </a:xfrm>
                        <a:solidFill>
                          <a:srgbClr val="1116E9"/>
                        </a:solidFill>
                      </wpg:grpSpPr>
                      <wps:wsp>
                        <wps:cNvPr id="17" name="AutoShape 8"/>
                        <wps:cNvSpPr>
                          <a:spLocks noChangeArrowheads="1"/>
                        </wps:cNvSpPr>
                        <wps:spPr bwMode="auto">
                          <a:xfrm>
                            <a:off x="11101" y="9410"/>
                            <a:ext cx="682" cy="590"/>
                          </a:xfrm>
                          <a:prstGeom prst="chevron">
                            <a:avLst>
                              <a:gd name="adj" fmla="val 76506"/>
                            </a:avLst>
                          </a:prstGeom>
                          <a:solidFill>
                            <a:schemeClr val="accent6">
                              <a:lumMod val="75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18" name="AutoShape 9"/>
                        <wps:cNvSpPr>
                          <a:spLocks noChangeArrowheads="1"/>
                        </wps:cNvSpPr>
                        <wps:spPr bwMode="auto">
                          <a:xfrm>
                            <a:off x="10659" y="9410"/>
                            <a:ext cx="682" cy="590"/>
                          </a:xfrm>
                          <a:prstGeom prst="chevron">
                            <a:avLst>
                              <a:gd name="adj" fmla="val 76506"/>
                            </a:avLst>
                          </a:prstGeom>
                          <a:solidFill>
                            <a:schemeClr val="accent6">
                              <a:lumMod val="75000"/>
                            </a:schemeClr>
                          </a:solidFill>
                          <a:ln w="9525">
                            <a:no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a:off x="10217" y="9410"/>
                            <a:ext cx="682" cy="590"/>
                          </a:xfrm>
                          <a:prstGeom prst="chevron">
                            <a:avLst>
                              <a:gd name="adj" fmla="val 76506"/>
                            </a:avLst>
                          </a:prstGeom>
                          <a:solidFill>
                            <a:schemeClr val="accent6">
                              <a:lumMod val="75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g:grpSp>
                    <wps:wsp>
                      <wps:cNvPr id="20" name="Rectangle 20"/>
                      <wps:cNvSpPr>
                        <a:spLocks noChangeArrowheads="1"/>
                      </wps:cNvSpPr>
                      <wps:spPr bwMode="auto">
                        <a:xfrm>
                          <a:off x="0" y="0"/>
                          <a:ext cx="298450" cy="389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C43C0" w14:textId="77777777" w:rsidR="0058172A" w:rsidRPr="00465A79" w:rsidRDefault="0058172A">
                            <w:pPr>
                              <w:rPr>
                                <w:rFonts w:cs="Estrangelo Edessa"/>
                                <w:b/>
                                <w:bCs/>
                                <w:color w:val="E36C0A" w:themeColor="accent6" w:themeShade="BF"/>
                                <w:spacing w:val="60"/>
                                <w:sz w:val="14"/>
                                <w:szCs w:val="16"/>
                              </w:rPr>
                            </w:pPr>
                            <w:r w:rsidRPr="00465A79">
                              <w:rPr>
                                <w:rFonts w:cs="Estrangelo Edessa"/>
                                <w:b/>
                                <w:bCs/>
                                <w:color w:val="E36C0A" w:themeColor="accent6" w:themeShade="BF"/>
                                <w:spacing w:val="60"/>
                                <w:sz w:val="14"/>
                                <w:szCs w:val="16"/>
                              </w:rPr>
                              <w:t>©”…dare to dream; care to win…”</w:t>
                            </w:r>
                          </w:p>
                        </w:txbxContent>
                      </wps:txbx>
                      <wps:bodyPr rot="0" vert="vert270" wrap="square" lIns="91440" tIns="45720" rIns="91440" bIns="45720" anchor="ctr" anchorCtr="0" upright="1">
                        <a:spAutoFit/>
                      </wps:bodyPr>
                    </wps:wsp>
                  </wpg:wgp>
                </a:graphicData>
              </a:graphic>
            </wp:anchor>
          </w:drawing>
        </mc:Choice>
        <mc:Fallback>
          <w:pict>
            <v:group w14:anchorId="53490BCA" id="Group 4" o:spid="_x0000_s1042" style="position:absolute;left:0;text-align:left;margin-left:523.15pt;margin-top:-291.75pt;width:23.5pt;height:327.05pt;z-index:251665408;mso-position-horizontal-relative:text;mso-position-vertical-relative:text" coordsize="2984,4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">
              <v:group id="Group 15" o:spid="_x0000_s1043" style="position:absolute;left:-65;top:38878;width:2979;height:2340;rotation:90" coordorigin="10217,9410" coordsize="156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44" type="#_x0000_t55" style="position:absolute;left:11101;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" adj="7304" fillcolor="#e36c0a [2409]" stroked="f" strokecolor="white [3212]"/>
                <v:shape id="AutoShape 9" o:spid="_x0000_s1045"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" adj="7304" fillcolor="#e36c0a [2409]" stroked="f"/>
                <v:shape id="AutoShape 10" o:spid="_x0000_s1046"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" adj="7304" fillcolor="#e36c0a [2409]" stroked="f" strokecolor="white [3212]"/>
              </v:group>
              <v:rect id="Rectangle 20" o:spid="_x0000_s1047" style="position:absolute;width:2984;height:3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" filled="f" stroked="f">
                <v:textbox style="layout-flow:vertical;mso-layout-flow-alt:bottom-to-top;mso-fit-shape-to-text:t">
                  <w:txbxContent>
                    <w:p w14:paraId="196C43C0" w14:textId="77777777" w:rsidR="0058172A" w:rsidRPr="00465A79" w:rsidRDefault="0058172A">
                      <w:pPr>
                        <w:rPr>
                          <w:rFonts w:cs="Estrangelo Edessa"/>
                          <w:b/>
                          <w:bCs/>
                          <w:color w:val="E36C0A" w:themeColor="accent6" w:themeShade="BF"/>
                          <w:spacing w:val="60"/>
                          <w:sz w:val="14"/>
                          <w:szCs w:val="16"/>
                        </w:rPr>
                      </w:pPr>
                      <w:r w:rsidRPr="00465A79">
                        <w:rPr>
                          <w:rFonts w:cs="Estrangelo Edessa"/>
                          <w:b/>
                          <w:bCs/>
                          <w:color w:val="E36C0A" w:themeColor="accent6" w:themeShade="BF"/>
                          <w:spacing w:val="60"/>
                          <w:sz w:val="14"/>
                          <w:szCs w:val="16"/>
                        </w:rPr>
                        <w:t>©”…dare to dream; care to win…”</w:t>
                      </w:r>
                    </w:p>
                  </w:txbxContent>
                </v:textbox>
              </v:rect>
            </v:group>
          </w:pict>
        </mc:Fallback>
      </mc:AlternateContent>
    </w:r>
    <w:r w:rsidR="00D2639D" w:rsidRPr="00304801">
      <w:rPr>
        <w:noProof/>
        <w:color w:val="E36C0A" w:themeColor="accent6" w:themeShade="BF"/>
        <w:sz w:val="16"/>
        <w:lang w:val="en-IN" w:eastAsia="en-IN" w:bidi="hi-IN"/>
      </w:rPr>
      <mc:AlternateContent>
        <mc:Choice Requires="wps">
          <w:drawing>
            <wp:anchor distT="0" distB="0" distL="114300" distR="114300" simplePos="0" relativeHeight="251672576" behindDoc="0" locked="0" layoutInCell="1" allowOverlap="1" wp14:anchorId="6767BBA7" wp14:editId="1196DEF2">
              <wp:simplePos x="0" y="0"/>
              <wp:positionH relativeFrom="margin">
                <wp:posOffset>20320</wp:posOffset>
              </wp:positionH>
              <wp:positionV relativeFrom="paragraph">
                <wp:posOffset>-10795</wp:posOffset>
              </wp:positionV>
              <wp:extent cx="63836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83655"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A1C16A" id="Straight Connector 1" o:spid="_x0000_s1026" style="position:absolute;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pt,-.85pt" to="504.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" strokecolor="#e36c0a [2409]">
              <w10:wrap anchorx="margin"/>
            </v:line>
          </w:pict>
        </mc:Fallback>
      </mc:AlternateContent>
    </w:r>
    <w:r w:rsidR="008E4E4F" w:rsidRPr="00304801">
      <w:rPr>
        <w:rFonts w:cs="Estrangelo Edessa"/>
        <w:color w:val="E36C0A" w:themeColor="accent6" w:themeShade="BF"/>
        <w:sz w:val="14"/>
        <w:szCs w:val="14"/>
      </w:rPr>
      <w:t>C</w:t>
    </w:r>
    <w:r w:rsidR="003A4B64" w:rsidRPr="00304801">
      <w:rPr>
        <w:rFonts w:cs="Estrangelo Edessa"/>
        <w:color w:val="E36C0A" w:themeColor="accent6" w:themeShade="BF"/>
        <w:sz w:val="14"/>
        <w:szCs w:val="14"/>
      </w:rPr>
      <w:t>-501</w:t>
    </w:r>
    <w:r w:rsidR="003A4B64">
      <w:rPr>
        <w:rFonts w:cs="Estrangelo Edessa"/>
        <w:color w:val="E36C0A" w:themeColor="accent6" w:themeShade="BF"/>
        <w:sz w:val="14"/>
        <w:szCs w:val="14"/>
      </w:rPr>
      <w:t xml:space="preserve">, </w:t>
    </w:r>
    <w:r w:rsidR="003A4B64" w:rsidRPr="00304801">
      <w:rPr>
        <w:rFonts w:cs="Estrangelo Edessa"/>
        <w:color w:val="E36C0A" w:themeColor="accent6" w:themeShade="BF"/>
        <w:sz w:val="14"/>
        <w:szCs w:val="14"/>
      </w:rPr>
      <w:t>Salarpuria Serenity</w:t>
    </w:r>
    <w:r w:rsidR="003A4B64">
      <w:rPr>
        <w:rFonts w:cs="Estrangelo Edessa"/>
        <w:color w:val="E36C0A" w:themeColor="accent6" w:themeShade="BF"/>
        <w:sz w:val="14"/>
        <w:szCs w:val="14"/>
      </w:rPr>
      <w:t xml:space="preserve">, </w:t>
    </w:r>
    <w:r w:rsidR="003A4B64" w:rsidRPr="00304801">
      <w:rPr>
        <w:rFonts w:cs="Estrangelo Edessa"/>
        <w:color w:val="E36C0A" w:themeColor="accent6" w:themeShade="BF"/>
        <w:sz w:val="14"/>
        <w:szCs w:val="14"/>
      </w:rPr>
      <w:t>5</w:t>
    </w:r>
    <w:r w:rsidR="003A4B64" w:rsidRPr="00304801">
      <w:rPr>
        <w:rFonts w:cs="Estrangelo Edessa"/>
        <w:color w:val="E36C0A" w:themeColor="accent6" w:themeShade="BF"/>
        <w:sz w:val="14"/>
        <w:szCs w:val="14"/>
        <w:vertAlign w:val="superscript"/>
      </w:rPr>
      <w:t>th</w:t>
    </w:r>
    <w:r w:rsidR="003A4B64" w:rsidRPr="00304801">
      <w:rPr>
        <w:rFonts w:cs="Estrangelo Edessa"/>
        <w:color w:val="E36C0A" w:themeColor="accent6" w:themeShade="BF"/>
        <w:sz w:val="14"/>
        <w:szCs w:val="14"/>
      </w:rPr>
      <w:t xml:space="preserve"> Main</w:t>
    </w:r>
    <w:r w:rsidR="003A4B64">
      <w:rPr>
        <w:rFonts w:cs="Estrangelo Edessa"/>
        <w:color w:val="E36C0A" w:themeColor="accent6" w:themeShade="BF"/>
        <w:sz w:val="14"/>
        <w:szCs w:val="14"/>
      </w:rPr>
      <w:t xml:space="preserve">, </w:t>
    </w:r>
    <w:r w:rsidR="003A4B64" w:rsidRPr="00304801">
      <w:rPr>
        <w:rFonts w:cs="Estrangelo Edessa"/>
        <w:color w:val="E36C0A" w:themeColor="accent6" w:themeShade="BF"/>
        <w:sz w:val="14"/>
        <w:szCs w:val="14"/>
      </w:rPr>
      <w:t>Sector 7</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HSR Layout</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Bengaluru</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Karnataka</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PIN 560102</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India</w:t>
    </w:r>
  </w:p>
  <w:p w14:paraId="053768E2" w14:textId="6053D533" w:rsidR="003A4B64" w:rsidRPr="00304801" w:rsidRDefault="00E82DBC" w:rsidP="003A4B64">
    <w:pPr>
      <w:pStyle w:val="BodyText"/>
      <w:spacing w:after="0" w:line="20" w:lineRule="atLeast"/>
      <w:jc w:val="center"/>
      <w:rPr>
        <w:rFonts w:cs="Estrangelo Edessa"/>
        <w:color w:val="002060"/>
        <w:sz w:val="18"/>
      </w:rPr>
    </w:pPr>
    <w:r>
      <w:rPr>
        <w:noProof/>
        <w:color w:val="E36C0A" w:themeColor="accent6" w:themeShade="BF"/>
        <w:sz w:val="16"/>
        <w:lang w:val="en-IN" w:eastAsia="en-IN" w:bidi="hi-IN"/>
      </w:rPr>
      <mc:AlternateContent>
        <mc:Choice Requires="wps">
          <w:drawing>
            <wp:anchor distT="0" distB="0" distL="114300" distR="114300" simplePos="0" relativeHeight="251699200" behindDoc="0" locked="0" layoutInCell="1" allowOverlap="1" wp14:anchorId="63F3A541" wp14:editId="1517A96C">
              <wp:simplePos x="0" y="0"/>
              <wp:positionH relativeFrom="column">
                <wp:posOffset>5457825</wp:posOffset>
              </wp:positionH>
              <wp:positionV relativeFrom="paragraph">
                <wp:posOffset>81280</wp:posOffset>
              </wp:positionV>
              <wp:extent cx="1059180" cy="251460"/>
              <wp:effectExtent l="0" t="0" r="0" b="0"/>
              <wp:wrapNone/>
              <wp:docPr id="2071944601" name="Text Box 2"/>
              <wp:cNvGraphicFramePr/>
              <a:graphic xmlns:a="http://schemas.openxmlformats.org/drawingml/2006/main">
                <a:graphicData uri="http://schemas.microsoft.com/office/word/2010/wordprocessingShape">
                  <wps:wsp>
                    <wps:cNvSpPr txBox="1"/>
                    <wps:spPr>
                      <a:xfrm>
                        <a:off x="0" y="0"/>
                        <a:ext cx="1059180" cy="251460"/>
                      </a:xfrm>
                      <a:prstGeom prst="rect">
                        <a:avLst/>
                      </a:prstGeom>
                      <a:noFill/>
                      <a:ln w="6350">
                        <a:noFill/>
                      </a:ln>
                    </wps:spPr>
                    <wps:txbx>
                      <w:txbxContent>
                        <w:p w14:paraId="01B69132" w14:textId="77777777" w:rsidR="00E82DBC" w:rsidRPr="00E82DBC" w:rsidRDefault="00E82DBC" w:rsidP="00E82DBC">
                          <w:pPr>
                            <w:jc w:val="right"/>
                            <w:rPr>
                              <w:sz w:val="16"/>
                              <w:szCs w:val="16"/>
                            </w:rPr>
                          </w:pPr>
                          <w:r w:rsidRPr="00E82DBC">
                            <w:rPr>
                              <w:sz w:val="16"/>
                              <w:szCs w:val="16"/>
                            </w:rPr>
                            <w:t xml:space="preserve">Page </w:t>
                          </w:r>
                          <w:r w:rsidRPr="00E82DBC">
                            <w:rPr>
                              <w:sz w:val="16"/>
                              <w:szCs w:val="16"/>
                            </w:rPr>
                            <w:fldChar w:fldCharType="begin"/>
                          </w:r>
                          <w:r w:rsidRPr="00E82DBC">
                            <w:rPr>
                              <w:sz w:val="16"/>
                              <w:szCs w:val="16"/>
                            </w:rPr>
                            <w:instrText xml:space="preserve"> PAGE  \* Arabic  \* MERGEFORMAT </w:instrText>
                          </w:r>
                          <w:r w:rsidRPr="00E82DBC">
                            <w:rPr>
                              <w:sz w:val="16"/>
                              <w:szCs w:val="16"/>
                            </w:rPr>
                            <w:fldChar w:fldCharType="separate"/>
                          </w:r>
                          <w:r w:rsidRPr="00E82DBC">
                            <w:rPr>
                              <w:noProof/>
                              <w:sz w:val="16"/>
                              <w:szCs w:val="16"/>
                            </w:rPr>
                            <w:t>1</w:t>
                          </w:r>
                          <w:r w:rsidRPr="00E82DBC">
                            <w:rPr>
                              <w:sz w:val="16"/>
                              <w:szCs w:val="16"/>
                            </w:rPr>
                            <w:fldChar w:fldCharType="end"/>
                          </w:r>
                          <w:r w:rsidRPr="00E82DBC">
                            <w:rPr>
                              <w:sz w:val="16"/>
                              <w:szCs w:val="16"/>
                            </w:rPr>
                            <w:t xml:space="preserve"> of </w:t>
                          </w:r>
                          <w:r w:rsidRPr="00E82DBC">
                            <w:rPr>
                              <w:sz w:val="16"/>
                              <w:szCs w:val="16"/>
                            </w:rPr>
                            <w:fldChar w:fldCharType="begin"/>
                          </w:r>
                          <w:r w:rsidRPr="00E82DBC">
                            <w:rPr>
                              <w:sz w:val="16"/>
                              <w:szCs w:val="16"/>
                            </w:rPr>
                            <w:instrText xml:space="preserve"> NUMPAGES  \* Arabic  \* MERGEFORMAT </w:instrText>
                          </w:r>
                          <w:r w:rsidRPr="00E82DBC">
                            <w:rPr>
                              <w:sz w:val="16"/>
                              <w:szCs w:val="16"/>
                            </w:rPr>
                            <w:fldChar w:fldCharType="separate"/>
                          </w:r>
                          <w:r w:rsidRPr="00E82DBC">
                            <w:rPr>
                              <w:noProof/>
                              <w:sz w:val="16"/>
                              <w:szCs w:val="16"/>
                            </w:rPr>
                            <w:t>2</w:t>
                          </w:r>
                          <w:r w:rsidRPr="00E82DBC">
                            <w:rPr>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3A541" id="_x0000_t202" coordsize="21600,21600" o:spt="202" path="m,l,21600r21600,l21600,xe">
              <v:stroke joinstyle="miter"/>
              <v:path gradientshapeok="t" o:connecttype="rect"/>
            </v:shapetype>
            <v:shape id="_x0000_s1048" type="#_x0000_t202" style="position:absolute;left:0;text-align:left;margin-left:429.75pt;margin-top:6.4pt;width:83.4pt;height:1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" filled="f" stroked="f" strokeweight=".5pt">
              <v:textbox>
                <w:txbxContent>
                  <w:p w14:paraId="01B69132" w14:textId="77777777" w:rsidR="00E82DBC" w:rsidRPr="00E82DBC" w:rsidRDefault="00E82DBC" w:rsidP="00E82DBC">
                    <w:pPr>
                      <w:jc w:val="right"/>
                      <w:rPr>
                        <w:sz w:val="16"/>
                        <w:szCs w:val="16"/>
                      </w:rPr>
                    </w:pPr>
                    <w:r w:rsidRPr="00E82DBC">
                      <w:rPr>
                        <w:sz w:val="16"/>
                        <w:szCs w:val="16"/>
                      </w:rPr>
                      <w:t xml:space="preserve">Page </w:t>
                    </w:r>
                    <w:r w:rsidRPr="00E82DBC">
                      <w:rPr>
                        <w:sz w:val="16"/>
                        <w:szCs w:val="16"/>
                      </w:rPr>
                      <w:fldChar w:fldCharType="begin"/>
                    </w:r>
                    <w:r w:rsidRPr="00E82DBC">
                      <w:rPr>
                        <w:sz w:val="16"/>
                        <w:szCs w:val="16"/>
                      </w:rPr>
                      <w:instrText xml:space="preserve"> PAGE  \* Arabic  \* MERGEFORMAT </w:instrText>
                    </w:r>
                    <w:r w:rsidRPr="00E82DBC">
                      <w:rPr>
                        <w:sz w:val="16"/>
                        <w:szCs w:val="16"/>
                      </w:rPr>
                      <w:fldChar w:fldCharType="separate"/>
                    </w:r>
                    <w:r w:rsidRPr="00E82DBC">
                      <w:rPr>
                        <w:noProof/>
                        <w:sz w:val="16"/>
                        <w:szCs w:val="16"/>
                      </w:rPr>
                      <w:t>1</w:t>
                    </w:r>
                    <w:r w:rsidRPr="00E82DBC">
                      <w:rPr>
                        <w:sz w:val="16"/>
                        <w:szCs w:val="16"/>
                      </w:rPr>
                      <w:fldChar w:fldCharType="end"/>
                    </w:r>
                    <w:r w:rsidRPr="00E82DBC">
                      <w:rPr>
                        <w:sz w:val="16"/>
                        <w:szCs w:val="16"/>
                      </w:rPr>
                      <w:t xml:space="preserve"> of </w:t>
                    </w:r>
                    <w:r w:rsidRPr="00E82DBC">
                      <w:rPr>
                        <w:sz w:val="16"/>
                        <w:szCs w:val="16"/>
                      </w:rPr>
                      <w:fldChar w:fldCharType="begin"/>
                    </w:r>
                    <w:r w:rsidRPr="00E82DBC">
                      <w:rPr>
                        <w:sz w:val="16"/>
                        <w:szCs w:val="16"/>
                      </w:rPr>
                      <w:instrText xml:space="preserve"> NUMPAGES  \* Arabic  \* MERGEFORMAT </w:instrText>
                    </w:r>
                    <w:r w:rsidRPr="00E82DBC">
                      <w:rPr>
                        <w:sz w:val="16"/>
                        <w:szCs w:val="16"/>
                      </w:rPr>
                      <w:fldChar w:fldCharType="separate"/>
                    </w:r>
                    <w:r w:rsidRPr="00E82DBC">
                      <w:rPr>
                        <w:noProof/>
                        <w:sz w:val="16"/>
                        <w:szCs w:val="16"/>
                      </w:rPr>
                      <w:t>2</w:t>
                    </w:r>
                    <w:r w:rsidRPr="00E82DBC">
                      <w:rPr>
                        <w:sz w:val="16"/>
                        <w:szCs w:val="16"/>
                      </w:rPr>
                      <w:fldChar w:fldCharType="end"/>
                    </w:r>
                  </w:p>
                </w:txbxContent>
              </v:textbox>
            </v:shape>
          </w:pict>
        </mc:Fallback>
      </mc:AlternateContent>
    </w:r>
    <w:r w:rsidR="003A4B64" w:rsidRPr="00304801">
      <w:rPr>
        <w:rFonts w:cs="Estrangelo Edessa"/>
        <w:color w:val="00B050"/>
        <w:sz w:val="14"/>
        <w:szCs w:val="14"/>
      </w:rPr>
      <w:t xml:space="preserve">Mobile: </w:t>
    </w:r>
    <w:r w:rsidR="003A4B64">
      <w:rPr>
        <w:rFonts w:cs="Estrangelo Edessa"/>
        <w:color w:val="00B050"/>
        <w:sz w:val="14"/>
        <w:szCs w:val="14"/>
      </w:rPr>
      <w:t xml:space="preserve">+91 </w:t>
    </w:r>
    <w:r w:rsidR="003A4B64" w:rsidRPr="00304801">
      <w:rPr>
        <w:rFonts w:cs="Estrangelo Edessa"/>
        <w:color w:val="00B050"/>
        <w:sz w:val="14"/>
        <w:szCs w:val="14"/>
      </w:rPr>
      <w:t>97012 22130</w:t>
    </w:r>
    <w:r w:rsidR="003A4B64">
      <w:rPr>
        <w:rFonts w:cs="Estrangelo Edessa"/>
        <w:color w:val="00B050"/>
        <w:sz w:val="14"/>
        <w:szCs w:val="14"/>
      </w:rPr>
      <w:t xml:space="preserve">, </w:t>
    </w:r>
    <w:r w:rsidR="003A4B64" w:rsidRPr="00304801">
      <w:rPr>
        <w:rFonts w:cs="Estrangelo Edessa"/>
        <w:color w:val="00B050"/>
        <w:sz w:val="14"/>
        <w:szCs w:val="14"/>
      </w:rPr>
      <w:t xml:space="preserve"> Email: </w:t>
    </w:r>
    <w:hyperlink r:id="rId1" w:history="1">
      <w:r w:rsidR="003A4B64" w:rsidRPr="00642576">
        <w:rPr>
          <w:rStyle w:val="Hyperlink"/>
          <w:rFonts w:cs="Estrangelo Edessa"/>
          <w:sz w:val="14"/>
          <w:szCs w:val="14"/>
        </w:rPr>
        <w:t>vmelachervu@gmail.com</w:t>
      </w:r>
    </w:hyperlink>
    <w:r w:rsidR="003A4B64">
      <w:rPr>
        <w:rFonts w:cs="Estrangelo Edessa"/>
        <w:color w:val="00B050"/>
        <w:sz w:val="14"/>
        <w:szCs w:val="14"/>
      </w:rPr>
      <w:t xml:space="preserve">, </w:t>
    </w:r>
    <w:hyperlink r:id="rId2" w:history="1">
      <w:r w:rsidR="003A4B64" w:rsidRPr="00642576">
        <w:rPr>
          <w:rStyle w:val="Hyperlink"/>
          <w:rFonts w:cs="Estrangelo Edessa"/>
          <w:sz w:val="14"/>
          <w:szCs w:val="14"/>
        </w:rPr>
        <w:t>vmela23@iitk.ac.in</w:t>
      </w:r>
    </w:hyperlink>
    <w:r w:rsidR="003A4B64">
      <w:rPr>
        <w:rFonts w:cs="Estrangelo Edessa"/>
        <w:color w:val="00B050"/>
        <w:sz w:val="14"/>
        <w:szCs w:val="14"/>
      </w:rPr>
      <w:t xml:space="preserve">, </w:t>
    </w:r>
    <w:r w:rsidR="00303CA5">
      <w:rPr>
        <w:rFonts w:cs="Estrangelo Edessa"/>
        <w:color w:val="00B050"/>
        <w:sz w:val="14"/>
        <w:szCs w:val="14"/>
      </w:rPr>
      <w:t xml:space="preserve">Website: </w:t>
    </w:r>
    <w:hyperlink r:id="rId3" w:history="1">
      <w:r w:rsidR="003A4B64" w:rsidRPr="00642576">
        <w:rPr>
          <w:rStyle w:val="Hyperlink"/>
          <w:rFonts w:cs="Estrangelo Edessa"/>
          <w:sz w:val="14"/>
          <w:szCs w:val="14"/>
        </w:rPr>
        <w:t>www.linkedin.com/in/vmelachervu</w:t>
      </w:r>
    </w:hyperlink>
  </w:p>
  <w:p w14:paraId="39BF6ABD" w14:textId="77777777" w:rsidR="00D2639D" w:rsidRDefault="00D2639D" w:rsidP="003A4B64">
    <w:pPr>
      <w:pStyle w:val="BodyText"/>
      <w:spacing w:after="0" w:line="20" w:lineRule="atLeast"/>
      <w:ind w:left="-709" w:right="-624"/>
      <w:jc w:val="center"/>
      <w:rPr>
        <w:rFonts w:cs="Estrangelo Edessa"/>
        <w:sz w:val="10"/>
        <w:szCs w:val="10"/>
      </w:rPr>
    </w:pPr>
  </w:p>
  <w:p w14:paraId="7F6E96D1" w14:textId="77777777" w:rsidR="004640C4" w:rsidRPr="00304801" w:rsidRDefault="0058172A" w:rsidP="001B6419">
    <w:pPr>
      <w:pStyle w:val="BodyText"/>
      <w:spacing w:after="0" w:line="20" w:lineRule="atLeast"/>
      <w:jc w:val="center"/>
      <w:rPr>
        <w:rFonts w:cs="Estrangelo Edessa"/>
        <w:b/>
        <w:color w:val="BFBFBF" w:themeColor="background1" w:themeShade="BF"/>
        <w:sz w:val="12"/>
        <w:szCs w:val="12"/>
      </w:rPr>
    </w:pPr>
    <w:r w:rsidRPr="00304801">
      <w:rPr>
        <w:rFonts w:cs="Estrangelo Edessa"/>
        <w:sz w:val="10"/>
        <w:szCs w:val="10"/>
      </w:rPr>
      <w:t>©</w:t>
    </w:r>
    <w:r w:rsidR="00796FFD" w:rsidRPr="00304801">
      <w:rPr>
        <w:rFonts w:cs="Estrangelo Edessa"/>
        <w:sz w:val="10"/>
        <w:szCs w:val="10"/>
      </w:rPr>
      <w:t xml:space="preserve"> V</w:t>
    </w:r>
    <w:r w:rsidR="00F36EE8" w:rsidRPr="00304801">
      <w:rPr>
        <w:rFonts w:cs="Estrangelo Edessa"/>
        <w:sz w:val="10"/>
        <w:szCs w:val="10"/>
      </w:rPr>
      <w:t xml:space="preserve">enkateswar Reddy Melachervu </w:t>
    </w:r>
    <w:r w:rsidR="00024874" w:rsidRPr="00304801">
      <w:rPr>
        <w:rFonts w:cs="Estrangelo Edessa"/>
        <w:sz w:val="10"/>
        <w:szCs w:val="10"/>
      </w:rPr>
      <w:t>2009</w:t>
    </w:r>
    <w:r w:rsidR="005E06C6" w:rsidRPr="00304801">
      <w:rPr>
        <w:rFonts w:cs="Estrangelo Edessa"/>
        <w:sz w:val="10"/>
        <w:szCs w:val="10"/>
      </w:rPr>
      <w:t>-20</w:t>
    </w:r>
    <w:r w:rsidR="00465A79" w:rsidRPr="00304801">
      <w:rPr>
        <w:rFonts w:cs="Estrangelo Edessa"/>
        <w:sz w:val="10"/>
        <w:szCs w:val="10"/>
      </w:rPr>
      <w:t>2</w:t>
    </w:r>
    <w:r w:rsidR="00D2639D">
      <w:rPr>
        <w:rFonts w:cs="Estrangelo Edessa"/>
        <w:sz w:val="10"/>
        <w:szCs w:val="10"/>
      </w:rPr>
      <w:t>3</w:t>
    </w:r>
    <w:r w:rsidRPr="00304801">
      <w:rPr>
        <w:rFonts w:cs="Estrangelo Edessa"/>
        <w:sz w:val="10"/>
        <w:szCs w:val="10"/>
      </w:rPr>
      <w:t>. All rights reserved</w:t>
    </w:r>
    <w:r w:rsidR="00E65B2E" w:rsidRPr="00304801">
      <w:rPr>
        <w:rFonts w:cs="Estrangelo Edessa"/>
        <w:sz w:val="10"/>
        <w:szCs w:val="10"/>
      </w:rPr>
      <w:t>.</w:t>
    </w:r>
    <w:r w:rsidR="00457536" w:rsidRPr="00304801">
      <w:rPr>
        <w:rFonts w:cs="Estrangelo Edessa"/>
        <w:noProof/>
        <w:color w:val="002060"/>
        <w:sz w:val="10"/>
        <w:szCs w:val="1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FB2DB" w14:textId="77777777" w:rsidR="00A518E7" w:rsidRDefault="00A518E7" w:rsidP="00D72336">
      <w:r>
        <w:separator/>
      </w:r>
    </w:p>
  </w:footnote>
  <w:footnote w:type="continuationSeparator" w:id="0">
    <w:p w14:paraId="4F66FCF3" w14:textId="77777777" w:rsidR="00A518E7" w:rsidRDefault="00A518E7" w:rsidP="00D72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9181" w14:textId="77777777" w:rsidR="00142D3A" w:rsidRPr="00304801" w:rsidRDefault="00142D3A" w:rsidP="00142D3A">
    <w:r w:rsidRPr="00304801">
      <w:rPr>
        <w:rFonts w:eastAsiaTheme="majorEastAsia" w:cstheme="majorBidi"/>
        <w:noProof/>
        <w:color w:val="4F81BD" w:themeColor="accent1"/>
        <w:lang w:val="en-IN" w:eastAsia="en-IN" w:bidi="hi-IN"/>
      </w:rPr>
      <w:drawing>
        <wp:anchor distT="0" distB="0" distL="114300" distR="114300" simplePos="0" relativeHeight="251692032" behindDoc="0" locked="0" layoutInCell="1" allowOverlap="1" wp14:anchorId="0CFD63C5" wp14:editId="6FE94060">
          <wp:simplePos x="0" y="0"/>
          <wp:positionH relativeFrom="page">
            <wp:posOffset>30480</wp:posOffset>
          </wp:positionH>
          <wp:positionV relativeFrom="paragraph">
            <wp:posOffset>-6350</wp:posOffset>
          </wp:positionV>
          <wp:extent cx="549275" cy="502920"/>
          <wp:effectExtent l="0" t="0" r="3175" b="0"/>
          <wp:wrapNone/>
          <wp:docPr id="541023291" name="Picture 541023291" descr="A green sun with orang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00022" name="Picture 1994200022" descr="A green sun with orange text&#10;&#10;Description automatically generated with low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l="26788" r="25103" b="18150"/>
                  <a:stretch/>
                </pic:blipFill>
                <pic:spPr bwMode="auto">
                  <a:xfrm>
                    <a:off x="0" y="0"/>
                    <a:ext cx="549275" cy="502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93056" behindDoc="0" locked="0" layoutInCell="1" allowOverlap="1" wp14:anchorId="62578B79" wp14:editId="538E90AD">
              <wp:simplePos x="0" y="0"/>
              <wp:positionH relativeFrom="margin">
                <wp:posOffset>-89535</wp:posOffset>
              </wp:positionH>
              <wp:positionV relativeFrom="paragraph">
                <wp:posOffset>-59690</wp:posOffset>
              </wp:positionV>
              <wp:extent cx="4467225" cy="636270"/>
              <wp:effectExtent l="0" t="0" r="0" b="0"/>
              <wp:wrapNone/>
              <wp:docPr id="149346659" name="Text Box 149346659"/>
              <wp:cNvGraphicFramePr/>
              <a:graphic xmlns:a="http://schemas.openxmlformats.org/drawingml/2006/main">
                <a:graphicData uri="http://schemas.microsoft.com/office/word/2010/wordprocessingShape">
                  <wps:wsp>
                    <wps:cNvSpPr txBox="1"/>
                    <wps:spPr>
                      <a:xfrm>
                        <a:off x="0" y="0"/>
                        <a:ext cx="4467225" cy="636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B62E9" w14:textId="77777777" w:rsidR="00142D3A" w:rsidRPr="00304801" w:rsidRDefault="00142D3A" w:rsidP="00142D3A">
                          <w:pPr>
                            <w:rPr>
                              <w:rFonts w:eastAsiaTheme="majorEastAsia" w:cs="Estrangelo Edessa"/>
                              <w:color w:val="0070C0"/>
                            </w:rPr>
                          </w:pPr>
                          <w:r w:rsidRPr="00304801">
                            <w:rPr>
                              <w:rFonts w:eastAsiaTheme="majorEastAsia" w:cs="Estrangelo Edessa"/>
                              <w:b/>
                              <w:bCs/>
                              <w:color w:val="0070C0"/>
                            </w:rPr>
                            <w:t>Venkateswar Reddy Melachervu</w:t>
                          </w:r>
                        </w:p>
                        <w:p w14:paraId="609E53D8" w14:textId="77777777" w:rsidR="00142D3A" w:rsidRPr="00304801" w:rsidRDefault="00142D3A" w:rsidP="00142D3A">
                          <w:pPr>
                            <w:rPr>
                              <w:rFonts w:eastAsiaTheme="majorEastAsia"/>
                              <w:color w:val="00B050"/>
                              <w:sz w:val="20"/>
                              <w:szCs w:val="20"/>
                            </w:rPr>
                          </w:pPr>
                          <w:r w:rsidRPr="00304801">
                            <w:rPr>
                              <w:rFonts w:eastAsiaTheme="majorEastAsia" w:cs="Estrangelo Edessa"/>
                              <w:color w:val="00B050"/>
                              <w:sz w:val="20"/>
                              <w:szCs w:val="20"/>
                            </w:rPr>
                            <w:t>T</w:t>
                          </w:r>
                          <w:r w:rsidRPr="00304801">
                            <w:rPr>
                              <w:rFonts w:eastAsiaTheme="majorEastAsia"/>
                              <w:color w:val="00B050"/>
                              <w:sz w:val="20"/>
                              <w:szCs w:val="20"/>
                            </w:rPr>
                            <w:t>echnology Executive</w:t>
                          </w:r>
                        </w:p>
                        <w:p w14:paraId="35035F15" w14:textId="77777777" w:rsidR="00142D3A" w:rsidRPr="00304801" w:rsidRDefault="00142D3A" w:rsidP="00142D3A">
                          <w:pPr>
                            <w:rPr>
                              <w:rFonts w:eastAsiaTheme="majorEastAsia"/>
                              <w:color w:val="E36C0A" w:themeColor="accent6" w:themeShade="BF"/>
                              <w:sz w:val="20"/>
                              <w:szCs w:val="20"/>
                            </w:rPr>
                          </w:pPr>
                          <w:r w:rsidRPr="00304801">
                            <w:rPr>
                              <w:rFonts w:eastAsiaTheme="majorEastAsia"/>
                              <w:color w:val="E36C0A" w:themeColor="accent6" w:themeShade="BF"/>
                              <w:sz w:val="20"/>
                              <w:szCs w:val="20"/>
                            </w:rPr>
                            <w:t xml:space="preserve"> …dare to dream; care to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578B79" id="_x0000_t202" coordsize="21600,21600" o:spt="202" path="m,l,21600r21600,l21600,xe">
              <v:stroke joinstyle="miter"/>
              <v:path gradientshapeok="t" o:connecttype="rect"/>
            </v:shapetype>
            <v:shape id="Text Box 149346659" o:spid="_x0000_s1030" type="#_x0000_t202" style="position:absolute;left:0;text-align:left;margin-left:-7.05pt;margin-top:-4.7pt;width:351.75pt;height:50.1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" filled="f" stroked="f" strokeweight=".5pt">
              <v:textbox>
                <w:txbxContent>
                  <w:p w14:paraId="47CB62E9" w14:textId="77777777" w:rsidR="00142D3A" w:rsidRPr="00304801" w:rsidRDefault="00142D3A" w:rsidP="00142D3A">
                    <w:pPr>
                      <w:rPr>
                        <w:rFonts w:eastAsiaTheme="majorEastAsia" w:cs="Estrangelo Edessa"/>
                        <w:color w:val="0070C0"/>
                      </w:rPr>
                    </w:pPr>
                    <w:r w:rsidRPr="00304801">
                      <w:rPr>
                        <w:rFonts w:eastAsiaTheme="majorEastAsia" w:cs="Estrangelo Edessa"/>
                        <w:b/>
                        <w:bCs/>
                        <w:color w:val="0070C0"/>
                      </w:rPr>
                      <w:t>Venkateswar Reddy Melachervu</w:t>
                    </w:r>
                  </w:p>
                  <w:p w14:paraId="609E53D8" w14:textId="77777777" w:rsidR="00142D3A" w:rsidRPr="00304801" w:rsidRDefault="00142D3A" w:rsidP="00142D3A">
                    <w:pPr>
                      <w:rPr>
                        <w:rFonts w:eastAsiaTheme="majorEastAsia"/>
                        <w:color w:val="00B050"/>
                        <w:sz w:val="20"/>
                        <w:szCs w:val="20"/>
                      </w:rPr>
                    </w:pPr>
                    <w:r w:rsidRPr="00304801">
                      <w:rPr>
                        <w:rFonts w:eastAsiaTheme="majorEastAsia" w:cs="Estrangelo Edessa"/>
                        <w:color w:val="00B050"/>
                        <w:sz w:val="20"/>
                        <w:szCs w:val="20"/>
                      </w:rPr>
                      <w:t>T</w:t>
                    </w:r>
                    <w:r w:rsidRPr="00304801">
                      <w:rPr>
                        <w:rFonts w:eastAsiaTheme="majorEastAsia"/>
                        <w:color w:val="00B050"/>
                        <w:sz w:val="20"/>
                        <w:szCs w:val="20"/>
                      </w:rPr>
                      <w:t>echnology Executive</w:t>
                    </w:r>
                  </w:p>
                  <w:p w14:paraId="35035F15" w14:textId="77777777" w:rsidR="00142D3A" w:rsidRPr="00304801" w:rsidRDefault="00142D3A" w:rsidP="00142D3A">
                    <w:pPr>
                      <w:rPr>
                        <w:rFonts w:eastAsiaTheme="majorEastAsia"/>
                        <w:color w:val="E36C0A" w:themeColor="accent6" w:themeShade="BF"/>
                        <w:sz w:val="20"/>
                        <w:szCs w:val="20"/>
                      </w:rPr>
                    </w:pPr>
                    <w:r w:rsidRPr="00304801">
                      <w:rPr>
                        <w:rFonts w:eastAsiaTheme="majorEastAsia"/>
                        <w:color w:val="E36C0A" w:themeColor="accent6" w:themeShade="BF"/>
                        <w:sz w:val="20"/>
                        <w:szCs w:val="20"/>
                      </w:rPr>
                      <w:t xml:space="preserve"> …dare to dream; care to win…</w:t>
                    </w:r>
                  </w:p>
                </w:txbxContent>
              </v:textbox>
              <w10:wrap anchorx="margin"/>
            </v:shape>
          </w:pict>
        </mc:Fallback>
      </mc:AlternateContent>
    </w:r>
    <w:r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94080" behindDoc="0" locked="0" layoutInCell="1" allowOverlap="1" wp14:anchorId="1F511005" wp14:editId="03E05B20">
              <wp:simplePos x="0" y="0"/>
              <wp:positionH relativeFrom="rightMargin">
                <wp:posOffset>-1191895</wp:posOffset>
              </wp:positionH>
              <wp:positionV relativeFrom="paragraph">
                <wp:posOffset>77470</wp:posOffset>
              </wp:positionV>
              <wp:extent cx="1693545" cy="289560"/>
              <wp:effectExtent l="0" t="0" r="0" b="0"/>
              <wp:wrapNone/>
              <wp:docPr id="1196415268" name="Text Box 1196415268"/>
              <wp:cNvGraphicFramePr/>
              <a:graphic xmlns:a="http://schemas.openxmlformats.org/drawingml/2006/main">
                <a:graphicData uri="http://schemas.microsoft.com/office/word/2010/wordprocessingShape">
                  <wps:wsp>
                    <wps:cNvSpPr txBox="1"/>
                    <wps:spPr>
                      <a:xfrm>
                        <a:off x="0" y="0"/>
                        <a:ext cx="169354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5773B" w14:textId="73D136B7" w:rsidR="00142D3A" w:rsidRPr="00304801" w:rsidRDefault="00142D3A" w:rsidP="00142D3A">
                          <w:pPr>
                            <w:pStyle w:val="BodyText"/>
                            <w:spacing w:after="0" w:line="20" w:lineRule="atLeast"/>
                            <w:jc w:val="right"/>
                            <w:rPr>
                              <w:rFonts w:cs="Estrangelo Edessa"/>
                              <w:b/>
                              <w:sz w:val="20"/>
                              <w:szCs w:val="20"/>
                            </w:rPr>
                          </w:pPr>
                          <w:r w:rsidRPr="00304801">
                            <w:rPr>
                              <w:rFonts w:cs="Estrangelo Edessa"/>
                              <w:sz w:val="20"/>
                              <w:szCs w:val="20"/>
                            </w:rPr>
                            <w:t xml:space="preserve">Date: </w:t>
                          </w:r>
                          <w:r w:rsidRPr="00304801">
                            <w:rPr>
                              <w:rFonts w:cs="Estrangelo Edessa"/>
                              <w:b/>
                              <w:sz w:val="20"/>
                              <w:szCs w:val="20"/>
                            </w:rPr>
                            <w:fldChar w:fldCharType="begin"/>
                          </w:r>
                          <w:r w:rsidRPr="00304801">
                            <w:rPr>
                              <w:rFonts w:cs="Estrangelo Edessa"/>
                              <w:b/>
                              <w:sz w:val="20"/>
                              <w:szCs w:val="20"/>
                            </w:rPr>
                            <w:instrText xml:space="preserve"> DATE  \@ "d-MMM-yy"  \* MERGEFORMAT </w:instrText>
                          </w:r>
                          <w:r w:rsidRPr="00304801">
                            <w:rPr>
                              <w:rFonts w:cs="Estrangelo Edessa"/>
                              <w:b/>
                              <w:sz w:val="20"/>
                              <w:szCs w:val="20"/>
                            </w:rPr>
                            <w:fldChar w:fldCharType="separate"/>
                          </w:r>
                          <w:r w:rsidR="00E84AC0">
                            <w:rPr>
                              <w:rFonts w:cs="Estrangelo Edessa"/>
                              <w:b/>
                              <w:noProof/>
                              <w:sz w:val="20"/>
                              <w:szCs w:val="20"/>
                            </w:rPr>
                            <w:t>31-Aug-23</w:t>
                          </w:r>
                          <w:r w:rsidRPr="00304801">
                            <w:rPr>
                              <w:rFonts w:cs="Estrangelo Edessa"/>
                              <w:b/>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11005" id="Text Box 1196415268" o:spid="_x0000_s1031" type="#_x0000_t202" style="position:absolute;left:0;text-align:left;margin-left:-93.85pt;margin-top:6.1pt;width:133.35pt;height:22.8pt;z-index:251694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" filled="f" stroked="f" strokeweight=".5pt">
              <v:textbox>
                <w:txbxContent>
                  <w:p w14:paraId="4EF5773B" w14:textId="73D136B7" w:rsidR="00142D3A" w:rsidRPr="00304801" w:rsidRDefault="00142D3A" w:rsidP="00142D3A">
                    <w:pPr>
                      <w:pStyle w:val="BodyText"/>
                      <w:spacing w:after="0" w:line="20" w:lineRule="atLeast"/>
                      <w:jc w:val="right"/>
                      <w:rPr>
                        <w:rFonts w:cs="Estrangelo Edessa"/>
                        <w:b/>
                        <w:sz w:val="20"/>
                        <w:szCs w:val="20"/>
                      </w:rPr>
                    </w:pPr>
                    <w:r w:rsidRPr="00304801">
                      <w:rPr>
                        <w:rFonts w:cs="Estrangelo Edessa"/>
                        <w:sz w:val="20"/>
                        <w:szCs w:val="20"/>
                      </w:rPr>
                      <w:t xml:space="preserve">Date: </w:t>
                    </w:r>
                    <w:r w:rsidRPr="00304801">
                      <w:rPr>
                        <w:rFonts w:cs="Estrangelo Edessa"/>
                        <w:b/>
                        <w:sz w:val="20"/>
                        <w:szCs w:val="20"/>
                      </w:rPr>
                      <w:fldChar w:fldCharType="begin"/>
                    </w:r>
                    <w:r w:rsidRPr="00304801">
                      <w:rPr>
                        <w:rFonts w:cs="Estrangelo Edessa"/>
                        <w:b/>
                        <w:sz w:val="20"/>
                        <w:szCs w:val="20"/>
                      </w:rPr>
                      <w:instrText xml:space="preserve"> DATE  \@ "d-MMM-yy"  \* MERGEFORMAT </w:instrText>
                    </w:r>
                    <w:r w:rsidRPr="00304801">
                      <w:rPr>
                        <w:rFonts w:cs="Estrangelo Edessa"/>
                        <w:b/>
                        <w:sz w:val="20"/>
                        <w:szCs w:val="20"/>
                      </w:rPr>
                      <w:fldChar w:fldCharType="separate"/>
                    </w:r>
                    <w:r w:rsidR="00E84AC0">
                      <w:rPr>
                        <w:rFonts w:cs="Estrangelo Edessa"/>
                        <w:b/>
                        <w:noProof/>
                        <w:sz w:val="20"/>
                        <w:szCs w:val="20"/>
                      </w:rPr>
                      <w:t>31-Aug-23</w:t>
                    </w:r>
                    <w:r w:rsidRPr="00304801">
                      <w:rPr>
                        <w:rFonts w:cs="Estrangelo Edessa"/>
                        <w:b/>
                        <w:sz w:val="20"/>
                        <w:szCs w:val="20"/>
                      </w:rPr>
                      <w:fldChar w:fldCharType="end"/>
                    </w:r>
                  </w:p>
                </w:txbxContent>
              </v:textbox>
              <w10:wrap anchorx="margin"/>
            </v:shape>
          </w:pict>
        </mc:Fallback>
      </mc:AlternateContent>
    </w:r>
    <w:r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91008" behindDoc="0" locked="0" layoutInCell="1" allowOverlap="1" wp14:anchorId="51147CCB" wp14:editId="1A044AFE">
              <wp:simplePos x="0" y="0"/>
              <wp:positionH relativeFrom="page">
                <wp:align>left</wp:align>
              </wp:positionH>
              <wp:positionV relativeFrom="paragraph">
                <wp:posOffset>-90170</wp:posOffset>
              </wp:positionV>
              <wp:extent cx="7551420" cy="571500"/>
              <wp:effectExtent l="0" t="0" r="0" b="0"/>
              <wp:wrapNone/>
              <wp:docPr id="1988129035" name="Rectangle 1988129035"/>
              <wp:cNvGraphicFramePr/>
              <a:graphic xmlns:a="http://schemas.openxmlformats.org/drawingml/2006/main">
                <a:graphicData uri="http://schemas.microsoft.com/office/word/2010/wordprocessingShape">
                  <wps:wsp>
                    <wps:cNvSpPr/>
                    <wps:spPr>
                      <a:xfrm>
                        <a:off x="0" y="0"/>
                        <a:ext cx="7551420" cy="571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73EFBC" id="Rectangle 1988129035" o:spid="_x0000_s1026" style="position:absolute;margin-left:0;margin-top:-7.1pt;width:594.6pt;height:45pt;z-index:2516910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" filled="f" stroked="f" strokeweight="2pt">
              <w10:wrap anchorx="page"/>
            </v:rect>
          </w:pict>
        </mc:Fallback>
      </mc:AlternateContent>
    </w:r>
  </w:p>
  <w:p w14:paraId="3D86C214" w14:textId="77777777" w:rsidR="00142D3A" w:rsidRPr="00304801" w:rsidRDefault="00142D3A" w:rsidP="00142D3A">
    <w:pPr>
      <w:pStyle w:val="BodyText"/>
      <w:spacing w:after="0" w:line="20" w:lineRule="atLeast"/>
      <w:rPr>
        <w:color w:val="002060"/>
        <w:sz w:val="16"/>
      </w:rPr>
    </w:pPr>
  </w:p>
  <w:p w14:paraId="75D0464A" w14:textId="77777777" w:rsidR="00142D3A" w:rsidRPr="00304801" w:rsidRDefault="00142D3A" w:rsidP="00142D3A">
    <w:pPr>
      <w:pStyle w:val="BodyText"/>
      <w:spacing w:after="0" w:line="20" w:lineRule="atLeast"/>
      <w:rPr>
        <w:rFonts w:cs="Estrangelo Edessa"/>
        <w:color w:val="002060"/>
        <w:sz w:val="20"/>
      </w:rPr>
    </w:pPr>
    <w:r w:rsidRPr="00304801">
      <w:rPr>
        <w:rFonts w:cs="Estrangelo Edessa"/>
        <w:noProof/>
        <w:color w:val="002060"/>
        <w:sz w:val="20"/>
      </w:rPr>
      <mc:AlternateContent>
        <mc:Choice Requires="wps">
          <w:drawing>
            <wp:anchor distT="0" distB="0" distL="114300" distR="114300" simplePos="0" relativeHeight="251695104" behindDoc="0" locked="0" layoutInCell="1" allowOverlap="1" wp14:anchorId="31BDC48C" wp14:editId="5829F345">
              <wp:simplePos x="0" y="0"/>
              <wp:positionH relativeFrom="column">
                <wp:posOffset>-1030605</wp:posOffset>
              </wp:positionH>
              <wp:positionV relativeFrom="paragraph">
                <wp:posOffset>292100</wp:posOffset>
              </wp:positionV>
              <wp:extent cx="8079738" cy="7620"/>
              <wp:effectExtent l="0" t="19050" r="55245" b="49530"/>
              <wp:wrapNone/>
              <wp:docPr id="728888539" name="Straight Connector 728888539"/>
              <wp:cNvGraphicFramePr/>
              <a:graphic xmlns:a="http://schemas.openxmlformats.org/drawingml/2006/main">
                <a:graphicData uri="http://schemas.microsoft.com/office/word/2010/wordprocessingShape">
                  <wps:wsp>
                    <wps:cNvCnPr/>
                    <wps:spPr>
                      <a:xfrm flipV="1">
                        <a:off x="0" y="0"/>
                        <a:ext cx="8079738" cy="7620"/>
                      </a:xfrm>
                      <a:prstGeom prst="line">
                        <a:avLst/>
                      </a:prstGeom>
                      <a:ln w="57150" cmpd="thinThick">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4FEE2" id="Straight Connector 728888539"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23pt" to="555.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" strokecolor="#e36c0a [2409]" strokeweight="4.5pt">
              <v:stroke linestyle="thinThi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B111D" w14:textId="77777777" w:rsidR="00AE63B7" w:rsidRPr="00304801" w:rsidRDefault="00D2639D">
    <w:r w:rsidRPr="00304801">
      <w:rPr>
        <w:rFonts w:eastAsiaTheme="majorEastAsia" w:cstheme="majorBidi"/>
        <w:noProof/>
        <w:color w:val="4F81BD" w:themeColor="accent1"/>
        <w:lang w:val="en-IN" w:eastAsia="en-IN" w:bidi="hi-IN"/>
      </w:rPr>
      <w:drawing>
        <wp:anchor distT="0" distB="0" distL="114300" distR="114300" simplePos="0" relativeHeight="251660288" behindDoc="0" locked="0" layoutInCell="1" allowOverlap="1" wp14:anchorId="61316C1C" wp14:editId="400D5580">
          <wp:simplePos x="0" y="0"/>
          <wp:positionH relativeFrom="page">
            <wp:posOffset>30480</wp:posOffset>
          </wp:positionH>
          <wp:positionV relativeFrom="paragraph">
            <wp:posOffset>-6350</wp:posOffset>
          </wp:positionV>
          <wp:extent cx="549275" cy="502920"/>
          <wp:effectExtent l="0" t="0" r="3175" b="0"/>
          <wp:wrapNone/>
          <wp:docPr id="397683585" name="Picture 397683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6788" r="25103" b="18150"/>
                  <a:stretch/>
                </pic:blipFill>
                <pic:spPr bwMode="auto">
                  <a:xfrm>
                    <a:off x="0" y="0"/>
                    <a:ext cx="549275" cy="502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31FC"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73600" behindDoc="0" locked="0" layoutInCell="1" allowOverlap="1" wp14:anchorId="5A95D57B" wp14:editId="412BC28D">
              <wp:simplePos x="0" y="0"/>
              <wp:positionH relativeFrom="margin">
                <wp:posOffset>-89535</wp:posOffset>
              </wp:positionH>
              <wp:positionV relativeFrom="paragraph">
                <wp:posOffset>-59690</wp:posOffset>
              </wp:positionV>
              <wp:extent cx="4467225" cy="636270"/>
              <wp:effectExtent l="0" t="0" r="0" b="0"/>
              <wp:wrapNone/>
              <wp:docPr id="2" name="Text Box 2"/>
              <wp:cNvGraphicFramePr/>
              <a:graphic xmlns:a="http://schemas.openxmlformats.org/drawingml/2006/main">
                <a:graphicData uri="http://schemas.microsoft.com/office/word/2010/wordprocessingShape">
                  <wps:wsp>
                    <wps:cNvSpPr txBox="1"/>
                    <wps:spPr>
                      <a:xfrm>
                        <a:off x="0" y="0"/>
                        <a:ext cx="4467225" cy="636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B5438" w14:textId="77777777" w:rsidR="00304801" w:rsidRPr="00304801" w:rsidRDefault="0092370C">
                          <w:pPr>
                            <w:rPr>
                              <w:rFonts w:eastAsiaTheme="majorEastAsia" w:cs="Estrangelo Edessa"/>
                              <w:color w:val="0070C0"/>
                            </w:rPr>
                          </w:pPr>
                          <w:r w:rsidRPr="00304801">
                            <w:rPr>
                              <w:rFonts w:eastAsiaTheme="majorEastAsia" w:cs="Estrangelo Edessa"/>
                              <w:b/>
                              <w:bCs/>
                              <w:color w:val="0070C0"/>
                            </w:rPr>
                            <w:t>Venkateswar Reddy Melachervu</w:t>
                          </w:r>
                        </w:p>
                        <w:p w14:paraId="5B6AD2D1" w14:textId="77777777" w:rsidR="00304801" w:rsidRPr="00304801" w:rsidRDefault="00F36EE8">
                          <w:pPr>
                            <w:rPr>
                              <w:rFonts w:eastAsiaTheme="majorEastAsia"/>
                              <w:color w:val="00B050"/>
                              <w:sz w:val="20"/>
                              <w:szCs w:val="20"/>
                            </w:rPr>
                          </w:pPr>
                          <w:r w:rsidRPr="00304801">
                            <w:rPr>
                              <w:rFonts w:eastAsiaTheme="majorEastAsia" w:cs="Estrangelo Edessa"/>
                              <w:color w:val="00B050"/>
                              <w:sz w:val="20"/>
                              <w:szCs w:val="20"/>
                            </w:rPr>
                            <w:t>T</w:t>
                          </w:r>
                          <w:r w:rsidRPr="00304801">
                            <w:rPr>
                              <w:rFonts w:eastAsiaTheme="majorEastAsia"/>
                              <w:color w:val="00B050"/>
                              <w:sz w:val="20"/>
                              <w:szCs w:val="20"/>
                            </w:rPr>
                            <w:t>echnology Executive</w:t>
                          </w:r>
                        </w:p>
                        <w:p w14:paraId="2C267A0A" w14:textId="77777777" w:rsidR="0092370C" w:rsidRPr="00304801" w:rsidRDefault="00F36EE8">
                          <w:pPr>
                            <w:rPr>
                              <w:rFonts w:eastAsiaTheme="majorEastAsia"/>
                              <w:color w:val="E36C0A" w:themeColor="accent6" w:themeShade="BF"/>
                              <w:sz w:val="20"/>
                              <w:szCs w:val="20"/>
                            </w:rPr>
                          </w:pPr>
                          <w:r w:rsidRPr="00304801">
                            <w:rPr>
                              <w:rFonts w:eastAsiaTheme="majorEastAsia"/>
                              <w:color w:val="E36C0A" w:themeColor="accent6" w:themeShade="BF"/>
                              <w:sz w:val="20"/>
                              <w:szCs w:val="20"/>
                            </w:rPr>
                            <w:t xml:space="preserve"> </w:t>
                          </w:r>
                          <w:r w:rsidR="005E06C6" w:rsidRPr="00304801">
                            <w:rPr>
                              <w:rFonts w:eastAsiaTheme="majorEastAsia"/>
                              <w:color w:val="E36C0A" w:themeColor="accent6" w:themeShade="BF"/>
                              <w:sz w:val="20"/>
                              <w:szCs w:val="20"/>
                            </w:rPr>
                            <w:t>…dare to dream; care to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95D57B" id="_x0000_t202" coordsize="21600,21600" o:spt="202" path="m,l,21600r21600,l21600,xe">
              <v:stroke joinstyle="miter"/>
              <v:path gradientshapeok="t" o:connecttype="rect"/>
            </v:shapetype>
            <v:shape id="_x0000_s1040" type="#_x0000_t202" style="position:absolute;left:0;text-align:left;margin-left:-7.05pt;margin-top:-4.7pt;width:351.75pt;height:50.1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" filled="f" stroked="f" strokeweight=".5pt">
              <v:textbox>
                <w:txbxContent>
                  <w:p w14:paraId="68CB5438" w14:textId="77777777" w:rsidR="00304801" w:rsidRPr="00304801" w:rsidRDefault="0092370C">
                    <w:pPr>
                      <w:rPr>
                        <w:rFonts w:eastAsiaTheme="majorEastAsia" w:cs="Estrangelo Edessa"/>
                        <w:color w:val="0070C0"/>
                      </w:rPr>
                    </w:pPr>
                    <w:r w:rsidRPr="00304801">
                      <w:rPr>
                        <w:rFonts w:eastAsiaTheme="majorEastAsia" w:cs="Estrangelo Edessa"/>
                        <w:b/>
                        <w:bCs/>
                        <w:color w:val="0070C0"/>
                      </w:rPr>
                      <w:t>Venkateswar Reddy Melachervu</w:t>
                    </w:r>
                  </w:p>
                  <w:p w14:paraId="5B6AD2D1" w14:textId="77777777" w:rsidR="00304801" w:rsidRPr="00304801" w:rsidRDefault="00F36EE8">
                    <w:pPr>
                      <w:rPr>
                        <w:rFonts w:eastAsiaTheme="majorEastAsia"/>
                        <w:color w:val="00B050"/>
                        <w:sz w:val="20"/>
                        <w:szCs w:val="20"/>
                      </w:rPr>
                    </w:pPr>
                    <w:r w:rsidRPr="00304801">
                      <w:rPr>
                        <w:rFonts w:eastAsiaTheme="majorEastAsia" w:cs="Estrangelo Edessa"/>
                        <w:color w:val="00B050"/>
                        <w:sz w:val="20"/>
                        <w:szCs w:val="20"/>
                      </w:rPr>
                      <w:t>T</w:t>
                    </w:r>
                    <w:r w:rsidRPr="00304801">
                      <w:rPr>
                        <w:rFonts w:eastAsiaTheme="majorEastAsia"/>
                        <w:color w:val="00B050"/>
                        <w:sz w:val="20"/>
                        <w:szCs w:val="20"/>
                      </w:rPr>
                      <w:t>echnology Executive</w:t>
                    </w:r>
                  </w:p>
                  <w:p w14:paraId="2C267A0A" w14:textId="77777777" w:rsidR="0092370C" w:rsidRPr="00304801" w:rsidRDefault="00F36EE8">
                    <w:pPr>
                      <w:rPr>
                        <w:rFonts w:eastAsiaTheme="majorEastAsia"/>
                        <w:color w:val="E36C0A" w:themeColor="accent6" w:themeShade="BF"/>
                        <w:sz w:val="20"/>
                        <w:szCs w:val="20"/>
                      </w:rPr>
                    </w:pPr>
                    <w:r w:rsidRPr="00304801">
                      <w:rPr>
                        <w:rFonts w:eastAsiaTheme="majorEastAsia"/>
                        <w:color w:val="E36C0A" w:themeColor="accent6" w:themeShade="BF"/>
                        <w:sz w:val="20"/>
                        <w:szCs w:val="20"/>
                      </w:rPr>
                      <w:t xml:space="preserve"> </w:t>
                    </w:r>
                    <w:r w:rsidR="005E06C6" w:rsidRPr="00304801">
                      <w:rPr>
                        <w:rFonts w:eastAsiaTheme="majorEastAsia"/>
                        <w:color w:val="E36C0A" w:themeColor="accent6" w:themeShade="BF"/>
                        <w:sz w:val="20"/>
                        <w:szCs w:val="20"/>
                      </w:rPr>
                      <w:t>…dare to dream; care to win…</w:t>
                    </w:r>
                  </w:p>
                </w:txbxContent>
              </v:textbox>
              <w10:wrap anchorx="margin"/>
            </v:shape>
          </w:pict>
        </mc:Fallback>
      </mc:AlternateContent>
    </w:r>
    <w:r w:rsidR="00304801"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75648" behindDoc="0" locked="0" layoutInCell="1" allowOverlap="1" wp14:anchorId="46D36028" wp14:editId="361CBC91">
              <wp:simplePos x="0" y="0"/>
              <wp:positionH relativeFrom="rightMargin">
                <wp:posOffset>-1191895</wp:posOffset>
              </wp:positionH>
              <wp:positionV relativeFrom="paragraph">
                <wp:posOffset>77470</wp:posOffset>
              </wp:positionV>
              <wp:extent cx="1693545" cy="28956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9354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4B89" w14:textId="05D34B68" w:rsidR="00B05218" w:rsidRPr="00304801" w:rsidRDefault="00B05218" w:rsidP="00B05218">
                          <w:pPr>
                            <w:pStyle w:val="BodyText"/>
                            <w:spacing w:after="0" w:line="20" w:lineRule="atLeast"/>
                            <w:jc w:val="right"/>
                            <w:rPr>
                              <w:rFonts w:cs="Estrangelo Edessa"/>
                              <w:b/>
                              <w:sz w:val="20"/>
                              <w:szCs w:val="20"/>
                            </w:rPr>
                          </w:pPr>
                          <w:r w:rsidRPr="00304801">
                            <w:rPr>
                              <w:rFonts w:cs="Estrangelo Edessa"/>
                              <w:sz w:val="20"/>
                              <w:szCs w:val="20"/>
                            </w:rPr>
                            <w:t xml:space="preserve">Date: </w:t>
                          </w:r>
                          <w:r w:rsidR="00304801" w:rsidRPr="00304801">
                            <w:rPr>
                              <w:rFonts w:cs="Estrangelo Edessa"/>
                              <w:b/>
                              <w:sz w:val="20"/>
                              <w:szCs w:val="20"/>
                            </w:rPr>
                            <w:fldChar w:fldCharType="begin"/>
                          </w:r>
                          <w:r w:rsidR="00304801" w:rsidRPr="00304801">
                            <w:rPr>
                              <w:rFonts w:cs="Estrangelo Edessa"/>
                              <w:b/>
                              <w:sz w:val="20"/>
                              <w:szCs w:val="20"/>
                            </w:rPr>
                            <w:instrText xml:space="preserve"> DATE  \@ "d-MMM-yy"  \* MERGEFORMAT </w:instrText>
                          </w:r>
                          <w:r w:rsidR="00304801" w:rsidRPr="00304801">
                            <w:rPr>
                              <w:rFonts w:cs="Estrangelo Edessa"/>
                              <w:b/>
                              <w:sz w:val="20"/>
                              <w:szCs w:val="20"/>
                            </w:rPr>
                            <w:fldChar w:fldCharType="separate"/>
                          </w:r>
                          <w:r w:rsidR="00E84AC0">
                            <w:rPr>
                              <w:rFonts w:cs="Estrangelo Edessa"/>
                              <w:b/>
                              <w:noProof/>
                              <w:sz w:val="20"/>
                              <w:szCs w:val="20"/>
                            </w:rPr>
                            <w:t>31-Aug-23</w:t>
                          </w:r>
                          <w:r w:rsidR="00304801" w:rsidRPr="00304801">
                            <w:rPr>
                              <w:rFonts w:cs="Estrangelo Edessa"/>
                              <w:b/>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36028" id="Text Box 3" o:spid="_x0000_s1041" type="#_x0000_t202" style="position:absolute;left:0;text-align:left;margin-left:-93.85pt;margin-top:6.1pt;width:133.35pt;height:22.8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" filled="f" stroked="f" strokeweight=".5pt">
              <v:textbox>
                <w:txbxContent>
                  <w:p w14:paraId="23E24B89" w14:textId="05D34B68" w:rsidR="00B05218" w:rsidRPr="00304801" w:rsidRDefault="00B05218" w:rsidP="00B05218">
                    <w:pPr>
                      <w:pStyle w:val="BodyText"/>
                      <w:spacing w:after="0" w:line="20" w:lineRule="atLeast"/>
                      <w:jc w:val="right"/>
                      <w:rPr>
                        <w:rFonts w:cs="Estrangelo Edessa"/>
                        <w:b/>
                        <w:sz w:val="20"/>
                        <w:szCs w:val="20"/>
                      </w:rPr>
                    </w:pPr>
                    <w:r w:rsidRPr="00304801">
                      <w:rPr>
                        <w:rFonts w:cs="Estrangelo Edessa"/>
                        <w:sz w:val="20"/>
                        <w:szCs w:val="20"/>
                      </w:rPr>
                      <w:t xml:space="preserve">Date: </w:t>
                    </w:r>
                    <w:r w:rsidR="00304801" w:rsidRPr="00304801">
                      <w:rPr>
                        <w:rFonts w:cs="Estrangelo Edessa"/>
                        <w:b/>
                        <w:sz w:val="20"/>
                        <w:szCs w:val="20"/>
                      </w:rPr>
                      <w:fldChar w:fldCharType="begin"/>
                    </w:r>
                    <w:r w:rsidR="00304801" w:rsidRPr="00304801">
                      <w:rPr>
                        <w:rFonts w:cs="Estrangelo Edessa"/>
                        <w:b/>
                        <w:sz w:val="20"/>
                        <w:szCs w:val="20"/>
                      </w:rPr>
                      <w:instrText xml:space="preserve"> DATE  \@ "d-MMM-yy"  \* MERGEFORMAT </w:instrText>
                    </w:r>
                    <w:r w:rsidR="00304801" w:rsidRPr="00304801">
                      <w:rPr>
                        <w:rFonts w:cs="Estrangelo Edessa"/>
                        <w:b/>
                        <w:sz w:val="20"/>
                        <w:szCs w:val="20"/>
                      </w:rPr>
                      <w:fldChar w:fldCharType="separate"/>
                    </w:r>
                    <w:r w:rsidR="00E84AC0">
                      <w:rPr>
                        <w:rFonts w:cs="Estrangelo Edessa"/>
                        <w:b/>
                        <w:noProof/>
                        <w:sz w:val="20"/>
                        <w:szCs w:val="20"/>
                      </w:rPr>
                      <w:t>31-Aug-23</w:t>
                    </w:r>
                    <w:r w:rsidR="00304801" w:rsidRPr="00304801">
                      <w:rPr>
                        <w:rFonts w:cs="Estrangelo Edessa"/>
                        <w:b/>
                        <w:sz w:val="20"/>
                        <w:szCs w:val="20"/>
                      </w:rPr>
                      <w:fldChar w:fldCharType="end"/>
                    </w:r>
                  </w:p>
                </w:txbxContent>
              </v:textbox>
              <w10:wrap anchorx="margin"/>
            </v:shape>
          </w:pict>
        </mc:Fallback>
      </mc:AlternateContent>
    </w:r>
    <w:r w:rsidR="00555E93"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59263" behindDoc="0" locked="0" layoutInCell="1" allowOverlap="1" wp14:anchorId="077ADEF2" wp14:editId="0FC79C58">
              <wp:simplePos x="0" y="0"/>
              <wp:positionH relativeFrom="page">
                <wp:align>left</wp:align>
              </wp:positionH>
              <wp:positionV relativeFrom="paragraph">
                <wp:posOffset>-90170</wp:posOffset>
              </wp:positionV>
              <wp:extent cx="7551420"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7551420" cy="571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562DF2" id="Rectangle 46" o:spid="_x0000_s1026" style="position:absolute;margin-left:0;margin-top:-7.1pt;width:594.6pt;height:45pt;z-index:251659263;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" filled="f" stroked="f" strokeweight="2pt">
              <w10:wrap anchorx="page"/>
            </v:rect>
          </w:pict>
        </mc:Fallback>
      </mc:AlternateContent>
    </w:r>
  </w:p>
  <w:p w14:paraId="1F1C3F75" w14:textId="77777777" w:rsidR="0040746E" w:rsidRPr="00304801" w:rsidRDefault="0040746E" w:rsidP="005E06C6">
    <w:pPr>
      <w:pStyle w:val="BodyText"/>
      <w:spacing w:after="0" w:line="20" w:lineRule="atLeast"/>
      <w:rPr>
        <w:color w:val="002060"/>
        <w:sz w:val="16"/>
      </w:rPr>
    </w:pPr>
  </w:p>
  <w:p w14:paraId="19BB2EA4" w14:textId="77777777" w:rsidR="00A923C7" w:rsidRPr="00304801" w:rsidRDefault="00465A79" w:rsidP="001F0885">
    <w:pPr>
      <w:pStyle w:val="BodyText"/>
      <w:spacing w:after="0" w:line="20" w:lineRule="atLeast"/>
      <w:rPr>
        <w:rFonts w:cs="Estrangelo Edessa"/>
        <w:color w:val="002060"/>
        <w:sz w:val="20"/>
      </w:rPr>
    </w:pPr>
    <w:r w:rsidRPr="00304801">
      <w:rPr>
        <w:rFonts w:cs="Estrangelo Edessa"/>
        <w:noProof/>
        <w:color w:val="002060"/>
        <w:sz w:val="20"/>
      </w:rPr>
      <mc:AlternateContent>
        <mc:Choice Requires="wps">
          <w:drawing>
            <wp:anchor distT="0" distB="0" distL="114300" distR="114300" simplePos="0" relativeHeight="251688960" behindDoc="0" locked="0" layoutInCell="1" allowOverlap="1" wp14:anchorId="77C598CF" wp14:editId="728429EB">
              <wp:simplePos x="0" y="0"/>
              <wp:positionH relativeFrom="column">
                <wp:posOffset>-1030605</wp:posOffset>
              </wp:positionH>
              <wp:positionV relativeFrom="paragraph">
                <wp:posOffset>292100</wp:posOffset>
              </wp:positionV>
              <wp:extent cx="8079738" cy="7620"/>
              <wp:effectExtent l="0" t="19050" r="55245" b="49530"/>
              <wp:wrapNone/>
              <wp:docPr id="5" name="Straight Connector 5"/>
              <wp:cNvGraphicFramePr/>
              <a:graphic xmlns:a="http://schemas.openxmlformats.org/drawingml/2006/main">
                <a:graphicData uri="http://schemas.microsoft.com/office/word/2010/wordprocessingShape">
                  <wps:wsp>
                    <wps:cNvCnPr/>
                    <wps:spPr>
                      <a:xfrm flipV="1">
                        <a:off x="0" y="0"/>
                        <a:ext cx="8079738" cy="7620"/>
                      </a:xfrm>
                      <a:prstGeom prst="line">
                        <a:avLst/>
                      </a:prstGeom>
                      <a:ln w="57150" cmpd="thinThick">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0FF58" id="Straight Connector 5"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23pt" to="555.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" strokecolor="#e36c0a [2409]"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36E6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2858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05256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F447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0489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57956"/>
    <w:multiLevelType w:val="multilevel"/>
    <w:tmpl w:val="649C123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030B6DE8"/>
    <w:multiLevelType w:val="hybridMultilevel"/>
    <w:tmpl w:val="5AFE49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3200F94"/>
    <w:multiLevelType w:val="hybridMultilevel"/>
    <w:tmpl w:val="FA3097B6"/>
    <w:lvl w:ilvl="0" w:tplc="CD5006F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97327BE"/>
    <w:multiLevelType w:val="hybridMultilevel"/>
    <w:tmpl w:val="9A343B90"/>
    <w:lvl w:ilvl="0" w:tplc="C3B20740">
      <w:numFmt w:val="bullet"/>
      <w:lvlText w:val="-"/>
      <w:lvlJc w:val="left"/>
      <w:pPr>
        <w:ind w:left="720" w:hanging="360"/>
      </w:pPr>
      <w:rPr>
        <w:rFonts w:ascii="Seaford" w:eastAsia="Times New Roman" w:hAnsi="Seaford" w:cs="HelveticaNeu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EB7908"/>
    <w:multiLevelType w:val="hybridMultilevel"/>
    <w:tmpl w:val="0B0C182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A503858"/>
    <w:multiLevelType w:val="hybridMultilevel"/>
    <w:tmpl w:val="E940F4DC"/>
    <w:lvl w:ilvl="0" w:tplc="1AB27C9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642BCC"/>
    <w:multiLevelType w:val="hybridMultilevel"/>
    <w:tmpl w:val="32C62FDA"/>
    <w:lvl w:ilvl="0" w:tplc="24BC99A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DF7318"/>
    <w:multiLevelType w:val="hybridMultilevel"/>
    <w:tmpl w:val="BECC1F3C"/>
    <w:lvl w:ilvl="0" w:tplc="4009000F">
      <w:start w:val="1"/>
      <w:numFmt w:val="decimal"/>
      <w:lvlText w:val="%1."/>
      <w:lvlJc w:val="left"/>
      <w:pPr>
        <w:ind w:left="360" w:hanging="360"/>
      </w:p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18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6147BD8"/>
    <w:multiLevelType w:val="hybridMultilevel"/>
    <w:tmpl w:val="CB1ED3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D64292"/>
    <w:multiLevelType w:val="hybridMultilevel"/>
    <w:tmpl w:val="2190E0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D95293"/>
    <w:multiLevelType w:val="hybridMultilevel"/>
    <w:tmpl w:val="4168C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E8768D"/>
    <w:multiLevelType w:val="hybridMultilevel"/>
    <w:tmpl w:val="E036FA30"/>
    <w:lvl w:ilvl="0" w:tplc="23D069A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BA4443"/>
    <w:multiLevelType w:val="hybridMultilevel"/>
    <w:tmpl w:val="61E27676"/>
    <w:lvl w:ilvl="0" w:tplc="2D6CFD58">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D2C11AF"/>
    <w:multiLevelType w:val="hybridMultilevel"/>
    <w:tmpl w:val="7AD85326"/>
    <w:lvl w:ilvl="0" w:tplc="C3B20740">
      <w:numFmt w:val="bullet"/>
      <w:lvlText w:val="-"/>
      <w:lvlJc w:val="left"/>
      <w:pPr>
        <w:ind w:left="720" w:hanging="360"/>
      </w:pPr>
      <w:rPr>
        <w:rFonts w:ascii="Seaford" w:eastAsia="Times New Roman" w:hAnsi="Seaford" w:cs="HelveticaNeu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1C172E"/>
    <w:multiLevelType w:val="hybridMultilevel"/>
    <w:tmpl w:val="81BED37A"/>
    <w:lvl w:ilvl="0" w:tplc="AD0072A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0A7252"/>
    <w:multiLevelType w:val="hybridMultilevel"/>
    <w:tmpl w:val="9D36B6D0"/>
    <w:lvl w:ilvl="0" w:tplc="50508C16">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730A12"/>
    <w:multiLevelType w:val="hybridMultilevel"/>
    <w:tmpl w:val="3B14CDCC"/>
    <w:lvl w:ilvl="0" w:tplc="EFB8F37A">
      <w:start w:val="1"/>
      <w:numFmt w:val="lowerLetter"/>
      <w:lvlText w:val="%1."/>
      <w:lvlJc w:val="left"/>
      <w:pPr>
        <w:ind w:left="1665" w:hanging="360"/>
      </w:pPr>
      <w:rPr>
        <w:rFonts w:hint="default"/>
      </w:rPr>
    </w:lvl>
    <w:lvl w:ilvl="1" w:tplc="08090019" w:tentative="1">
      <w:start w:val="1"/>
      <w:numFmt w:val="lowerLetter"/>
      <w:lvlText w:val="%2."/>
      <w:lvlJc w:val="left"/>
      <w:pPr>
        <w:ind w:left="2385" w:hanging="360"/>
      </w:pPr>
    </w:lvl>
    <w:lvl w:ilvl="2" w:tplc="0809001B" w:tentative="1">
      <w:start w:val="1"/>
      <w:numFmt w:val="lowerRoman"/>
      <w:lvlText w:val="%3."/>
      <w:lvlJc w:val="right"/>
      <w:pPr>
        <w:ind w:left="3105" w:hanging="180"/>
      </w:pPr>
    </w:lvl>
    <w:lvl w:ilvl="3" w:tplc="0809000F" w:tentative="1">
      <w:start w:val="1"/>
      <w:numFmt w:val="decimal"/>
      <w:lvlText w:val="%4."/>
      <w:lvlJc w:val="left"/>
      <w:pPr>
        <w:ind w:left="3825" w:hanging="360"/>
      </w:pPr>
    </w:lvl>
    <w:lvl w:ilvl="4" w:tplc="08090019" w:tentative="1">
      <w:start w:val="1"/>
      <w:numFmt w:val="lowerLetter"/>
      <w:lvlText w:val="%5."/>
      <w:lvlJc w:val="left"/>
      <w:pPr>
        <w:ind w:left="4545" w:hanging="360"/>
      </w:pPr>
    </w:lvl>
    <w:lvl w:ilvl="5" w:tplc="0809001B" w:tentative="1">
      <w:start w:val="1"/>
      <w:numFmt w:val="lowerRoman"/>
      <w:lvlText w:val="%6."/>
      <w:lvlJc w:val="right"/>
      <w:pPr>
        <w:ind w:left="5265" w:hanging="180"/>
      </w:pPr>
    </w:lvl>
    <w:lvl w:ilvl="6" w:tplc="0809000F" w:tentative="1">
      <w:start w:val="1"/>
      <w:numFmt w:val="decimal"/>
      <w:lvlText w:val="%7."/>
      <w:lvlJc w:val="left"/>
      <w:pPr>
        <w:ind w:left="5985" w:hanging="360"/>
      </w:pPr>
    </w:lvl>
    <w:lvl w:ilvl="7" w:tplc="08090019" w:tentative="1">
      <w:start w:val="1"/>
      <w:numFmt w:val="lowerLetter"/>
      <w:lvlText w:val="%8."/>
      <w:lvlJc w:val="left"/>
      <w:pPr>
        <w:ind w:left="6705" w:hanging="360"/>
      </w:pPr>
    </w:lvl>
    <w:lvl w:ilvl="8" w:tplc="0809001B" w:tentative="1">
      <w:start w:val="1"/>
      <w:numFmt w:val="lowerRoman"/>
      <w:lvlText w:val="%9."/>
      <w:lvlJc w:val="right"/>
      <w:pPr>
        <w:ind w:left="7425" w:hanging="180"/>
      </w:pPr>
    </w:lvl>
  </w:abstractNum>
  <w:abstractNum w:abstractNumId="27" w15:restartNumberingAfterBreak="0">
    <w:nsid w:val="51E3331C"/>
    <w:multiLevelType w:val="hybridMultilevel"/>
    <w:tmpl w:val="F67A4E6C"/>
    <w:lvl w:ilvl="0" w:tplc="A85E8DF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B65755"/>
    <w:multiLevelType w:val="hybridMultilevel"/>
    <w:tmpl w:val="DBAE3B2C"/>
    <w:lvl w:ilvl="0" w:tplc="6364504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2C7EDE"/>
    <w:multiLevelType w:val="hybridMultilevel"/>
    <w:tmpl w:val="AB0C5BEC"/>
    <w:lvl w:ilvl="0" w:tplc="D662FB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77073C"/>
    <w:multiLevelType w:val="hybridMultilevel"/>
    <w:tmpl w:val="EF9007D4"/>
    <w:lvl w:ilvl="0" w:tplc="9BFC8BD4">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D477FE"/>
    <w:multiLevelType w:val="hybridMultilevel"/>
    <w:tmpl w:val="865E6B82"/>
    <w:lvl w:ilvl="0" w:tplc="1AEC416E">
      <w:start w:val="2"/>
      <w:numFmt w:val="bullet"/>
      <w:lvlText w:val="-"/>
      <w:lvlJc w:val="left"/>
      <w:pPr>
        <w:ind w:left="720" w:hanging="360"/>
      </w:pPr>
      <w:rPr>
        <w:rFonts w:ascii="Seaford" w:eastAsia="Times New Roman" w:hAnsi="Seaford"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983FF4"/>
    <w:multiLevelType w:val="hybridMultilevel"/>
    <w:tmpl w:val="0C127724"/>
    <w:lvl w:ilvl="0" w:tplc="3A285C1E">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52598F"/>
    <w:multiLevelType w:val="hybridMultilevel"/>
    <w:tmpl w:val="46D84A54"/>
    <w:lvl w:ilvl="0" w:tplc="EDE06A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84351F"/>
    <w:multiLevelType w:val="hybridMultilevel"/>
    <w:tmpl w:val="3636074E"/>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0A52AC3"/>
    <w:multiLevelType w:val="hybridMultilevel"/>
    <w:tmpl w:val="25E63D6C"/>
    <w:lvl w:ilvl="0" w:tplc="A49C95FA">
      <w:numFmt w:val="bullet"/>
      <w:lvlText w:val="-"/>
      <w:lvlJc w:val="left"/>
      <w:pPr>
        <w:ind w:left="720" w:hanging="360"/>
      </w:pPr>
      <w:rPr>
        <w:rFonts w:ascii="HelveticaNeue" w:eastAsia="Times New Roman" w:hAnsi="HelveticaNeue" w:cs="HelveticaNeu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BF282C"/>
    <w:multiLevelType w:val="hybridMultilevel"/>
    <w:tmpl w:val="49F0C8C2"/>
    <w:lvl w:ilvl="0" w:tplc="E42C0558">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0909D9"/>
    <w:multiLevelType w:val="hybridMultilevel"/>
    <w:tmpl w:val="E84E7612"/>
    <w:lvl w:ilvl="0" w:tplc="16562F7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5146AF"/>
    <w:multiLevelType w:val="hybridMultilevel"/>
    <w:tmpl w:val="6B586B82"/>
    <w:lvl w:ilvl="0" w:tplc="EB2CA7A8">
      <w:numFmt w:val="bullet"/>
      <w:lvlText w:val="-"/>
      <w:lvlJc w:val="left"/>
      <w:pPr>
        <w:ind w:left="432" w:hanging="360"/>
      </w:pPr>
      <w:rPr>
        <w:rFonts w:ascii="HelveticaNeue" w:eastAsia="Times New Roman" w:hAnsi="HelveticaNeue" w:cs="HelveticaNeue"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39" w15:restartNumberingAfterBreak="0">
    <w:nsid w:val="73612575"/>
    <w:multiLevelType w:val="hybridMultilevel"/>
    <w:tmpl w:val="CAF0DEDE"/>
    <w:lvl w:ilvl="0" w:tplc="E478657C">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66E304F"/>
    <w:multiLevelType w:val="hybridMultilevel"/>
    <w:tmpl w:val="55784950"/>
    <w:lvl w:ilvl="0" w:tplc="A8EAB780">
      <w:start w:val="2"/>
      <w:numFmt w:val="bullet"/>
      <w:lvlText w:val="−"/>
      <w:lvlJc w:val="left"/>
      <w:pPr>
        <w:ind w:left="720" w:hanging="360"/>
      </w:pPr>
      <w:rPr>
        <w:rFonts w:ascii="Cambria Math" w:eastAsia="Times New Roman" w:hAnsi="Cambria Math" w:cs="Times New Roman" w:hint="default"/>
        <w: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444ED8"/>
    <w:multiLevelType w:val="hybridMultilevel"/>
    <w:tmpl w:val="DD10406E"/>
    <w:lvl w:ilvl="0" w:tplc="4D9842A6">
      <w:start w:val="2"/>
      <w:numFmt w:val="bullet"/>
      <w:pStyle w:val="ListParagraph"/>
      <w:lvlText w:val="-"/>
      <w:lvlJc w:val="left"/>
      <w:pPr>
        <w:ind w:left="720" w:hanging="360"/>
      </w:pPr>
      <w:rPr>
        <w:rFonts w:ascii="Seaford" w:eastAsia="Times New Roman" w:hAnsi="Seaford"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9653731">
    <w:abstractNumId w:val="9"/>
  </w:num>
  <w:num w:numId="2" w16cid:durableId="1336687193">
    <w:abstractNumId w:val="7"/>
  </w:num>
  <w:num w:numId="3" w16cid:durableId="589781246">
    <w:abstractNumId w:val="6"/>
  </w:num>
  <w:num w:numId="4" w16cid:durableId="1511876310">
    <w:abstractNumId w:val="5"/>
  </w:num>
  <w:num w:numId="5" w16cid:durableId="864172561">
    <w:abstractNumId w:val="4"/>
  </w:num>
  <w:num w:numId="6" w16cid:durableId="1811170355">
    <w:abstractNumId w:val="8"/>
  </w:num>
  <w:num w:numId="7" w16cid:durableId="1935741020">
    <w:abstractNumId w:val="3"/>
  </w:num>
  <w:num w:numId="8" w16cid:durableId="423887065">
    <w:abstractNumId w:val="2"/>
  </w:num>
  <w:num w:numId="9" w16cid:durableId="1630015980">
    <w:abstractNumId w:val="1"/>
  </w:num>
  <w:num w:numId="10" w16cid:durableId="680812532">
    <w:abstractNumId w:val="0"/>
  </w:num>
  <w:num w:numId="11" w16cid:durableId="1612321470">
    <w:abstractNumId w:val="17"/>
  </w:num>
  <w:num w:numId="12" w16cid:durableId="1115490949">
    <w:abstractNumId w:val="10"/>
  </w:num>
  <w:num w:numId="13" w16cid:durableId="1324043159">
    <w:abstractNumId w:val="26"/>
  </w:num>
  <w:num w:numId="14" w16cid:durableId="1001736547">
    <w:abstractNumId w:val="20"/>
  </w:num>
  <w:num w:numId="15" w16cid:durableId="2039231152">
    <w:abstractNumId w:val="38"/>
  </w:num>
  <w:num w:numId="16" w16cid:durableId="375546417">
    <w:abstractNumId w:val="34"/>
  </w:num>
  <w:num w:numId="17" w16cid:durableId="13042671">
    <w:abstractNumId w:val="19"/>
  </w:num>
  <w:num w:numId="18" w16cid:durableId="1058866331">
    <w:abstractNumId w:val="35"/>
  </w:num>
  <w:num w:numId="19" w16cid:durableId="1547525609">
    <w:abstractNumId w:val="18"/>
  </w:num>
  <w:num w:numId="20" w16cid:durableId="511147070">
    <w:abstractNumId w:val="23"/>
  </w:num>
  <w:num w:numId="21" w16cid:durableId="525292264">
    <w:abstractNumId w:val="13"/>
  </w:num>
  <w:num w:numId="22" w16cid:durableId="1596786450">
    <w:abstractNumId w:val="14"/>
  </w:num>
  <w:num w:numId="23" w16cid:durableId="643001887">
    <w:abstractNumId w:val="28"/>
  </w:num>
  <w:num w:numId="24" w16cid:durableId="1884513917">
    <w:abstractNumId w:val="16"/>
  </w:num>
  <w:num w:numId="25" w16cid:durableId="1009991107">
    <w:abstractNumId w:val="21"/>
  </w:num>
  <w:num w:numId="26" w16cid:durableId="685406919">
    <w:abstractNumId w:val="12"/>
  </w:num>
  <w:num w:numId="27" w16cid:durableId="1219167791">
    <w:abstractNumId w:val="36"/>
  </w:num>
  <w:num w:numId="28" w16cid:durableId="1157259906">
    <w:abstractNumId w:val="39"/>
  </w:num>
  <w:num w:numId="29" w16cid:durableId="1059671325">
    <w:abstractNumId w:val="15"/>
  </w:num>
  <w:num w:numId="30" w16cid:durableId="1933009021">
    <w:abstractNumId w:val="27"/>
  </w:num>
  <w:num w:numId="31" w16cid:durableId="1608077163">
    <w:abstractNumId w:val="37"/>
  </w:num>
  <w:num w:numId="32" w16cid:durableId="904797846">
    <w:abstractNumId w:val="24"/>
  </w:num>
  <w:num w:numId="33" w16cid:durableId="331492513">
    <w:abstractNumId w:val="29"/>
  </w:num>
  <w:num w:numId="34" w16cid:durableId="123694746">
    <w:abstractNumId w:val="30"/>
  </w:num>
  <w:num w:numId="35" w16cid:durableId="2042827231">
    <w:abstractNumId w:val="22"/>
  </w:num>
  <w:num w:numId="36" w16cid:durableId="562254881">
    <w:abstractNumId w:val="32"/>
  </w:num>
  <w:num w:numId="37" w16cid:durableId="948467491">
    <w:abstractNumId w:val="40"/>
  </w:num>
  <w:num w:numId="38" w16cid:durableId="1068116611">
    <w:abstractNumId w:val="31"/>
  </w:num>
  <w:num w:numId="39" w16cid:durableId="956448130">
    <w:abstractNumId w:val="33"/>
  </w:num>
  <w:num w:numId="40" w16cid:durableId="2138646265">
    <w:abstractNumId w:val="33"/>
  </w:num>
  <w:num w:numId="41" w16cid:durableId="358702512">
    <w:abstractNumId w:val="33"/>
    <w:lvlOverride w:ilvl="0">
      <w:startOverride w:val="1"/>
    </w:lvlOverride>
  </w:num>
  <w:num w:numId="42" w16cid:durableId="1980723987">
    <w:abstractNumId w:val="11"/>
  </w:num>
  <w:num w:numId="43" w16cid:durableId="1855028273">
    <w:abstractNumId w:val="41"/>
  </w:num>
  <w:num w:numId="44" w16cid:durableId="10392832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2">
      <o:colormru v:ext="edit" colors="#de7620,#0f49e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8E7"/>
    <w:rsid w:val="0000058D"/>
    <w:rsid w:val="00004DED"/>
    <w:rsid w:val="000060BB"/>
    <w:rsid w:val="000101E2"/>
    <w:rsid w:val="00011D78"/>
    <w:rsid w:val="00022850"/>
    <w:rsid w:val="00024874"/>
    <w:rsid w:val="00026A73"/>
    <w:rsid w:val="00032A21"/>
    <w:rsid w:val="000335FF"/>
    <w:rsid w:val="00034FDC"/>
    <w:rsid w:val="0003725B"/>
    <w:rsid w:val="00046EE1"/>
    <w:rsid w:val="00050829"/>
    <w:rsid w:val="00053B16"/>
    <w:rsid w:val="00054715"/>
    <w:rsid w:val="00057E27"/>
    <w:rsid w:val="00060905"/>
    <w:rsid w:val="00062FA4"/>
    <w:rsid w:val="000643A9"/>
    <w:rsid w:val="000651C1"/>
    <w:rsid w:val="000701F5"/>
    <w:rsid w:val="00070297"/>
    <w:rsid w:val="00070FCB"/>
    <w:rsid w:val="00075B15"/>
    <w:rsid w:val="0007670C"/>
    <w:rsid w:val="000777AD"/>
    <w:rsid w:val="00077EDF"/>
    <w:rsid w:val="000803F5"/>
    <w:rsid w:val="00083432"/>
    <w:rsid w:val="00086F72"/>
    <w:rsid w:val="0009286B"/>
    <w:rsid w:val="000A6C73"/>
    <w:rsid w:val="000A759D"/>
    <w:rsid w:val="000B0B30"/>
    <w:rsid w:val="000B7DA8"/>
    <w:rsid w:val="000C47F6"/>
    <w:rsid w:val="000D0BB7"/>
    <w:rsid w:val="000D1971"/>
    <w:rsid w:val="000D2789"/>
    <w:rsid w:val="000D30EA"/>
    <w:rsid w:val="000D33D1"/>
    <w:rsid w:val="000D3A0D"/>
    <w:rsid w:val="000D4AEE"/>
    <w:rsid w:val="000E3B3D"/>
    <w:rsid w:val="000E5119"/>
    <w:rsid w:val="000F1462"/>
    <w:rsid w:val="000F2F1D"/>
    <w:rsid w:val="000F36FB"/>
    <w:rsid w:val="000F768E"/>
    <w:rsid w:val="001010C3"/>
    <w:rsid w:val="00102294"/>
    <w:rsid w:val="001049C6"/>
    <w:rsid w:val="00105631"/>
    <w:rsid w:val="00110D10"/>
    <w:rsid w:val="00114B09"/>
    <w:rsid w:val="0011640D"/>
    <w:rsid w:val="00117DE0"/>
    <w:rsid w:val="001203EE"/>
    <w:rsid w:val="0012129E"/>
    <w:rsid w:val="00122A2E"/>
    <w:rsid w:val="00124C01"/>
    <w:rsid w:val="00124CEF"/>
    <w:rsid w:val="00127748"/>
    <w:rsid w:val="001313F1"/>
    <w:rsid w:val="00133722"/>
    <w:rsid w:val="00134ABC"/>
    <w:rsid w:val="0013733D"/>
    <w:rsid w:val="00142D3A"/>
    <w:rsid w:val="00145B27"/>
    <w:rsid w:val="00147E05"/>
    <w:rsid w:val="00150A26"/>
    <w:rsid w:val="0015498B"/>
    <w:rsid w:val="0016440D"/>
    <w:rsid w:val="0016443E"/>
    <w:rsid w:val="00165240"/>
    <w:rsid w:val="00166AD3"/>
    <w:rsid w:val="00177D8A"/>
    <w:rsid w:val="00180E51"/>
    <w:rsid w:val="001832C4"/>
    <w:rsid w:val="0019525C"/>
    <w:rsid w:val="001A1FA7"/>
    <w:rsid w:val="001A3E2E"/>
    <w:rsid w:val="001A400C"/>
    <w:rsid w:val="001A422E"/>
    <w:rsid w:val="001A48D9"/>
    <w:rsid w:val="001A5467"/>
    <w:rsid w:val="001A557E"/>
    <w:rsid w:val="001A58A6"/>
    <w:rsid w:val="001A7D2C"/>
    <w:rsid w:val="001A7E9E"/>
    <w:rsid w:val="001B0EB0"/>
    <w:rsid w:val="001B56F6"/>
    <w:rsid w:val="001B6419"/>
    <w:rsid w:val="001B7120"/>
    <w:rsid w:val="001C2027"/>
    <w:rsid w:val="001C39C4"/>
    <w:rsid w:val="001C3B37"/>
    <w:rsid w:val="001C61E5"/>
    <w:rsid w:val="001C713A"/>
    <w:rsid w:val="001D07B7"/>
    <w:rsid w:val="001D15AE"/>
    <w:rsid w:val="001D185A"/>
    <w:rsid w:val="001D3FEB"/>
    <w:rsid w:val="001D4F8A"/>
    <w:rsid w:val="001D5719"/>
    <w:rsid w:val="001D6A6B"/>
    <w:rsid w:val="001E0727"/>
    <w:rsid w:val="001E2394"/>
    <w:rsid w:val="001F0200"/>
    <w:rsid w:val="001F0885"/>
    <w:rsid w:val="001F42DF"/>
    <w:rsid w:val="00204EBD"/>
    <w:rsid w:val="0020565C"/>
    <w:rsid w:val="00205F06"/>
    <w:rsid w:val="002070B4"/>
    <w:rsid w:val="0021430B"/>
    <w:rsid w:val="00215E43"/>
    <w:rsid w:val="00217313"/>
    <w:rsid w:val="0022262E"/>
    <w:rsid w:val="00222A7E"/>
    <w:rsid w:val="00222A86"/>
    <w:rsid w:val="00230921"/>
    <w:rsid w:val="002328E5"/>
    <w:rsid w:val="00233533"/>
    <w:rsid w:val="0023393D"/>
    <w:rsid w:val="002350A6"/>
    <w:rsid w:val="00235B42"/>
    <w:rsid w:val="002415EE"/>
    <w:rsid w:val="00244D93"/>
    <w:rsid w:val="002467E3"/>
    <w:rsid w:val="00250096"/>
    <w:rsid w:val="0025520C"/>
    <w:rsid w:val="0025553B"/>
    <w:rsid w:val="00255735"/>
    <w:rsid w:val="00257471"/>
    <w:rsid w:val="00257BB7"/>
    <w:rsid w:val="00261CC2"/>
    <w:rsid w:val="002634AD"/>
    <w:rsid w:val="002648EB"/>
    <w:rsid w:val="00264AC2"/>
    <w:rsid w:val="00265E48"/>
    <w:rsid w:val="00267CC0"/>
    <w:rsid w:val="00270972"/>
    <w:rsid w:val="0027200D"/>
    <w:rsid w:val="00272AE7"/>
    <w:rsid w:val="00273886"/>
    <w:rsid w:val="00283C20"/>
    <w:rsid w:val="00292A37"/>
    <w:rsid w:val="00294BD9"/>
    <w:rsid w:val="00294D00"/>
    <w:rsid w:val="00296AA9"/>
    <w:rsid w:val="002A1B4D"/>
    <w:rsid w:val="002A2955"/>
    <w:rsid w:val="002A4C90"/>
    <w:rsid w:val="002A634A"/>
    <w:rsid w:val="002B01F3"/>
    <w:rsid w:val="002B55F5"/>
    <w:rsid w:val="002C0624"/>
    <w:rsid w:val="002C427A"/>
    <w:rsid w:val="002C5E35"/>
    <w:rsid w:val="002D6928"/>
    <w:rsid w:val="002E061A"/>
    <w:rsid w:val="002E2F00"/>
    <w:rsid w:val="002E3949"/>
    <w:rsid w:val="002E56A8"/>
    <w:rsid w:val="002F341B"/>
    <w:rsid w:val="002F4D55"/>
    <w:rsid w:val="002F79CD"/>
    <w:rsid w:val="0030219B"/>
    <w:rsid w:val="0030388E"/>
    <w:rsid w:val="00303CA5"/>
    <w:rsid w:val="00304801"/>
    <w:rsid w:val="00305F7F"/>
    <w:rsid w:val="00305FF4"/>
    <w:rsid w:val="00313ABC"/>
    <w:rsid w:val="0031440B"/>
    <w:rsid w:val="00317120"/>
    <w:rsid w:val="003173FC"/>
    <w:rsid w:val="003178E7"/>
    <w:rsid w:val="0033246F"/>
    <w:rsid w:val="003329AB"/>
    <w:rsid w:val="00333A3F"/>
    <w:rsid w:val="003370E8"/>
    <w:rsid w:val="00346155"/>
    <w:rsid w:val="00350040"/>
    <w:rsid w:val="00362597"/>
    <w:rsid w:val="003632EA"/>
    <w:rsid w:val="00365960"/>
    <w:rsid w:val="003725DD"/>
    <w:rsid w:val="00373C00"/>
    <w:rsid w:val="0037521B"/>
    <w:rsid w:val="00375D94"/>
    <w:rsid w:val="003770F2"/>
    <w:rsid w:val="003802FE"/>
    <w:rsid w:val="00391DA7"/>
    <w:rsid w:val="003970FA"/>
    <w:rsid w:val="003A015D"/>
    <w:rsid w:val="003A0A5F"/>
    <w:rsid w:val="003A4B64"/>
    <w:rsid w:val="003A590B"/>
    <w:rsid w:val="003A65CF"/>
    <w:rsid w:val="003A783F"/>
    <w:rsid w:val="003B629F"/>
    <w:rsid w:val="003B6450"/>
    <w:rsid w:val="003C2319"/>
    <w:rsid w:val="003C25A3"/>
    <w:rsid w:val="003C698C"/>
    <w:rsid w:val="003D1052"/>
    <w:rsid w:val="003D6709"/>
    <w:rsid w:val="003E28B5"/>
    <w:rsid w:val="003E41CB"/>
    <w:rsid w:val="003E4CF2"/>
    <w:rsid w:val="003E5122"/>
    <w:rsid w:val="003F05A1"/>
    <w:rsid w:val="003F1BD0"/>
    <w:rsid w:val="003F265D"/>
    <w:rsid w:val="003F374C"/>
    <w:rsid w:val="00400984"/>
    <w:rsid w:val="00401160"/>
    <w:rsid w:val="004029BF"/>
    <w:rsid w:val="00403301"/>
    <w:rsid w:val="0040746E"/>
    <w:rsid w:val="00407A71"/>
    <w:rsid w:val="0041371F"/>
    <w:rsid w:val="0041410F"/>
    <w:rsid w:val="00422D2C"/>
    <w:rsid w:val="00432569"/>
    <w:rsid w:val="0043263C"/>
    <w:rsid w:val="0043396B"/>
    <w:rsid w:val="00436B0E"/>
    <w:rsid w:val="00436C32"/>
    <w:rsid w:val="00437882"/>
    <w:rsid w:val="00440BC9"/>
    <w:rsid w:val="00444876"/>
    <w:rsid w:val="004470A6"/>
    <w:rsid w:val="0044717E"/>
    <w:rsid w:val="004478B7"/>
    <w:rsid w:val="00450D5B"/>
    <w:rsid w:val="00452DEA"/>
    <w:rsid w:val="0045482B"/>
    <w:rsid w:val="00457536"/>
    <w:rsid w:val="00463568"/>
    <w:rsid w:val="004640C4"/>
    <w:rsid w:val="004645BD"/>
    <w:rsid w:val="00465A79"/>
    <w:rsid w:val="00466307"/>
    <w:rsid w:val="0047360B"/>
    <w:rsid w:val="00474286"/>
    <w:rsid w:val="00481F74"/>
    <w:rsid w:val="00482215"/>
    <w:rsid w:val="00482C37"/>
    <w:rsid w:val="00496E33"/>
    <w:rsid w:val="00497D7D"/>
    <w:rsid w:val="004A25ED"/>
    <w:rsid w:val="004A3D79"/>
    <w:rsid w:val="004A65C6"/>
    <w:rsid w:val="004A6B9C"/>
    <w:rsid w:val="004B5B67"/>
    <w:rsid w:val="004C1171"/>
    <w:rsid w:val="004C309A"/>
    <w:rsid w:val="004D380B"/>
    <w:rsid w:val="004D604B"/>
    <w:rsid w:val="004D7614"/>
    <w:rsid w:val="004E1B76"/>
    <w:rsid w:val="004F3EE7"/>
    <w:rsid w:val="00501B26"/>
    <w:rsid w:val="00504C68"/>
    <w:rsid w:val="00507186"/>
    <w:rsid w:val="00507F50"/>
    <w:rsid w:val="00517A98"/>
    <w:rsid w:val="00520373"/>
    <w:rsid w:val="00520AB7"/>
    <w:rsid w:val="005219DB"/>
    <w:rsid w:val="00526590"/>
    <w:rsid w:val="00530AAD"/>
    <w:rsid w:val="005334CD"/>
    <w:rsid w:val="00533FE9"/>
    <w:rsid w:val="005354F3"/>
    <w:rsid w:val="00535702"/>
    <w:rsid w:val="00536A9B"/>
    <w:rsid w:val="00537A0A"/>
    <w:rsid w:val="00540880"/>
    <w:rsid w:val="00540B68"/>
    <w:rsid w:val="00553864"/>
    <w:rsid w:val="00555E93"/>
    <w:rsid w:val="0055635B"/>
    <w:rsid w:val="005624C2"/>
    <w:rsid w:val="00562B67"/>
    <w:rsid w:val="00562DAC"/>
    <w:rsid w:val="00564734"/>
    <w:rsid w:val="005676F0"/>
    <w:rsid w:val="00575B10"/>
    <w:rsid w:val="00576F09"/>
    <w:rsid w:val="0058172A"/>
    <w:rsid w:val="00582AAF"/>
    <w:rsid w:val="005913CC"/>
    <w:rsid w:val="00591E7A"/>
    <w:rsid w:val="00595C3F"/>
    <w:rsid w:val="00596B36"/>
    <w:rsid w:val="005B2344"/>
    <w:rsid w:val="005B2EFA"/>
    <w:rsid w:val="005B6498"/>
    <w:rsid w:val="005C1198"/>
    <w:rsid w:val="005E06C6"/>
    <w:rsid w:val="005E3C89"/>
    <w:rsid w:val="005E5C5B"/>
    <w:rsid w:val="005E5EA3"/>
    <w:rsid w:val="005F015A"/>
    <w:rsid w:val="005F0989"/>
    <w:rsid w:val="005F4F00"/>
    <w:rsid w:val="005F552F"/>
    <w:rsid w:val="005F7EB7"/>
    <w:rsid w:val="00607D1C"/>
    <w:rsid w:val="00610C37"/>
    <w:rsid w:val="0061751D"/>
    <w:rsid w:val="006179F4"/>
    <w:rsid w:val="0062222D"/>
    <w:rsid w:val="006278B6"/>
    <w:rsid w:val="00627C08"/>
    <w:rsid w:val="006308D8"/>
    <w:rsid w:val="006323F5"/>
    <w:rsid w:val="00634713"/>
    <w:rsid w:val="00641E1A"/>
    <w:rsid w:val="00642640"/>
    <w:rsid w:val="00643A94"/>
    <w:rsid w:val="00647308"/>
    <w:rsid w:val="00650B2F"/>
    <w:rsid w:val="0065147A"/>
    <w:rsid w:val="00651977"/>
    <w:rsid w:val="0065234F"/>
    <w:rsid w:val="00655AB6"/>
    <w:rsid w:val="00657218"/>
    <w:rsid w:val="00665D04"/>
    <w:rsid w:val="00673337"/>
    <w:rsid w:val="00673C67"/>
    <w:rsid w:val="00674034"/>
    <w:rsid w:val="00676983"/>
    <w:rsid w:val="00684A3B"/>
    <w:rsid w:val="00686E97"/>
    <w:rsid w:val="006903BA"/>
    <w:rsid w:val="00692265"/>
    <w:rsid w:val="00696C6E"/>
    <w:rsid w:val="00697D57"/>
    <w:rsid w:val="006A4DCE"/>
    <w:rsid w:val="006B6F6D"/>
    <w:rsid w:val="006C4316"/>
    <w:rsid w:val="006C77C2"/>
    <w:rsid w:val="006D2A1A"/>
    <w:rsid w:val="006D37B8"/>
    <w:rsid w:val="006D5EC5"/>
    <w:rsid w:val="006D7A59"/>
    <w:rsid w:val="006E3B9E"/>
    <w:rsid w:val="006F02C2"/>
    <w:rsid w:val="006F3886"/>
    <w:rsid w:val="006F3B3C"/>
    <w:rsid w:val="006F40F2"/>
    <w:rsid w:val="006F7FF2"/>
    <w:rsid w:val="00700046"/>
    <w:rsid w:val="007004C6"/>
    <w:rsid w:val="00701B3E"/>
    <w:rsid w:val="00703672"/>
    <w:rsid w:val="00705DDB"/>
    <w:rsid w:val="007131A4"/>
    <w:rsid w:val="00714DBB"/>
    <w:rsid w:val="007264BE"/>
    <w:rsid w:val="00731589"/>
    <w:rsid w:val="0073169F"/>
    <w:rsid w:val="007334AD"/>
    <w:rsid w:val="00733A8B"/>
    <w:rsid w:val="007347D7"/>
    <w:rsid w:val="00735DFE"/>
    <w:rsid w:val="00736A8E"/>
    <w:rsid w:val="0073784E"/>
    <w:rsid w:val="00740C28"/>
    <w:rsid w:val="00744147"/>
    <w:rsid w:val="0076154F"/>
    <w:rsid w:val="00766732"/>
    <w:rsid w:val="00767097"/>
    <w:rsid w:val="00770DA9"/>
    <w:rsid w:val="00773275"/>
    <w:rsid w:val="007834BF"/>
    <w:rsid w:val="0078438E"/>
    <w:rsid w:val="00784F9D"/>
    <w:rsid w:val="00785CC0"/>
    <w:rsid w:val="007916D7"/>
    <w:rsid w:val="007940BE"/>
    <w:rsid w:val="00796FFD"/>
    <w:rsid w:val="00797F7E"/>
    <w:rsid w:val="007A395A"/>
    <w:rsid w:val="007A7E73"/>
    <w:rsid w:val="007A7FB6"/>
    <w:rsid w:val="007B04A8"/>
    <w:rsid w:val="007B19A7"/>
    <w:rsid w:val="007B3BC7"/>
    <w:rsid w:val="007B5D07"/>
    <w:rsid w:val="007C1997"/>
    <w:rsid w:val="007C2960"/>
    <w:rsid w:val="007C3C4F"/>
    <w:rsid w:val="007C4AF9"/>
    <w:rsid w:val="007D03C5"/>
    <w:rsid w:val="007D1426"/>
    <w:rsid w:val="007D31FC"/>
    <w:rsid w:val="007D3831"/>
    <w:rsid w:val="007E324F"/>
    <w:rsid w:val="007E75D7"/>
    <w:rsid w:val="007F1A3F"/>
    <w:rsid w:val="007F303E"/>
    <w:rsid w:val="007F3CD3"/>
    <w:rsid w:val="00800F9C"/>
    <w:rsid w:val="008051B3"/>
    <w:rsid w:val="00806FF1"/>
    <w:rsid w:val="00811D0E"/>
    <w:rsid w:val="0081249F"/>
    <w:rsid w:val="008174B2"/>
    <w:rsid w:val="00824B14"/>
    <w:rsid w:val="00824F5E"/>
    <w:rsid w:val="00824F79"/>
    <w:rsid w:val="00830C78"/>
    <w:rsid w:val="00840196"/>
    <w:rsid w:val="00840F03"/>
    <w:rsid w:val="00842CA9"/>
    <w:rsid w:val="00843D5B"/>
    <w:rsid w:val="00844845"/>
    <w:rsid w:val="00846578"/>
    <w:rsid w:val="00847A2A"/>
    <w:rsid w:val="008526DB"/>
    <w:rsid w:val="00852CDA"/>
    <w:rsid w:val="0085529E"/>
    <w:rsid w:val="00857931"/>
    <w:rsid w:val="00862408"/>
    <w:rsid w:val="008712EF"/>
    <w:rsid w:val="00871A96"/>
    <w:rsid w:val="008722D6"/>
    <w:rsid w:val="00876FF3"/>
    <w:rsid w:val="0087789C"/>
    <w:rsid w:val="00886270"/>
    <w:rsid w:val="00887D7B"/>
    <w:rsid w:val="008916C9"/>
    <w:rsid w:val="0089621B"/>
    <w:rsid w:val="008B0CDE"/>
    <w:rsid w:val="008B31F3"/>
    <w:rsid w:val="008C0A78"/>
    <w:rsid w:val="008C4A3A"/>
    <w:rsid w:val="008C52BF"/>
    <w:rsid w:val="008C7530"/>
    <w:rsid w:val="008D2138"/>
    <w:rsid w:val="008D41CD"/>
    <w:rsid w:val="008D45D8"/>
    <w:rsid w:val="008E0148"/>
    <w:rsid w:val="008E4E4F"/>
    <w:rsid w:val="008F2B50"/>
    <w:rsid w:val="008F2DC3"/>
    <w:rsid w:val="008F306C"/>
    <w:rsid w:val="008F371F"/>
    <w:rsid w:val="008F43A0"/>
    <w:rsid w:val="0090106B"/>
    <w:rsid w:val="0090242E"/>
    <w:rsid w:val="00903A64"/>
    <w:rsid w:val="00905CB2"/>
    <w:rsid w:val="009149B2"/>
    <w:rsid w:val="0091533D"/>
    <w:rsid w:val="009202CC"/>
    <w:rsid w:val="0092370C"/>
    <w:rsid w:val="00923F1F"/>
    <w:rsid w:val="0093070D"/>
    <w:rsid w:val="009312E3"/>
    <w:rsid w:val="009321DF"/>
    <w:rsid w:val="00933D25"/>
    <w:rsid w:val="00940993"/>
    <w:rsid w:val="00942649"/>
    <w:rsid w:val="0094350B"/>
    <w:rsid w:val="00943836"/>
    <w:rsid w:val="00943A95"/>
    <w:rsid w:val="0094461A"/>
    <w:rsid w:val="00950EC1"/>
    <w:rsid w:val="00954C86"/>
    <w:rsid w:val="00955664"/>
    <w:rsid w:val="00956A44"/>
    <w:rsid w:val="00956F81"/>
    <w:rsid w:val="00970ED8"/>
    <w:rsid w:val="009804A5"/>
    <w:rsid w:val="00981E11"/>
    <w:rsid w:val="0098491D"/>
    <w:rsid w:val="009878E3"/>
    <w:rsid w:val="009A3CE6"/>
    <w:rsid w:val="009A462A"/>
    <w:rsid w:val="009A50F6"/>
    <w:rsid w:val="009B48A4"/>
    <w:rsid w:val="009B729B"/>
    <w:rsid w:val="009B7C05"/>
    <w:rsid w:val="009C221C"/>
    <w:rsid w:val="009C39EA"/>
    <w:rsid w:val="009C58A4"/>
    <w:rsid w:val="009C6CA9"/>
    <w:rsid w:val="009D238D"/>
    <w:rsid w:val="009D2EB9"/>
    <w:rsid w:val="009E1724"/>
    <w:rsid w:val="009F0B49"/>
    <w:rsid w:val="009F109D"/>
    <w:rsid w:val="009F2F6E"/>
    <w:rsid w:val="009F34DD"/>
    <w:rsid w:val="009F4B19"/>
    <w:rsid w:val="009F6C57"/>
    <w:rsid w:val="009F7D32"/>
    <w:rsid w:val="00A02E12"/>
    <w:rsid w:val="00A073F7"/>
    <w:rsid w:val="00A13122"/>
    <w:rsid w:val="00A35490"/>
    <w:rsid w:val="00A3697C"/>
    <w:rsid w:val="00A40585"/>
    <w:rsid w:val="00A46190"/>
    <w:rsid w:val="00A50AEA"/>
    <w:rsid w:val="00A51582"/>
    <w:rsid w:val="00A518E7"/>
    <w:rsid w:val="00A539F3"/>
    <w:rsid w:val="00A6172C"/>
    <w:rsid w:val="00A61CEB"/>
    <w:rsid w:val="00A627B7"/>
    <w:rsid w:val="00A62C6F"/>
    <w:rsid w:val="00A65A80"/>
    <w:rsid w:val="00A6681F"/>
    <w:rsid w:val="00A67494"/>
    <w:rsid w:val="00A75ECB"/>
    <w:rsid w:val="00A8183B"/>
    <w:rsid w:val="00A81885"/>
    <w:rsid w:val="00A83380"/>
    <w:rsid w:val="00A84A07"/>
    <w:rsid w:val="00A859F5"/>
    <w:rsid w:val="00A923C7"/>
    <w:rsid w:val="00A954E7"/>
    <w:rsid w:val="00AA0E8A"/>
    <w:rsid w:val="00AA1A4A"/>
    <w:rsid w:val="00AA26C6"/>
    <w:rsid w:val="00AA3234"/>
    <w:rsid w:val="00AA507B"/>
    <w:rsid w:val="00AA6CF7"/>
    <w:rsid w:val="00AB18F0"/>
    <w:rsid w:val="00AB2110"/>
    <w:rsid w:val="00AB4102"/>
    <w:rsid w:val="00AB47D7"/>
    <w:rsid w:val="00AB575C"/>
    <w:rsid w:val="00AC1BF7"/>
    <w:rsid w:val="00AC2E4D"/>
    <w:rsid w:val="00AC3470"/>
    <w:rsid w:val="00AD2EA0"/>
    <w:rsid w:val="00AD6190"/>
    <w:rsid w:val="00AD61EB"/>
    <w:rsid w:val="00AD6E4A"/>
    <w:rsid w:val="00AE27A5"/>
    <w:rsid w:val="00AE63B7"/>
    <w:rsid w:val="00AE7942"/>
    <w:rsid w:val="00AF3FAF"/>
    <w:rsid w:val="00AF3FD6"/>
    <w:rsid w:val="00B00968"/>
    <w:rsid w:val="00B034E7"/>
    <w:rsid w:val="00B05218"/>
    <w:rsid w:val="00B0654A"/>
    <w:rsid w:val="00B066E4"/>
    <w:rsid w:val="00B06C23"/>
    <w:rsid w:val="00B07309"/>
    <w:rsid w:val="00B17661"/>
    <w:rsid w:val="00B21C6C"/>
    <w:rsid w:val="00B2327E"/>
    <w:rsid w:val="00B23A04"/>
    <w:rsid w:val="00B244FB"/>
    <w:rsid w:val="00B26817"/>
    <w:rsid w:val="00B341F6"/>
    <w:rsid w:val="00B37A3F"/>
    <w:rsid w:val="00B42D1B"/>
    <w:rsid w:val="00B4427B"/>
    <w:rsid w:val="00B4557F"/>
    <w:rsid w:val="00B46897"/>
    <w:rsid w:val="00B46A7E"/>
    <w:rsid w:val="00B47B64"/>
    <w:rsid w:val="00B53C05"/>
    <w:rsid w:val="00B549F5"/>
    <w:rsid w:val="00B578AA"/>
    <w:rsid w:val="00B601B1"/>
    <w:rsid w:val="00B612EC"/>
    <w:rsid w:val="00B6155C"/>
    <w:rsid w:val="00B64FFB"/>
    <w:rsid w:val="00B6505A"/>
    <w:rsid w:val="00B65111"/>
    <w:rsid w:val="00B66AF7"/>
    <w:rsid w:val="00B66C6E"/>
    <w:rsid w:val="00B714B1"/>
    <w:rsid w:val="00B72D41"/>
    <w:rsid w:val="00B748A8"/>
    <w:rsid w:val="00B752CA"/>
    <w:rsid w:val="00B76823"/>
    <w:rsid w:val="00B7777E"/>
    <w:rsid w:val="00B83CE1"/>
    <w:rsid w:val="00B84F6A"/>
    <w:rsid w:val="00B8629B"/>
    <w:rsid w:val="00B91510"/>
    <w:rsid w:val="00B915CB"/>
    <w:rsid w:val="00B93282"/>
    <w:rsid w:val="00B9589C"/>
    <w:rsid w:val="00B95FA7"/>
    <w:rsid w:val="00B97C0D"/>
    <w:rsid w:val="00BA103A"/>
    <w:rsid w:val="00BA2731"/>
    <w:rsid w:val="00BA7730"/>
    <w:rsid w:val="00BA7FF0"/>
    <w:rsid w:val="00BB4A53"/>
    <w:rsid w:val="00BB50E7"/>
    <w:rsid w:val="00BB6B23"/>
    <w:rsid w:val="00BC1D48"/>
    <w:rsid w:val="00BC3B5C"/>
    <w:rsid w:val="00BD0BBB"/>
    <w:rsid w:val="00BD3405"/>
    <w:rsid w:val="00BD36F1"/>
    <w:rsid w:val="00BD4DFA"/>
    <w:rsid w:val="00BE23AA"/>
    <w:rsid w:val="00BE336A"/>
    <w:rsid w:val="00BE7371"/>
    <w:rsid w:val="00BF5949"/>
    <w:rsid w:val="00C03563"/>
    <w:rsid w:val="00C0362B"/>
    <w:rsid w:val="00C04813"/>
    <w:rsid w:val="00C111CA"/>
    <w:rsid w:val="00C1461A"/>
    <w:rsid w:val="00C14C3C"/>
    <w:rsid w:val="00C1534E"/>
    <w:rsid w:val="00C1546E"/>
    <w:rsid w:val="00C21C6C"/>
    <w:rsid w:val="00C22065"/>
    <w:rsid w:val="00C2535E"/>
    <w:rsid w:val="00C26E2B"/>
    <w:rsid w:val="00C27E12"/>
    <w:rsid w:val="00C31970"/>
    <w:rsid w:val="00C37C4A"/>
    <w:rsid w:val="00C4253C"/>
    <w:rsid w:val="00C42C7B"/>
    <w:rsid w:val="00C4480A"/>
    <w:rsid w:val="00C479DB"/>
    <w:rsid w:val="00C53204"/>
    <w:rsid w:val="00C61744"/>
    <w:rsid w:val="00C64A65"/>
    <w:rsid w:val="00C65673"/>
    <w:rsid w:val="00C67565"/>
    <w:rsid w:val="00C710BA"/>
    <w:rsid w:val="00C833FF"/>
    <w:rsid w:val="00C8376E"/>
    <w:rsid w:val="00C95519"/>
    <w:rsid w:val="00C95D6E"/>
    <w:rsid w:val="00CA2AD5"/>
    <w:rsid w:val="00CA3EE1"/>
    <w:rsid w:val="00CA6AD8"/>
    <w:rsid w:val="00CA6F3B"/>
    <w:rsid w:val="00CB738D"/>
    <w:rsid w:val="00CC2ADC"/>
    <w:rsid w:val="00CC446D"/>
    <w:rsid w:val="00CC56E4"/>
    <w:rsid w:val="00CC6388"/>
    <w:rsid w:val="00CC6F87"/>
    <w:rsid w:val="00CD1479"/>
    <w:rsid w:val="00CD3684"/>
    <w:rsid w:val="00CD40E7"/>
    <w:rsid w:val="00CE00C6"/>
    <w:rsid w:val="00CE2C65"/>
    <w:rsid w:val="00CE4C59"/>
    <w:rsid w:val="00CF1266"/>
    <w:rsid w:val="00CF13D7"/>
    <w:rsid w:val="00D04340"/>
    <w:rsid w:val="00D06723"/>
    <w:rsid w:val="00D075A5"/>
    <w:rsid w:val="00D100C9"/>
    <w:rsid w:val="00D12684"/>
    <w:rsid w:val="00D238D6"/>
    <w:rsid w:val="00D2639D"/>
    <w:rsid w:val="00D27A70"/>
    <w:rsid w:val="00D3044D"/>
    <w:rsid w:val="00D30B7B"/>
    <w:rsid w:val="00D3247D"/>
    <w:rsid w:val="00D32A3C"/>
    <w:rsid w:val="00D33A3F"/>
    <w:rsid w:val="00D5154A"/>
    <w:rsid w:val="00D52257"/>
    <w:rsid w:val="00D61442"/>
    <w:rsid w:val="00D64428"/>
    <w:rsid w:val="00D65982"/>
    <w:rsid w:val="00D701A6"/>
    <w:rsid w:val="00D7049C"/>
    <w:rsid w:val="00D70573"/>
    <w:rsid w:val="00D73BF6"/>
    <w:rsid w:val="00D7454D"/>
    <w:rsid w:val="00D749F1"/>
    <w:rsid w:val="00D81237"/>
    <w:rsid w:val="00D831F5"/>
    <w:rsid w:val="00D83B68"/>
    <w:rsid w:val="00D9052F"/>
    <w:rsid w:val="00D90CB9"/>
    <w:rsid w:val="00D91208"/>
    <w:rsid w:val="00DA104E"/>
    <w:rsid w:val="00DA19B3"/>
    <w:rsid w:val="00DA1D02"/>
    <w:rsid w:val="00DA4B81"/>
    <w:rsid w:val="00DA5693"/>
    <w:rsid w:val="00DA7DCD"/>
    <w:rsid w:val="00DB19D9"/>
    <w:rsid w:val="00DB2D2F"/>
    <w:rsid w:val="00DC1C1F"/>
    <w:rsid w:val="00DC22AD"/>
    <w:rsid w:val="00DC4C70"/>
    <w:rsid w:val="00DC5350"/>
    <w:rsid w:val="00DD4037"/>
    <w:rsid w:val="00DE1060"/>
    <w:rsid w:val="00DF0235"/>
    <w:rsid w:val="00DF31C1"/>
    <w:rsid w:val="00DF4659"/>
    <w:rsid w:val="00DF67D9"/>
    <w:rsid w:val="00E029F8"/>
    <w:rsid w:val="00E10A92"/>
    <w:rsid w:val="00E126A7"/>
    <w:rsid w:val="00E133CD"/>
    <w:rsid w:val="00E17450"/>
    <w:rsid w:val="00E2026A"/>
    <w:rsid w:val="00E229EE"/>
    <w:rsid w:val="00E23B00"/>
    <w:rsid w:val="00E247DF"/>
    <w:rsid w:val="00E2755C"/>
    <w:rsid w:val="00E31BA2"/>
    <w:rsid w:val="00E42044"/>
    <w:rsid w:val="00E45939"/>
    <w:rsid w:val="00E47B0F"/>
    <w:rsid w:val="00E50155"/>
    <w:rsid w:val="00E553AA"/>
    <w:rsid w:val="00E569F3"/>
    <w:rsid w:val="00E570CE"/>
    <w:rsid w:val="00E65B2E"/>
    <w:rsid w:val="00E6698C"/>
    <w:rsid w:val="00E72062"/>
    <w:rsid w:val="00E723DF"/>
    <w:rsid w:val="00E74032"/>
    <w:rsid w:val="00E7608F"/>
    <w:rsid w:val="00E76347"/>
    <w:rsid w:val="00E77E63"/>
    <w:rsid w:val="00E81C6E"/>
    <w:rsid w:val="00E822CC"/>
    <w:rsid w:val="00E82DBC"/>
    <w:rsid w:val="00E84AC0"/>
    <w:rsid w:val="00E92E89"/>
    <w:rsid w:val="00E93544"/>
    <w:rsid w:val="00E9375D"/>
    <w:rsid w:val="00E93E2B"/>
    <w:rsid w:val="00E96748"/>
    <w:rsid w:val="00EA0EC8"/>
    <w:rsid w:val="00EA15F9"/>
    <w:rsid w:val="00EA219B"/>
    <w:rsid w:val="00EA4973"/>
    <w:rsid w:val="00EA4E01"/>
    <w:rsid w:val="00EA5EAF"/>
    <w:rsid w:val="00EA5EE8"/>
    <w:rsid w:val="00EA685F"/>
    <w:rsid w:val="00EA7C7A"/>
    <w:rsid w:val="00EB0457"/>
    <w:rsid w:val="00EB05F5"/>
    <w:rsid w:val="00EB3841"/>
    <w:rsid w:val="00EC4E5C"/>
    <w:rsid w:val="00EC6834"/>
    <w:rsid w:val="00EC6BE5"/>
    <w:rsid w:val="00ED0E75"/>
    <w:rsid w:val="00ED21B1"/>
    <w:rsid w:val="00ED315B"/>
    <w:rsid w:val="00EE28DE"/>
    <w:rsid w:val="00EF1502"/>
    <w:rsid w:val="00EF1BB3"/>
    <w:rsid w:val="00EF769E"/>
    <w:rsid w:val="00F00D9B"/>
    <w:rsid w:val="00F03218"/>
    <w:rsid w:val="00F07C74"/>
    <w:rsid w:val="00F10A67"/>
    <w:rsid w:val="00F117E7"/>
    <w:rsid w:val="00F11B60"/>
    <w:rsid w:val="00F14B75"/>
    <w:rsid w:val="00F1515E"/>
    <w:rsid w:val="00F236D3"/>
    <w:rsid w:val="00F2381C"/>
    <w:rsid w:val="00F30F60"/>
    <w:rsid w:val="00F31ECD"/>
    <w:rsid w:val="00F327CA"/>
    <w:rsid w:val="00F3535A"/>
    <w:rsid w:val="00F35F0A"/>
    <w:rsid w:val="00F36EE8"/>
    <w:rsid w:val="00F448E1"/>
    <w:rsid w:val="00F507F6"/>
    <w:rsid w:val="00F55723"/>
    <w:rsid w:val="00F61AF0"/>
    <w:rsid w:val="00F63C4F"/>
    <w:rsid w:val="00F65DC9"/>
    <w:rsid w:val="00F671CE"/>
    <w:rsid w:val="00F71360"/>
    <w:rsid w:val="00F71E48"/>
    <w:rsid w:val="00F758A1"/>
    <w:rsid w:val="00F75D35"/>
    <w:rsid w:val="00F766D6"/>
    <w:rsid w:val="00F76B3C"/>
    <w:rsid w:val="00F77503"/>
    <w:rsid w:val="00F779A4"/>
    <w:rsid w:val="00F77EE2"/>
    <w:rsid w:val="00F808C0"/>
    <w:rsid w:val="00F81248"/>
    <w:rsid w:val="00F8560F"/>
    <w:rsid w:val="00F8612C"/>
    <w:rsid w:val="00F91BAB"/>
    <w:rsid w:val="00FA0410"/>
    <w:rsid w:val="00FA4677"/>
    <w:rsid w:val="00FA7345"/>
    <w:rsid w:val="00FB1F54"/>
    <w:rsid w:val="00FB4CD8"/>
    <w:rsid w:val="00FB5FBD"/>
    <w:rsid w:val="00FC7BFB"/>
    <w:rsid w:val="00FD0588"/>
    <w:rsid w:val="00FD5F91"/>
    <w:rsid w:val="00FE3629"/>
    <w:rsid w:val="00FE47E7"/>
    <w:rsid w:val="00FE4BCC"/>
    <w:rsid w:val="00FF5C3C"/>
    <w:rsid w:val="00FF6B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de7620,#0f49eb"/>
    </o:shapedefaults>
    <o:shapelayout v:ext="edit">
      <o:idmap v:ext="edit" data="2"/>
    </o:shapelayout>
  </w:shapeDefaults>
  <w:decimalSymbol w:val="."/>
  <w:listSeparator w:val=","/>
  <w14:docId w14:val="4073EDE0"/>
  <w15:docId w15:val="{FB6B74B9-A006-4DAB-BAC5-31BD224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8E1"/>
    <w:pPr>
      <w:spacing w:line="0" w:lineRule="atLeast"/>
      <w:jc w:val="both"/>
    </w:pPr>
    <w:rPr>
      <w:rFonts w:ascii="Seaford" w:hAnsi="Seaford"/>
      <w:color w:val="000000" w:themeColor="text1"/>
      <w:sz w:val="24"/>
      <w:szCs w:val="24"/>
    </w:rPr>
  </w:style>
  <w:style w:type="paragraph" w:styleId="Heading1">
    <w:name w:val="heading 1"/>
    <w:basedOn w:val="Normal"/>
    <w:next w:val="Normal"/>
    <w:qFormat/>
    <w:rsid w:val="008E4E4F"/>
    <w:pPr>
      <w:keepNext/>
      <w:spacing w:before="240" w:after="60"/>
      <w:outlineLvl w:val="0"/>
    </w:pPr>
    <w:rPr>
      <w:rFonts w:cs="Arial"/>
      <w:bCs/>
      <w:color w:val="auto"/>
      <w:kern w:val="32"/>
      <w:sz w:val="32"/>
      <w:szCs w:val="32"/>
    </w:rPr>
  </w:style>
  <w:style w:type="paragraph" w:styleId="Heading2">
    <w:name w:val="heading 2"/>
    <w:basedOn w:val="Normal"/>
    <w:next w:val="Normal"/>
    <w:link w:val="Heading2Char"/>
    <w:uiPriority w:val="9"/>
    <w:semiHidden/>
    <w:unhideWhenUsed/>
    <w:qFormat/>
    <w:rsid w:val="00562B6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link w:val="BodyTextChar"/>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link w:val="HeaderChar"/>
    <w:uiPriority w:val="99"/>
    <w:rsid w:val="000B7DA8"/>
    <w:pPr>
      <w:tabs>
        <w:tab w:val="center" w:pos="4320"/>
        <w:tab w:val="right" w:pos="8640"/>
      </w:tabs>
      <w:spacing w:after="480"/>
    </w:pPr>
  </w:style>
  <w:style w:type="paragraph" w:styleId="Footer">
    <w:name w:val="footer"/>
    <w:basedOn w:val="Normal"/>
    <w:link w:val="FooterChar"/>
    <w:uiPriority w:val="99"/>
    <w:rsid w:val="00CF13D7"/>
    <w:pPr>
      <w:tabs>
        <w:tab w:val="center" w:pos="4320"/>
        <w:tab w:val="right" w:pos="8640"/>
      </w:tabs>
    </w:pPr>
  </w:style>
  <w:style w:type="character" w:styleId="PageNumber">
    <w:name w:val="page number"/>
    <w:basedOn w:val="DefaultParagraphFont"/>
    <w:rsid w:val="000B7DA8"/>
  </w:style>
  <w:style w:type="character" w:styleId="Hyperlink">
    <w:name w:val="Hyperlink"/>
    <w:basedOn w:val="DefaultParagraphFont"/>
    <w:uiPriority w:val="99"/>
    <w:unhideWhenUsed/>
    <w:rsid w:val="004640C4"/>
    <w:rPr>
      <w:color w:val="0000FF" w:themeColor="hyperlink"/>
      <w:u w:val="single"/>
    </w:rPr>
  </w:style>
  <w:style w:type="character" w:styleId="FollowedHyperlink">
    <w:name w:val="FollowedHyperlink"/>
    <w:basedOn w:val="DefaultParagraphFont"/>
    <w:uiPriority w:val="99"/>
    <w:semiHidden/>
    <w:unhideWhenUsed/>
    <w:rsid w:val="004640C4"/>
    <w:rPr>
      <w:color w:val="800080" w:themeColor="followedHyperlink"/>
      <w:u w:val="single"/>
    </w:rPr>
  </w:style>
  <w:style w:type="character" w:customStyle="1" w:styleId="HeaderChar">
    <w:name w:val="Header Char"/>
    <w:basedOn w:val="DefaultParagraphFont"/>
    <w:link w:val="Header"/>
    <w:uiPriority w:val="99"/>
    <w:rsid w:val="0058172A"/>
    <w:rPr>
      <w:rFonts w:ascii="Calibri" w:hAnsi="Calibri"/>
      <w:sz w:val="24"/>
      <w:szCs w:val="24"/>
    </w:rPr>
  </w:style>
  <w:style w:type="character" w:styleId="PlaceholderText">
    <w:name w:val="Placeholder Text"/>
    <w:basedOn w:val="DefaultParagraphFont"/>
    <w:uiPriority w:val="99"/>
    <w:semiHidden/>
    <w:rsid w:val="0058172A"/>
    <w:rPr>
      <w:color w:val="808080"/>
    </w:rPr>
  </w:style>
  <w:style w:type="character" w:customStyle="1" w:styleId="apple-style-span">
    <w:name w:val="apple-style-span"/>
    <w:basedOn w:val="DefaultParagraphFont"/>
    <w:rsid w:val="009F4B19"/>
  </w:style>
  <w:style w:type="character" w:customStyle="1" w:styleId="apple-converted-space">
    <w:name w:val="apple-converted-space"/>
    <w:basedOn w:val="DefaultParagraphFont"/>
    <w:rsid w:val="009F4B19"/>
  </w:style>
  <w:style w:type="paragraph" w:styleId="ListParagraph">
    <w:name w:val="List Paragraph"/>
    <w:aliases w:val="Heading 3 - Venkat"/>
    <w:basedOn w:val="List"/>
    <w:next w:val="Heading2"/>
    <w:autoRedefine/>
    <w:uiPriority w:val="34"/>
    <w:qFormat/>
    <w:rsid w:val="00D04340"/>
    <w:pPr>
      <w:widowControl w:val="0"/>
      <w:numPr>
        <w:numId w:val="43"/>
      </w:numPr>
      <w:autoSpaceDE w:val="0"/>
      <w:autoSpaceDN w:val="0"/>
      <w:adjustRightInd w:val="0"/>
      <w:spacing w:before="120" w:line="240" w:lineRule="auto"/>
      <w:jc w:val="left"/>
    </w:pPr>
  </w:style>
  <w:style w:type="table" w:styleId="TableGrid">
    <w:name w:val="Table Grid"/>
    <w:basedOn w:val="TableNormal"/>
    <w:uiPriority w:val="59"/>
    <w:rsid w:val="0067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E4E4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E4E4F"/>
    <w:rPr>
      <w:rFonts w:ascii="Gotham Rounded Light" w:eastAsiaTheme="majorEastAsia" w:hAnsi="Gotham Rounded Light" w:cstheme="majorBidi"/>
      <w:color w:val="17365D" w:themeColor="text2" w:themeShade="BF"/>
      <w:spacing w:val="5"/>
      <w:kern w:val="28"/>
      <w:sz w:val="40"/>
      <w:szCs w:val="52"/>
    </w:rPr>
  </w:style>
  <w:style w:type="paragraph" w:styleId="Subtitle">
    <w:name w:val="Subtitle"/>
    <w:aliases w:val="Heading 2 - Venkat"/>
    <w:basedOn w:val="Heading1"/>
    <w:next w:val="Normal"/>
    <w:link w:val="SubtitleChar"/>
    <w:uiPriority w:val="11"/>
    <w:qFormat/>
    <w:rsid w:val="008E4E4F"/>
    <w:pPr>
      <w:numPr>
        <w:ilvl w:val="1"/>
      </w:numPr>
    </w:pPr>
    <w:rPr>
      <w:rFonts w:eastAsiaTheme="majorEastAsia" w:cstheme="majorBidi"/>
      <w:iCs/>
      <w:spacing w:val="15"/>
      <w:sz w:val="28"/>
    </w:rPr>
  </w:style>
  <w:style w:type="character" w:customStyle="1" w:styleId="Heading2Char">
    <w:name w:val="Heading 2 Char"/>
    <w:basedOn w:val="DefaultParagraphFont"/>
    <w:link w:val="Heading2"/>
    <w:uiPriority w:val="9"/>
    <w:semiHidden/>
    <w:rsid w:val="00562B67"/>
    <w:rPr>
      <w:rFonts w:asciiTheme="majorHAnsi" w:eastAsiaTheme="majorEastAsia" w:hAnsiTheme="majorHAnsi" w:cstheme="majorBidi"/>
      <w:bCs/>
      <w:color w:val="4F81BD" w:themeColor="accent1"/>
      <w:sz w:val="26"/>
      <w:szCs w:val="26"/>
    </w:rPr>
  </w:style>
  <w:style w:type="character" w:customStyle="1" w:styleId="SubtitleChar">
    <w:name w:val="Subtitle Char"/>
    <w:aliases w:val="Heading 2 - Venkat Char"/>
    <w:basedOn w:val="DefaultParagraphFont"/>
    <w:link w:val="Subtitle"/>
    <w:uiPriority w:val="11"/>
    <w:rsid w:val="008E4E4F"/>
    <w:rPr>
      <w:rFonts w:ascii="Gotham Rounded Light" w:eastAsiaTheme="majorEastAsia" w:hAnsi="Gotham Rounded Light" w:cstheme="majorBidi"/>
      <w:bCs/>
      <w:iCs/>
      <w:color w:val="1116E9"/>
      <w:spacing w:val="15"/>
      <w:kern w:val="32"/>
      <w:sz w:val="28"/>
      <w:szCs w:val="32"/>
    </w:rPr>
  </w:style>
  <w:style w:type="table" w:styleId="GridTable4-Accent6">
    <w:name w:val="Grid Table 4 Accent 6"/>
    <w:basedOn w:val="TableNormal"/>
    <w:uiPriority w:val="49"/>
    <w:rsid w:val="00180E5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D2639D"/>
    <w:rPr>
      <w:color w:val="605E5C"/>
      <w:shd w:val="clear" w:color="auto" w:fill="E1DFDD"/>
    </w:rPr>
  </w:style>
  <w:style w:type="paragraph" w:styleId="List">
    <w:name w:val="List"/>
    <w:basedOn w:val="Normal"/>
    <w:uiPriority w:val="99"/>
    <w:semiHidden/>
    <w:unhideWhenUsed/>
    <w:rsid w:val="00407A71"/>
    <w:pPr>
      <w:ind w:left="283" w:hanging="283"/>
      <w:contextualSpacing/>
    </w:pPr>
  </w:style>
  <w:style w:type="character" w:customStyle="1" w:styleId="BodyTextChar">
    <w:name w:val="Body Text Char"/>
    <w:basedOn w:val="DefaultParagraphFont"/>
    <w:link w:val="BodyText"/>
    <w:rsid w:val="00142D3A"/>
    <w:rPr>
      <w:rFonts w:ascii="Seaford" w:hAnsi="Seaford"/>
      <w:color w:val="000000" w:themeColor="text1"/>
      <w:sz w:val="22"/>
      <w:szCs w:val="24"/>
    </w:rPr>
  </w:style>
  <w:style w:type="character" w:customStyle="1" w:styleId="FooterChar">
    <w:name w:val="Footer Char"/>
    <w:basedOn w:val="DefaultParagraphFont"/>
    <w:link w:val="Footer"/>
    <w:uiPriority w:val="99"/>
    <w:rsid w:val="00E82DBC"/>
    <w:rPr>
      <w:rFonts w:ascii="Seaford" w:hAnsi="Seaford"/>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0927">
      <w:bodyDiv w:val="1"/>
      <w:marLeft w:val="0"/>
      <w:marRight w:val="0"/>
      <w:marTop w:val="0"/>
      <w:marBottom w:val="0"/>
      <w:divBdr>
        <w:top w:val="none" w:sz="0" w:space="0" w:color="auto"/>
        <w:left w:val="none" w:sz="0" w:space="0" w:color="auto"/>
        <w:bottom w:val="none" w:sz="0" w:space="0" w:color="auto"/>
        <w:right w:val="none" w:sz="0" w:space="0" w:color="auto"/>
      </w:divBdr>
    </w:div>
    <w:div w:id="791555938">
      <w:bodyDiv w:val="1"/>
      <w:marLeft w:val="0"/>
      <w:marRight w:val="0"/>
      <w:marTop w:val="0"/>
      <w:marBottom w:val="0"/>
      <w:divBdr>
        <w:top w:val="none" w:sz="0" w:space="0" w:color="auto"/>
        <w:left w:val="none" w:sz="0" w:space="0" w:color="auto"/>
        <w:bottom w:val="none" w:sz="0" w:space="0" w:color="auto"/>
        <w:right w:val="none" w:sz="0" w:space="0" w:color="auto"/>
      </w:divBdr>
    </w:div>
    <w:div w:id="909508952">
      <w:bodyDiv w:val="1"/>
      <w:marLeft w:val="0"/>
      <w:marRight w:val="0"/>
      <w:marTop w:val="0"/>
      <w:marBottom w:val="0"/>
      <w:divBdr>
        <w:top w:val="none" w:sz="0" w:space="0" w:color="auto"/>
        <w:left w:val="none" w:sz="0" w:space="0" w:color="auto"/>
        <w:bottom w:val="none" w:sz="0" w:space="0" w:color="auto"/>
        <w:right w:val="none" w:sz="0" w:space="0" w:color="auto"/>
      </w:divBdr>
    </w:div>
    <w:div w:id="958804604">
      <w:bodyDiv w:val="1"/>
      <w:marLeft w:val="0"/>
      <w:marRight w:val="0"/>
      <w:marTop w:val="0"/>
      <w:marBottom w:val="0"/>
      <w:divBdr>
        <w:top w:val="none" w:sz="0" w:space="0" w:color="auto"/>
        <w:left w:val="none" w:sz="0" w:space="0" w:color="auto"/>
        <w:bottom w:val="none" w:sz="0" w:space="0" w:color="auto"/>
        <w:right w:val="none" w:sz="0" w:space="0" w:color="auto"/>
      </w:divBdr>
    </w:div>
    <w:div w:id="1081756818">
      <w:bodyDiv w:val="1"/>
      <w:marLeft w:val="0"/>
      <w:marRight w:val="0"/>
      <w:marTop w:val="0"/>
      <w:marBottom w:val="0"/>
      <w:divBdr>
        <w:top w:val="none" w:sz="0" w:space="0" w:color="auto"/>
        <w:left w:val="none" w:sz="0" w:space="0" w:color="auto"/>
        <w:bottom w:val="none" w:sz="0" w:space="0" w:color="auto"/>
        <w:right w:val="none" w:sz="0" w:space="0" w:color="auto"/>
      </w:divBdr>
      <w:divsChild>
        <w:div w:id="995305905">
          <w:marLeft w:val="0"/>
          <w:marRight w:val="0"/>
          <w:marTop w:val="0"/>
          <w:marBottom w:val="0"/>
          <w:divBdr>
            <w:top w:val="none" w:sz="0" w:space="0" w:color="auto"/>
            <w:left w:val="none" w:sz="0" w:space="0" w:color="auto"/>
            <w:bottom w:val="none" w:sz="0" w:space="0" w:color="auto"/>
            <w:right w:val="none" w:sz="0" w:space="0" w:color="auto"/>
          </w:divBdr>
        </w:div>
        <w:div w:id="177044223">
          <w:marLeft w:val="0"/>
          <w:marRight w:val="0"/>
          <w:marTop w:val="75"/>
          <w:marBottom w:val="0"/>
          <w:divBdr>
            <w:top w:val="none" w:sz="0" w:space="0" w:color="auto"/>
            <w:left w:val="none" w:sz="0" w:space="0" w:color="auto"/>
            <w:bottom w:val="none" w:sz="0" w:space="0" w:color="auto"/>
            <w:right w:val="none" w:sz="0" w:space="0" w:color="auto"/>
          </w:divBdr>
        </w:div>
      </w:divsChild>
    </w:div>
    <w:div w:id="20794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linkedin.com/in/vmelachervu" TargetMode="External"/><Relationship Id="rId2" Type="http://schemas.openxmlformats.org/officeDocument/2006/relationships/hyperlink" Target="mailto:vmela23@iitk.ac.in" TargetMode="External"/><Relationship Id="rId1" Type="http://schemas.openxmlformats.org/officeDocument/2006/relationships/hyperlink" Target="mailto:vmelachervu@gmail.com"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linkedin.com/in/vmelachervu" TargetMode="External"/><Relationship Id="rId2" Type="http://schemas.openxmlformats.org/officeDocument/2006/relationships/hyperlink" Target="mailto:vmela23@iitk.ac.in" TargetMode="External"/><Relationship Id="rId1" Type="http://schemas.openxmlformats.org/officeDocument/2006/relationships/hyperlink" Target="mailto:vmelachervu@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ela\OneDrive\Documents\Custom%20Office%20Templates\Venkat%20-%20Personal%20V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10D32-9FD9-4236-AE51-9BFB9A823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Venkat - Personal V28</Template>
  <TotalTime>6963</TotalTime>
  <Pages>7</Pages>
  <Words>1108</Words>
  <Characters>12297</Characters>
  <Application>Microsoft Office Word</Application>
  <DocSecurity>0</DocSecurity>
  <Lines>102</Lines>
  <Paragraphs>26</Paragraphs>
  <ScaleCrop>false</ScaleCrop>
  <HeadingPairs>
    <vt:vector size="2" baseType="variant">
      <vt:variant>
        <vt:lpstr>Title</vt:lpstr>
      </vt:variant>
      <vt:variant>
        <vt:i4>1</vt:i4>
      </vt:variant>
    </vt:vector>
  </HeadingPairs>
  <TitlesOfParts>
    <vt:vector size="1" baseType="lpstr">
      <vt:lpstr>EE901-Assignment-4-Solution-23156022</vt:lpstr>
    </vt:vector>
  </TitlesOfParts>
  <Manager>Venkateswar Reddy Melachervu, Technology Executive</Manager>
  <Company>Brillium Technologies</Company>
  <LinksUpToDate>false</LinksUpToDate>
  <CharactersWithSpaces>13379</CharactersWithSpaces>
  <SharedDoc>false</SharedDoc>
  <HyperlinkBase>https://www.linkedin.com/vmelachervu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EE901-Assignment-4-Solution-23156022</dc:title>
  <dc:subject>EE901-Assignment-4-Solution-23156022</dc:subject>
  <dc:creator>Venkateswar Reddy Melachervu</dc:creator>
  <cp:keywords>"...dare to dream;care to win..."</cp:keywords>
  <dc:description>EE901-Assignment-4-Solution-23156022</dc:description>
  <cp:lastModifiedBy>Venkateswar Reddy Melachervu</cp:lastModifiedBy>
  <cp:revision>161</cp:revision>
  <cp:lastPrinted>2023-08-31T11:34:00Z</cp:lastPrinted>
  <dcterms:created xsi:type="dcterms:W3CDTF">2023-08-17T12:29:00Z</dcterms:created>
  <dcterms:modified xsi:type="dcterms:W3CDTF">2023-08-31T11:34:00Z</dcterms:modified>
  <cp:category>EE901-Assignment-4-Solution-23156022</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TC060873961033</vt:lpwstr>
  </property>
  <property fmtid="{D5CDD505-2E9C-101B-9397-08002B2CF9AE}" pid="3" name="GrammarlyDocumentId">
    <vt:lpwstr>e557a99d91e04aff5ee7a5d6ff38e8b4e276a0d4053a1e1b645bd147f4807e35</vt:lpwstr>
  </property>
</Properties>
</file>