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C0655" w14:textId="7171BA78" w:rsidR="003E2E51" w:rsidRPr="003E2E51" w:rsidRDefault="000C5BFE" w:rsidP="003E2E51"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Quiz-3 – 24</w:t>
      </w:r>
      <w:r w:rsidRPr="000C5BFE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Feb 2023 – Multivariate Gaussian Covariance</w:t>
      </w:r>
    </w:p>
    <w:p w14:paraId="75F4427E" w14:textId="242C0404" w:rsidR="00C31970" w:rsidRPr="00C31970" w:rsidRDefault="00C31970" w:rsidP="00EA685F">
      <w:pPr>
        <w:spacing w:line="240" w:lineRule="auto"/>
        <w:jc w:val="left"/>
      </w:pPr>
      <w:r w:rsidRPr="00C31970">
        <w:t>---------------------------------------------------------------------</w:t>
      </w:r>
    </w:p>
    <w:p w14:paraId="123E1A9A" w14:textId="1F28A951" w:rsidR="00EA685F" w:rsidRPr="00AA1A4A" w:rsidRDefault="00EA685F" w:rsidP="00EA685F">
      <w:pPr>
        <w:spacing w:line="240" w:lineRule="auto"/>
        <w:jc w:val="left"/>
        <w:rPr>
          <w:b/>
          <w:bCs/>
        </w:rPr>
      </w:pPr>
      <w:r w:rsidRPr="00AA1A4A">
        <w:rPr>
          <w:b/>
          <w:bCs/>
        </w:rPr>
        <w:t>eMasters in Communication Systems, IITK</w:t>
      </w:r>
    </w:p>
    <w:p w14:paraId="5E8D6169" w14:textId="459373E6" w:rsidR="00EA685F" w:rsidRPr="007E324F" w:rsidRDefault="00EA685F" w:rsidP="00EA685F">
      <w:pPr>
        <w:spacing w:line="240" w:lineRule="auto"/>
        <w:jc w:val="left"/>
        <w:rPr>
          <w:b/>
          <w:bCs/>
        </w:rPr>
      </w:pPr>
      <w:r w:rsidRPr="007E324F">
        <w:rPr>
          <w:b/>
          <w:bCs/>
        </w:rPr>
        <w:t>EE90</w:t>
      </w:r>
      <w:r w:rsidR="00EC2ADB">
        <w:rPr>
          <w:b/>
          <w:bCs/>
        </w:rPr>
        <w:t>2</w:t>
      </w:r>
      <w:r w:rsidRPr="007E324F">
        <w:rPr>
          <w:b/>
          <w:bCs/>
        </w:rPr>
        <w:t xml:space="preserve">: </w:t>
      </w:r>
      <w:r w:rsidR="00EC2ADB">
        <w:rPr>
          <w:b/>
          <w:bCs/>
        </w:rPr>
        <w:t>Advanced ML Techniques for Wireless Technology</w:t>
      </w:r>
    </w:p>
    <w:p w14:paraId="4C5A8CEA" w14:textId="54B36548" w:rsidR="00EA685F" w:rsidRPr="00AA1A4A" w:rsidRDefault="00EA685F" w:rsidP="00EA685F">
      <w:pPr>
        <w:spacing w:line="240" w:lineRule="auto"/>
        <w:jc w:val="left"/>
      </w:pPr>
      <w:r w:rsidRPr="00AA1A4A">
        <w:t xml:space="preserve">Student </w:t>
      </w:r>
      <w:r w:rsidR="00A82DF1" w:rsidRPr="00AA1A4A">
        <w:t>Name:</w:t>
      </w:r>
      <w:r w:rsidRPr="00AA1A4A">
        <w:t xml:space="preserve"> Venkateswar Reddy Melachervu</w:t>
      </w:r>
    </w:p>
    <w:p w14:paraId="6C0CAD9C" w14:textId="24E6702B" w:rsidR="00EA685F" w:rsidRPr="00AA1A4A" w:rsidRDefault="00EA685F" w:rsidP="00EA685F">
      <w:pPr>
        <w:spacing w:line="240" w:lineRule="auto"/>
        <w:jc w:val="left"/>
      </w:pPr>
      <w:r w:rsidRPr="00AA1A4A">
        <w:t>Roll No: 23156022</w:t>
      </w:r>
    </w:p>
    <w:p w14:paraId="197A8C63" w14:textId="77777777" w:rsidR="00C31970" w:rsidRDefault="00C31970" w:rsidP="00C31970">
      <w:pPr>
        <w:spacing w:line="240" w:lineRule="auto"/>
        <w:jc w:val="left"/>
      </w:pPr>
      <w:r w:rsidRPr="00C31970">
        <w:t>---------------------------------------------------------------------</w:t>
      </w:r>
    </w:p>
    <w:p w14:paraId="0F244B6E" w14:textId="77777777" w:rsidR="00AA1A4A" w:rsidRDefault="00AA1A4A" w:rsidP="006D37B8">
      <w:pPr>
        <w:spacing w:line="240" w:lineRule="auto"/>
        <w:jc w:val="left"/>
        <w:rPr>
          <w:b/>
          <w:bCs/>
        </w:rPr>
      </w:pPr>
    </w:p>
    <w:p w14:paraId="77D877D2" w14:textId="77777777" w:rsidR="00C02E03" w:rsidRDefault="005E3297" w:rsidP="004C4000">
      <w:pPr>
        <w:spacing w:line="240" w:lineRule="auto"/>
        <w:jc w:val="left"/>
        <w:rPr>
          <w:b/>
          <w:bCs/>
        </w:rPr>
      </w:pPr>
      <w:r>
        <w:rPr>
          <w:b/>
          <w:bCs/>
        </w:rPr>
        <w:t>Question:</w:t>
      </w:r>
      <w:r w:rsidR="00A82DF1">
        <w:rPr>
          <w:b/>
          <w:bCs/>
        </w:rPr>
        <w:t xml:space="preserve"> </w:t>
      </w:r>
    </w:p>
    <w:p w14:paraId="4E52EF24" w14:textId="6745D32A" w:rsidR="002A7F81" w:rsidRDefault="0016702D" w:rsidP="006D37B8">
      <w:pPr>
        <w:spacing w:line="240" w:lineRule="auto"/>
        <w:jc w:val="left"/>
      </w:pPr>
      <w:r>
        <w:t xml:space="preserve">What is the </w:t>
      </w:r>
      <w:proofErr w:type="gramStart"/>
      <w:r>
        <w:t>mean</w:t>
      </w:r>
      <w:proofErr w:type="gramEnd"/>
      <w:r>
        <w:t xml:space="preserve"> and covariance matrix of multivariate Gaussian</w:t>
      </w:r>
      <w:r w:rsidR="002A13E7">
        <w:t xml:space="preserve"> RV?</w:t>
      </w:r>
    </w:p>
    <w:p w14:paraId="41B73433" w14:textId="1E7A8BA9" w:rsidR="00A82DF1" w:rsidRDefault="002A7F81" w:rsidP="006D37B8">
      <w:pPr>
        <w:spacing w:line="240" w:lineRule="auto"/>
        <w:jc w:val="left"/>
        <w:rPr>
          <w:b/>
          <w:bCs/>
        </w:rPr>
      </w:pPr>
      <w:r w:rsidRPr="002A7F81">
        <w:rPr>
          <w:b/>
          <w:bCs/>
        </w:rPr>
        <w:t>Solution</w:t>
      </w:r>
      <w:r>
        <w:rPr>
          <w:b/>
          <w:bCs/>
        </w:rPr>
        <w:t>:</w:t>
      </w:r>
    </w:p>
    <w:p w14:paraId="428D09F2" w14:textId="1312C189" w:rsidR="00E84EF1" w:rsidRDefault="002A13E7" w:rsidP="002A13E7">
      <w:pPr>
        <w:spacing w:line="240" w:lineRule="auto"/>
        <w:jc w:val="left"/>
      </w:pPr>
      <w:r>
        <w:t xml:space="preserve">Let’s consider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 a multivariate Gaussian RV.</w:t>
      </w:r>
    </w:p>
    <w:p w14:paraId="3943367A" w14:textId="723C315F" w:rsidR="002A13E7" w:rsidRPr="00167FD9" w:rsidRDefault="00167FD9" w:rsidP="002A13E7">
      <w:pPr>
        <w:spacing w:line="240" w:lineRule="auto"/>
        <w:jc w:val="left"/>
        <w:rPr>
          <w:b/>
          <w:bCs/>
        </w:rPr>
      </w:pPr>
      <w:r>
        <w:t xml:space="preserve">The mean/expected value of this GRV = </w:t>
      </w: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</m:acc>
      </m:oMath>
    </w:p>
    <w:p w14:paraId="5B6C382F" w14:textId="3D38A4CD" w:rsidR="00251771" w:rsidRPr="00627111" w:rsidRDefault="00251771" w:rsidP="002A13E7">
      <w:pPr>
        <w:spacing w:line="240" w:lineRule="auto"/>
        <w:jc w:val="left"/>
        <w:rPr>
          <w:b/>
          <w:bCs/>
        </w:rPr>
      </w:pPr>
      <w:r>
        <w:t xml:space="preserve">Covariance of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, Cov(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)=E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14:paraId="377B41E6" w14:textId="77777777" w:rsidR="00B84102" w:rsidRPr="00B84102" w:rsidRDefault="00C72F39" w:rsidP="001D1B4A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d>
        </m:oMath>
      </m:oMathPara>
    </w:p>
    <w:p w14:paraId="5BFB4505" w14:textId="7AABD711" w:rsidR="00627111" w:rsidRPr="0042433E" w:rsidRDefault="0042433E" w:rsidP="001D1B4A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=&gt;E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05B6E179" w14:textId="45050B7B" w:rsidR="005F0ED8" w:rsidRPr="00B73E5A" w:rsidRDefault="005F0ED8" w:rsidP="005F0ED8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=&gt;E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-E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-E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+E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6B74077D" w14:textId="7C0D77B4" w:rsidR="00A4024C" w:rsidRPr="00FD669D" w:rsidRDefault="001726CA" w:rsidP="005F0ED8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-E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-E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+E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.E{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}</m:t>
          </m:r>
        </m:oMath>
      </m:oMathPara>
    </w:p>
    <w:p w14:paraId="6FC50622" w14:textId="77777777" w:rsidR="00323366" w:rsidRDefault="00323366" w:rsidP="001726CA"/>
    <w:p w14:paraId="046EE69D" w14:textId="673C2E44" w:rsidR="001726CA" w:rsidRPr="001726CA" w:rsidRDefault="001726CA" w:rsidP="001726CA">
      <w:r>
        <w:t>We know</w:t>
      </w:r>
      <w:r w:rsidR="00E25A17">
        <w:t>:</w:t>
      </w:r>
      <w:r>
        <w:t xml:space="preserve"> </w:t>
      </w:r>
    </w:p>
    <w:p w14:paraId="739302EA" w14:textId="77777777" w:rsidR="00134B8C" w:rsidRDefault="001726CA" w:rsidP="00134B8C">
      <w:pPr>
        <w:pStyle w:val="ListParagraph"/>
      </w:pP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</w:p>
    <w:p w14:paraId="3E31D610" w14:textId="77777777" w:rsidR="00134B8C" w:rsidRPr="00134B8C" w:rsidRDefault="001726CA" w:rsidP="001726CA">
      <w:pPr>
        <w:pStyle w:val="ListParagraph"/>
      </w:pP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E3D24DC" w14:textId="77777777" w:rsidR="00134B8C" w:rsidRDefault="001726CA" w:rsidP="001726CA">
      <w:pPr>
        <w:pStyle w:val="ListParagraph"/>
      </w:pP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="00134B8C">
        <w:t xml:space="preserve"> - </w:t>
      </w:r>
      <w:r>
        <w:t>Mean is constant and hence expected value of the mean vector is the mean vector itself</w:t>
      </w:r>
    </w:p>
    <w:p w14:paraId="6D910682" w14:textId="24F6E1B2" w:rsidR="001726CA" w:rsidRDefault="001726CA" w:rsidP="001726CA">
      <w:pPr>
        <w:pStyle w:val="ListParagraph"/>
      </w:pP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- Mean is constant hence expected value of the transpose of the mean vector is also the transpose of the mean vector</w:t>
      </w:r>
    </w:p>
    <w:p w14:paraId="4ECF6514" w14:textId="77777777" w:rsidR="00323366" w:rsidRDefault="00323366" w:rsidP="001726CA"/>
    <w:p w14:paraId="6FB39220" w14:textId="1E5E6FCE" w:rsidR="001726CA" w:rsidRDefault="001726CA" w:rsidP="001726CA">
      <w:r>
        <w:t>I recollect</w:t>
      </w:r>
      <w:r w:rsidR="00323366">
        <w:t xml:space="preserve">, </w:t>
      </w:r>
      <w:r>
        <w:t>now</w:t>
      </w:r>
      <w:r w:rsidR="00323366">
        <w:t xml:space="preserve">, </w:t>
      </w:r>
      <w:r>
        <w:t xml:space="preserve">that this was derived/addressed in one of </w:t>
      </w:r>
      <w:proofErr w:type="spellStart"/>
      <w:proofErr w:type="gramStart"/>
      <w:r>
        <w:t>prof.Aditya</w:t>
      </w:r>
      <w:proofErr w:type="spellEnd"/>
      <w:proofErr w:type="gramEnd"/>
      <w:r>
        <w:t xml:space="preserve"> sir’s classes last quarter</w:t>
      </w:r>
      <w:r w:rsidR="00323366">
        <w:t>.</w:t>
      </w:r>
    </w:p>
    <w:p w14:paraId="3316A307" w14:textId="77777777" w:rsidR="00323366" w:rsidRDefault="00323366" w:rsidP="001726CA"/>
    <w:p w14:paraId="1B3F9D61" w14:textId="528CB5E1" w:rsidR="00046C41" w:rsidRPr="00046C41" w:rsidRDefault="00046C41" w:rsidP="0002537B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∴Cov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396F563" w14:textId="7B7BDD39" w:rsidR="00323366" w:rsidRPr="00323366" w:rsidRDefault="0035090C" w:rsidP="001726C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μ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μ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sup>
          </m:sSup>
        </m:oMath>
      </m:oMathPara>
    </w:p>
    <w:p w14:paraId="6481B7BF" w14:textId="059D00B3" w:rsidR="0042433E" w:rsidRPr="0042433E" w:rsidRDefault="0042433E" w:rsidP="001D1B4A"/>
    <w:p w14:paraId="58EA363C" w14:textId="77777777" w:rsidR="00C11A98" w:rsidRPr="006338FF" w:rsidRDefault="00C11A98" w:rsidP="00353998">
      <w:pPr>
        <w:spacing w:line="240" w:lineRule="auto"/>
        <w:ind w:firstLine="720"/>
        <w:jc w:val="left"/>
        <w:rPr>
          <w:b/>
          <w:bCs/>
        </w:rPr>
      </w:pPr>
    </w:p>
    <w:p w14:paraId="6C701D4A" w14:textId="04E9EED5" w:rsidR="00AA1A4A" w:rsidRPr="00E84EF1" w:rsidRDefault="00031260" w:rsidP="00E84EF1">
      <w:pPr>
        <w:spacing w:line="240" w:lineRule="auto"/>
        <w:jc w:val="center"/>
        <w:rPr>
          <w:sz w:val="18"/>
          <w:szCs w:val="18"/>
        </w:rPr>
      </w:pPr>
      <w:r w:rsidRPr="00E84EF1">
        <w:rPr>
          <w:sz w:val="18"/>
          <w:szCs w:val="18"/>
        </w:rPr>
        <w:t>----------</w:t>
      </w:r>
      <w:r>
        <w:rPr>
          <w:sz w:val="18"/>
          <w:szCs w:val="18"/>
        </w:rPr>
        <w:t>---------------</w:t>
      </w:r>
      <w:r w:rsidRPr="00E84EF1">
        <w:rPr>
          <w:sz w:val="18"/>
          <w:szCs w:val="18"/>
        </w:rPr>
        <w:t>--------------------------</w:t>
      </w:r>
      <w:r>
        <w:rPr>
          <w:sz w:val="18"/>
          <w:szCs w:val="18"/>
        </w:rPr>
        <w:t xml:space="preserve"> </w:t>
      </w:r>
      <w:r w:rsidR="00AA1A4A" w:rsidRPr="00E84EF1">
        <w:rPr>
          <w:sz w:val="18"/>
          <w:szCs w:val="18"/>
        </w:rPr>
        <w:t>End of the Document -----------</w:t>
      </w:r>
      <w:r w:rsidR="00E84EF1">
        <w:rPr>
          <w:sz w:val="18"/>
          <w:szCs w:val="18"/>
        </w:rPr>
        <w:t>---------------</w:t>
      </w:r>
      <w:r w:rsidR="00AA1A4A" w:rsidRPr="00E84EF1">
        <w:rPr>
          <w:sz w:val="18"/>
          <w:szCs w:val="18"/>
        </w:rPr>
        <w:t>--------------------------</w:t>
      </w:r>
    </w:p>
    <w:sectPr w:rsidR="00AA1A4A" w:rsidRPr="00E84EF1" w:rsidSect="001770C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276" w:right="850" w:bottom="851" w:left="993" w:header="142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C6425" w14:textId="77777777" w:rsidR="001770C0" w:rsidRDefault="001770C0" w:rsidP="00D72336">
      <w:r>
        <w:separator/>
      </w:r>
    </w:p>
  </w:endnote>
  <w:endnote w:type="continuationSeparator" w:id="0">
    <w:p w14:paraId="38A5CFFB" w14:textId="77777777" w:rsidR="001770C0" w:rsidRDefault="001770C0" w:rsidP="00D7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aford">
    <w:altName w:val="Calibri"/>
    <w:charset w:val="00"/>
    <w:family w:val="auto"/>
    <w:pitch w:val="variable"/>
    <w:sig w:usb0="80000003" w:usb1="00000001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Light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D00D9" w14:textId="77777777" w:rsidR="00142D3A" w:rsidRPr="00304801" w:rsidRDefault="00142D3A" w:rsidP="00142D3A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5C6671AF" wp14:editId="5F93E137">
              <wp:simplePos x="0" y="0"/>
              <wp:positionH relativeFrom="column">
                <wp:posOffset>6644005</wp:posOffset>
              </wp:positionH>
              <wp:positionV relativeFrom="paragraph">
                <wp:posOffset>-3712845</wp:posOffset>
              </wp:positionV>
              <wp:extent cx="298450" cy="4153535"/>
              <wp:effectExtent l="0" t="0" r="6350" b="0"/>
              <wp:wrapNone/>
              <wp:docPr id="895053109" name="Group 895053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066429483" name="Group 1066429483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3406314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12014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538090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680097024" name="Rectangle 16800970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B6117" w14:textId="77777777" w:rsidR="00142D3A" w:rsidRPr="00465A79" w:rsidRDefault="00142D3A" w:rsidP="00142D3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proofErr w:type="gramStart"/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</w:t>
                            </w:r>
                            <w:proofErr w:type="gramEnd"/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6671AF" id="Group 895053109" o:spid="_x0000_s1028" style="position:absolute;left:0;text-align:left;margin-left:523.15pt;margin-top:-292.35pt;width:23.5pt;height:327.05pt;z-index:251697152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">
              <v:group id="Group 1066429483" o:spid="_x0000_s1029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30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" adj="7304" fillcolor="#e36c0a [2409]" stroked="f" strokecolor="white [3212]"/>
                <v:shape id="AutoShape 9" o:spid="_x0000_s1031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" adj="7304" fillcolor="#e36c0a [2409]" stroked="f"/>
                <v:shape id="AutoShape 10" o:spid="_x0000_s1032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" adj="7304" fillcolor="#e36c0a [2409]" stroked="f" strokecolor="white [3212]"/>
              </v:group>
              <v:rect id="Rectangle 1680097024" o:spid="_x0000_s1033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" filled="f" stroked="f">
                <v:textbox style="layout-flow:vertical;mso-layout-flow-alt:bottom-to-top;mso-fit-shape-to-text:t">
                  <w:txbxContent>
                    <w:p w14:paraId="28EB6117" w14:textId="77777777" w:rsidR="00142D3A" w:rsidRPr="00465A79" w:rsidRDefault="00142D3A" w:rsidP="00142D3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proofErr w:type="gramStart"/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</w:t>
                      </w:r>
                      <w:proofErr w:type="gramEnd"/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612A51B" wp14:editId="5454D24D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601463358" name="Straight Connector 601463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153F012" id="Straight Connector 601463358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Pr="00304801">
      <w:rPr>
        <w:rFonts w:cs="Estrangelo Edessa"/>
        <w:color w:val="E36C0A" w:themeColor="accent6" w:themeShade="BF"/>
        <w:sz w:val="14"/>
        <w:szCs w:val="14"/>
      </w:rPr>
      <w:t>C-501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Salarpuria Serenity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5</w:t>
    </w:r>
    <w:r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Sector 7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HSR Layout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Bengaluru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Karnataka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PIN 560102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India</w:t>
    </w:r>
  </w:p>
  <w:p w14:paraId="73764053" w14:textId="4251097F" w:rsidR="00142D3A" w:rsidRPr="00304801" w:rsidRDefault="00303CA5" w:rsidP="00303CA5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 w:rsidRPr="00304801">
      <w:rPr>
        <w:rFonts w:cs="Estrangelo Edessa"/>
        <w:color w:val="00B050"/>
        <w:sz w:val="14"/>
        <w:szCs w:val="14"/>
      </w:rPr>
      <w:t xml:space="preserve">Mobile: </w:t>
    </w:r>
    <w:r>
      <w:rPr>
        <w:rFonts w:cs="Estrangelo Edessa"/>
        <w:color w:val="00B050"/>
        <w:sz w:val="14"/>
        <w:szCs w:val="14"/>
      </w:rPr>
      <w:t xml:space="preserve">+91 </w:t>
    </w:r>
    <w:r w:rsidRPr="00304801">
      <w:rPr>
        <w:rFonts w:cs="Estrangelo Edessa"/>
        <w:color w:val="00B050"/>
        <w:sz w:val="14"/>
        <w:szCs w:val="14"/>
      </w:rPr>
      <w:t>97012 22130</w:t>
    </w:r>
    <w:r>
      <w:rPr>
        <w:rFonts w:cs="Estrangelo Edessa"/>
        <w:color w:val="00B050"/>
        <w:sz w:val="14"/>
        <w:szCs w:val="14"/>
      </w:rPr>
      <w:t xml:space="preserve">, </w:t>
    </w:r>
    <w:r w:rsidRPr="00304801">
      <w:rPr>
        <w:rFonts w:cs="Estrangelo Edessa"/>
        <w:color w:val="00B050"/>
        <w:sz w:val="14"/>
        <w:szCs w:val="14"/>
      </w:rPr>
      <w:t xml:space="preserve"> Email: </w:t>
    </w:r>
    <w:hyperlink r:id="rId1" w:history="1">
      <w:r w:rsidRPr="00642576">
        <w:rPr>
          <w:rStyle w:val="Hyperlink"/>
          <w:rFonts w:cs="Estrangelo Edessa"/>
          <w:sz w:val="14"/>
          <w:szCs w:val="14"/>
        </w:rPr>
        <w:t>vmelachervu@gmail.com</w:t>
      </w:r>
    </w:hyperlink>
    <w:r>
      <w:rPr>
        <w:rFonts w:cs="Estrangelo Edessa"/>
        <w:color w:val="00B050"/>
        <w:sz w:val="14"/>
        <w:szCs w:val="14"/>
      </w:rPr>
      <w:t xml:space="preserve">, </w:t>
    </w:r>
    <w:hyperlink r:id="rId2" w:history="1">
      <w:r w:rsidRPr="00642576">
        <w:rPr>
          <w:rStyle w:val="Hyperlink"/>
          <w:rFonts w:cs="Estrangelo Edessa"/>
          <w:sz w:val="14"/>
          <w:szCs w:val="14"/>
        </w:rPr>
        <w:t>vmela23@iitk.ac.in</w:t>
      </w:r>
    </w:hyperlink>
    <w:r>
      <w:rPr>
        <w:rFonts w:cs="Estrangelo Edessa"/>
        <w:color w:val="00B050"/>
        <w:sz w:val="14"/>
        <w:szCs w:val="14"/>
      </w:rPr>
      <w:t xml:space="preserve">, Website: </w:t>
    </w:r>
    <w:hyperlink r:id="rId3" w:history="1">
      <w:r w:rsidRPr="00642576">
        <w:rPr>
          <w:rStyle w:val="Hyperlink"/>
          <w:rFonts w:cs="Estrangelo Edessa"/>
          <w:sz w:val="14"/>
          <w:szCs w:val="14"/>
        </w:rPr>
        <w:t>www.linkedin.com/in/vmelachervu</w:t>
      </w:r>
    </w:hyperlink>
  </w:p>
  <w:p w14:paraId="1A8E928A" w14:textId="77777777" w:rsidR="00142D3A" w:rsidRDefault="00E82DBC" w:rsidP="00142D3A">
    <w:pPr>
      <w:pStyle w:val="BodyText"/>
      <w:spacing w:after="0" w:line="20" w:lineRule="atLeast"/>
      <w:jc w:val="center"/>
      <w:rPr>
        <w:rFonts w:cs="Estrangelo Edessa"/>
        <w:sz w:val="10"/>
        <w:szCs w:val="10"/>
      </w:rPr>
    </w:pPr>
    <w:r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514B77A" wp14:editId="16CFA58E">
              <wp:simplePos x="0" y="0"/>
              <wp:positionH relativeFrom="column">
                <wp:posOffset>5471160</wp:posOffset>
              </wp:positionH>
              <wp:positionV relativeFrom="paragraph">
                <wp:posOffset>22860</wp:posOffset>
              </wp:positionV>
              <wp:extent cx="1059180" cy="251460"/>
              <wp:effectExtent l="0" t="0" r="0" b="0"/>
              <wp:wrapNone/>
              <wp:docPr id="19220342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918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644680" w14:textId="77777777" w:rsidR="00E82DBC" w:rsidRPr="00E82DBC" w:rsidRDefault="00E82DBC" w:rsidP="00E82DB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14B7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0;text-align:left;margin-left:430.8pt;margin-top:1.8pt;width:83.4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5MGgIAADM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" filled="f" stroked="f" strokeweight=".5pt">
              <v:textbox>
                <w:txbxContent>
                  <w:p w14:paraId="1D644680" w14:textId="77777777" w:rsidR="00E82DBC" w:rsidRPr="00E82DBC" w:rsidRDefault="00E82DBC" w:rsidP="00E82DBC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E82DBC">
                      <w:rPr>
                        <w:sz w:val="16"/>
                        <w:szCs w:val="16"/>
                      </w:rPr>
                      <w:t xml:space="preserve">Page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  <w:r w:rsidRPr="00E82DBC">
                      <w:rPr>
                        <w:sz w:val="16"/>
                        <w:szCs w:val="16"/>
                      </w:rPr>
                      <w:t xml:space="preserve"> of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986F34" w14:textId="73A95FB8" w:rsidR="00714DBB" w:rsidRPr="00142D3A" w:rsidRDefault="00142D3A" w:rsidP="00142D3A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 Venkateswar Reddy Melachervu 2009-202</w:t>
    </w:r>
    <w:r w:rsidR="004542BF">
      <w:rPr>
        <w:rFonts w:cs="Estrangelo Edessa"/>
        <w:sz w:val="10"/>
        <w:szCs w:val="10"/>
      </w:rPr>
      <w:t>4</w:t>
    </w:r>
    <w:r w:rsidRPr="00304801">
      <w:rPr>
        <w:rFonts w:cs="Estrangelo Edessa"/>
        <w:sz w:val="10"/>
        <w:szCs w:val="10"/>
      </w:rPr>
      <w:t>. All rights reserved.</w:t>
    </w:r>
    <w:r w:rsidR="00457536" w:rsidRPr="003632EA">
      <w:rPr>
        <w:rFonts w:cs="Estrangelo Edessa"/>
        <w:noProof/>
        <w:color w:val="E36C0A" w:themeColor="accent6" w:themeShade="BF"/>
        <w:sz w:val="18"/>
        <w:lang w:val="en-IN" w:eastAsia="en-IN" w:bidi="hi-IN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370EF115" wp14:editId="53438AD2">
              <wp:simplePos x="0" y="0"/>
              <wp:positionH relativeFrom="rightMargin">
                <wp:posOffset>417195</wp:posOffset>
              </wp:positionH>
              <wp:positionV relativeFrom="margin">
                <wp:posOffset>5868035</wp:posOffset>
              </wp:positionV>
              <wp:extent cx="343535" cy="3426460"/>
              <wp:effectExtent l="0" t="0" r="0" b="2540"/>
              <wp:wrapNone/>
              <wp:docPr id="61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3426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4ABB8" w14:textId="77777777" w:rsidR="00457536" w:rsidRPr="00B06C23" w:rsidRDefault="00457536" w:rsidP="00457536">
                          <w:pPr>
                            <w:rPr>
                              <w:rFonts w:ascii="Estrangelo Edessa" w:hAnsi="Estrangelo Edessa" w:cs="Estrangelo Edessa"/>
                              <w:b/>
                              <w:color w:val="1116E9"/>
                              <w:spacing w:val="60"/>
                            </w:rPr>
                          </w:pPr>
                          <w:proofErr w:type="gramStart"/>
                          <w:r w:rsidRPr="00B06C23">
                            <w:rPr>
                              <w:rFonts w:ascii="Estrangelo Edessa" w:hAnsi="Estrangelo Edessa" w:cs="Estrangelo Edessa"/>
                              <w:color w:val="1116E9"/>
                              <w:spacing w:val="60"/>
                            </w:rPr>
                            <w:t>©”…</w:t>
                          </w:r>
                          <w:proofErr w:type="gramEnd"/>
                          <w:r w:rsidRPr="00B06C23">
                            <w:rPr>
                              <w:rFonts w:ascii="Estrangelo Edessa" w:hAnsi="Estrangelo Edessa" w:cs="Estrangelo Edessa"/>
                              <w:color w:val="1116E9"/>
                              <w:spacing w:val="60"/>
                            </w:rPr>
                            <w:t>dare to dream; care to win…”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0EF115" id="Rectangle 61" o:spid="_x0000_s1035" style="position:absolute;left:0;text-align:left;margin-left:32.85pt;margin-top:462.05pt;width:27.05pt;height:269.8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" o:allowincell="f" filled="f" stroked="f">
              <v:textbox style="layout-flow:vertical;mso-layout-flow-alt:bottom-to-top;mso-fit-shape-to-text:t">
                <w:txbxContent>
                  <w:p w14:paraId="07F4ABB8" w14:textId="77777777" w:rsidR="00457536" w:rsidRPr="00B06C23" w:rsidRDefault="00457536" w:rsidP="00457536">
                    <w:pPr>
                      <w:rPr>
                        <w:rFonts w:ascii="Estrangelo Edessa" w:hAnsi="Estrangelo Edessa" w:cs="Estrangelo Edessa"/>
                        <w:b/>
                        <w:color w:val="1116E9"/>
                        <w:spacing w:val="60"/>
                      </w:rPr>
                    </w:pPr>
                    <w:proofErr w:type="gramStart"/>
                    <w:r w:rsidRPr="00B06C23">
                      <w:rPr>
                        <w:rFonts w:ascii="Estrangelo Edessa" w:hAnsi="Estrangelo Edessa" w:cs="Estrangelo Edessa"/>
                        <w:color w:val="1116E9"/>
                        <w:spacing w:val="60"/>
                      </w:rPr>
                      <w:t>©”…</w:t>
                    </w:r>
                    <w:proofErr w:type="gramEnd"/>
                    <w:r w:rsidRPr="00B06C23">
                      <w:rPr>
                        <w:rFonts w:ascii="Estrangelo Edessa" w:hAnsi="Estrangelo Edessa" w:cs="Estrangelo Edessa"/>
                        <w:color w:val="1116E9"/>
                        <w:spacing w:val="60"/>
                      </w:rPr>
                      <w:t>dare to dream; care to win…”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0A219" w14:textId="77777777" w:rsidR="003A4B64" w:rsidRPr="00304801" w:rsidRDefault="00142D3A" w:rsidP="003A4B64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490BCA" wp14:editId="54CFF0CF">
              <wp:simplePos x="0" y="0"/>
              <wp:positionH relativeFrom="column">
                <wp:posOffset>6651625</wp:posOffset>
              </wp:positionH>
              <wp:positionV relativeFrom="paragraph">
                <wp:posOffset>-3705225</wp:posOffset>
              </wp:positionV>
              <wp:extent cx="298450" cy="4153535"/>
              <wp:effectExtent l="0" t="0" r="635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5" name="Group 15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1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C43C0" w14:textId="77777777" w:rsidR="0058172A" w:rsidRPr="00465A79" w:rsidRDefault="0058172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proofErr w:type="gramStart"/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</w:t>
                            </w:r>
                            <w:proofErr w:type="gramEnd"/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490BCA" id="Group 4" o:spid="_x0000_s1038" style="position:absolute;left:0;text-align:left;margin-left:523.75pt;margin-top:-291.75pt;width:23.5pt;height:327.05pt;z-index:251665408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">
              <v:group id="Group 15" o:spid="_x0000_s1039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FinwQAAANsAAAAPAAAAZHJzL2Rvd25yZXYueG1sRE9NawIx&#10;EL0X/A9hCr0UzVqw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LqAWKfBAAAA2wAAAA8AAAAA&#10;AAAAAAAAAAAABwIAAGRycy9kb3ducmV2LnhtbFBLBQYAAAAAAwADALcAAAD1Ag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40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" adj="7304" fillcolor="#e36c0a [2409]" stroked="f" strokecolor="white [3212]"/>
                <v:shape id="AutoShape 9" o:spid="_x0000_s1041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" adj="7304" fillcolor="#e36c0a [2409]" stroked="f"/>
                <v:shape id="AutoShape 10" o:spid="_x0000_s1042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" adj="7304" fillcolor="#e36c0a [2409]" stroked="f" strokecolor="white [3212]"/>
              </v:group>
              <v:rect id="Rectangle 20" o:spid="_x0000_s1043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" filled="f" stroked="f">
                <v:textbox style="layout-flow:vertical;mso-layout-flow-alt:bottom-to-top;mso-fit-shape-to-text:t">
                  <w:txbxContent>
                    <w:p w14:paraId="196C43C0" w14:textId="77777777" w:rsidR="0058172A" w:rsidRPr="00465A79" w:rsidRDefault="0058172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proofErr w:type="gramStart"/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</w:t>
                      </w:r>
                      <w:proofErr w:type="gramEnd"/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="00D2639D"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767BBA7" wp14:editId="1196DEF2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5D01C8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="008E4E4F" w:rsidRPr="00304801">
      <w:rPr>
        <w:rFonts w:cs="Estrangelo Edessa"/>
        <w:color w:val="E36C0A" w:themeColor="accent6" w:themeShade="BF"/>
        <w:sz w:val="14"/>
        <w:szCs w:val="14"/>
      </w:rPr>
      <w:t>C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-501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Salarpuria Serenity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5</w:t>
    </w:r>
    <w:r w:rsidR="003A4B64"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Sector 7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HSR Layout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Bengaluru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Karnataka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PIN 560102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India</w:t>
    </w:r>
  </w:p>
  <w:p w14:paraId="053768E2" w14:textId="5503191A" w:rsidR="003A4B64" w:rsidRPr="00304801" w:rsidRDefault="00E82DBC" w:rsidP="003A4B64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3F3A541" wp14:editId="1517A96C">
              <wp:simplePos x="0" y="0"/>
              <wp:positionH relativeFrom="column">
                <wp:posOffset>5457825</wp:posOffset>
              </wp:positionH>
              <wp:positionV relativeFrom="paragraph">
                <wp:posOffset>81280</wp:posOffset>
              </wp:positionV>
              <wp:extent cx="1059180" cy="251460"/>
              <wp:effectExtent l="0" t="0" r="0" b="0"/>
              <wp:wrapNone/>
              <wp:docPr id="207194460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918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B69132" w14:textId="77777777" w:rsidR="00E82DBC" w:rsidRPr="00E82DBC" w:rsidRDefault="00E82DBC" w:rsidP="00E82DB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F3A541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429.75pt;margin-top:6.4pt;width:83.4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" filled="f" stroked="f" strokeweight=".5pt">
              <v:textbox>
                <w:txbxContent>
                  <w:p w14:paraId="01B69132" w14:textId="77777777" w:rsidR="00E82DBC" w:rsidRPr="00E82DBC" w:rsidRDefault="00E82DBC" w:rsidP="00E82DBC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E82DBC">
                      <w:rPr>
                        <w:sz w:val="16"/>
                        <w:szCs w:val="16"/>
                      </w:rPr>
                      <w:t xml:space="preserve">Page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  <w:r w:rsidRPr="00E82DBC">
                      <w:rPr>
                        <w:sz w:val="16"/>
                        <w:szCs w:val="16"/>
                      </w:rPr>
                      <w:t xml:space="preserve"> of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A4B64" w:rsidRPr="00304801">
      <w:rPr>
        <w:rFonts w:cs="Estrangelo Edessa"/>
        <w:color w:val="00B050"/>
        <w:sz w:val="14"/>
        <w:szCs w:val="14"/>
      </w:rPr>
      <w:t xml:space="preserve">Mobile: </w:t>
    </w:r>
    <w:r w:rsidR="003A4B64">
      <w:rPr>
        <w:rFonts w:cs="Estrangelo Edessa"/>
        <w:color w:val="00B050"/>
        <w:sz w:val="14"/>
        <w:szCs w:val="14"/>
      </w:rPr>
      <w:t xml:space="preserve">+91 </w:t>
    </w:r>
    <w:r w:rsidR="003A4B64" w:rsidRPr="00304801">
      <w:rPr>
        <w:rFonts w:cs="Estrangelo Edessa"/>
        <w:color w:val="00B050"/>
        <w:sz w:val="14"/>
        <w:szCs w:val="14"/>
      </w:rPr>
      <w:t>97012 22130</w:t>
    </w:r>
    <w:r w:rsidR="003A4B64">
      <w:rPr>
        <w:rFonts w:cs="Estrangelo Edessa"/>
        <w:color w:val="00B050"/>
        <w:sz w:val="14"/>
        <w:szCs w:val="14"/>
      </w:rPr>
      <w:t xml:space="preserve">, </w:t>
    </w:r>
    <w:r w:rsidR="003A4B64" w:rsidRPr="00304801">
      <w:rPr>
        <w:rFonts w:cs="Estrangelo Edessa"/>
        <w:color w:val="00B050"/>
        <w:sz w:val="14"/>
        <w:szCs w:val="14"/>
      </w:rPr>
      <w:t xml:space="preserve"> Email: </w:t>
    </w:r>
    <w:hyperlink r:id="rId1" w:history="1">
      <w:r w:rsidR="003A4B64" w:rsidRPr="00642576">
        <w:rPr>
          <w:rStyle w:val="Hyperlink"/>
          <w:rFonts w:cs="Estrangelo Edessa"/>
          <w:sz w:val="14"/>
          <w:szCs w:val="14"/>
        </w:rPr>
        <w:t>vmelachervu@gmail.com</w:t>
      </w:r>
    </w:hyperlink>
    <w:r w:rsidR="003A4B64">
      <w:rPr>
        <w:rFonts w:cs="Estrangelo Edessa"/>
        <w:color w:val="00B050"/>
        <w:sz w:val="14"/>
        <w:szCs w:val="14"/>
      </w:rPr>
      <w:t xml:space="preserve">, </w:t>
    </w:r>
    <w:hyperlink r:id="rId2" w:history="1">
      <w:r w:rsidR="003A4B64" w:rsidRPr="00642576">
        <w:rPr>
          <w:rStyle w:val="Hyperlink"/>
          <w:rFonts w:cs="Estrangelo Edessa"/>
          <w:sz w:val="14"/>
          <w:szCs w:val="14"/>
        </w:rPr>
        <w:t>vmela23@iitk.ac.in</w:t>
      </w:r>
    </w:hyperlink>
    <w:r w:rsidR="003A4B64">
      <w:rPr>
        <w:rFonts w:cs="Estrangelo Edessa"/>
        <w:color w:val="00B050"/>
        <w:sz w:val="14"/>
        <w:szCs w:val="14"/>
      </w:rPr>
      <w:t xml:space="preserve">, </w:t>
    </w:r>
    <w:r w:rsidR="00303CA5">
      <w:rPr>
        <w:rFonts w:cs="Estrangelo Edessa"/>
        <w:color w:val="00B050"/>
        <w:sz w:val="14"/>
        <w:szCs w:val="14"/>
      </w:rPr>
      <w:t xml:space="preserve">Website: </w:t>
    </w:r>
    <w:hyperlink r:id="rId3" w:history="1">
      <w:r w:rsidR="003A4B64" w:rsidRPr="00642576">
        <w:rPr>
          <w:rStyle w:val="Hyperlink"/>
          <w:rFonts w:cs="Estrangelo Edessa"/>
          <w:sz w:val="14"/>
          <w:szCs w:val="14"/>
        </w:rPr>
        <w:t>www.linkedin.com/in/vmelachervu</w:t>
      </w:r>
    </w:hyperlink>
  </w:p>
  <w:p w14:paraId="39BF6ABD" w14:textId="77777777" w:rsidR="00D2639D" w:rsidRDefault="00D2639D" w:rsidP="003A4B64">
    <w:pPr>
      <w:pStyle w:val="BodyText"/>
      <w:spacing w:after="0" w:line="20" w:lineRule="atLeast"/>
      <w:ind w:left="-709" w:right="-624"/>
      <w:jc w:val="center"/>
      <w:rPr>
        <w:rFonts w:cs="Estrangelo Edessa"/>
        <w:sz w:val="10"/>
        <w:szCs w:val="10"/>
      </w:rPr>
    </w:pPr>
  </w:p>
  <w:p w14:paraId="7F6E96D1" w14:textId="32E417AB" w:rsidR="004640C4" w:rsidRPr="00304801" w:rsidRDefault="0058172A" w:rsidP="001B6419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</w:t>
    </w:r>
    <w:r w:rsidR="00796FFD" w:rsidRPr="00304801">
      <w:rPr>
        <w:rFonts w:cs="Estrangelo Edessa"/>
        <w:sz w:val="10"/>
        <w:szCs w:val="10"/>
      </w:rPr>
      <w:t xml:space="preserve"> V</w:t>
    </w:r>
    <w:r w:rsidR="00F36EE8" w:rsidRPr="00304801">
      <w:rPr>
        <w:rFonts w:cs="Estrangelo Edessa"/>
        <w:sz w:val="10"/>
        <w:szCs w:val="10"/>
      </w:rPr>
      <w:t xml:space="preserve">enkateswar Reddy Melachervu </w:t>
    </w:r>
    <w:r w:rsidR="00024874" w:rsidRPr="00304801">
      <w:rPr>
        <w:rFonts w:cs="Estrangelo Edessa"/>
        <w:sz w:val="10"/>
        <w:szCs w:val="10"/>
      </w:rPr>
      <w:t>2009</w:t>
    </w:r>
    <w:r w:rsidR="005E06C6" w:rsidRPr="00304801">
      <w:rPr>
        <w:rFonts w:cs="Estrangelo Edessa"/>
        <w:sz w:val="10"/>
        <w:szCs w:val="10"/>
      </w:rPr>
      <w:t>-20</w:t>
    </w:r>
    <w:r w:rsidR="00465A79" w:rsidRPr="00304801">
      <w:rPr>
        <w:rFonts w:cs="Estrangelo Edessa"/>
        <w:sz w:val="10"/>
        <w:szCs w:val="10"/>
      </w:rPr>
      <w:t>2</w:t>
    </w:r>
    <w:r w:rsidR="004542BF">
      <w:rPr>
        <w:rFonts w:cs="Estrangelo Edessa"/>
        <w:sz w:val="10"/>
        <w:szCs w:val="10"/>
      </w:rPr>
      <w:t>4</w:t>
    </w:r>
    <w:r w:rsidRPr="00304801">
      <w:rPr>
        <w:rFonts w:cs="Estrangelo Edessa"/>
        <w:sz w:val="10"/>
        <w:szCs w:val="10"/>
      </w:rPr>
      <w:t>. All rights reserved</w:t>
    </w:r>
    <w:r w:rsidR="00E65B2E" w:rsidRPr="00304801">
      <w:rPr>
        <w:rFonts w:cs="Estrangelo Edessa"/>
        <w:sz w:val="10"/>
        <w:szCs w:val="10"/>
      </w:rPr>
      <w:t>.</w:t>
    </w:r>
    <w:r w:rsidR="00457536" w:rsidRPr="00304801">
      <w:rPr>
        <w:rFonts w:cs="Estrangelo Edessa"/>
        <w:noProof/>
        <w:color w:val="002060"/>
        <w:sz w:val="10"/>
        <w:szCs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72043" w14:textId="77777777" w:rsidR="001770C0" w:rsidRDefault="001770C0" w:rsidP="00D72336">
      <w:r>
        <w:separator/>
      </w:r>
    </w:p>
  </w:footnote>
  <w:footnote w:type="continuationSeparator" w:id="0">
    <w:p w14:paraId="2308680F" w14:textId="77777777" w:rsidR="001770C0" w:rsidRDefault="001770C0" w:rsidP="00D72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C9181" w14:textId="77777777" w:rsidR="00142D3A" w:rsidRPr="00304801" w:rsidRDefault="00142D3A" w:rsidP="00142D3A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92032" behindDoc="0" locked="0" layoutInCell="1" allowOverlap="1" wp14:anchorId="0CFD63C5" wp14:editId="6FE94060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541023291" name="Picture 541023291" descr="A green sun with orange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200022" name="Picture 1994200022" descr="A green sun with orange text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2578B79" wp14:editId="538E90AD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149346659" name="Text Box 1493466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62E9" w14:textId="77777777" w:rsidR="00142D3A" w:rsidRPr="00304801" w:rsidRDefault="00142D3A" w:rsidP="00142D3A">
                          <w:pPr>
                            <w:rPr>
                              <w:rFonts w:eastAsiaTheme="majorEastAsia" w:cs="Estrangelo Edessa"/>
                              <w:color w:val="0070C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</w:rPr>
                            <w:t>Venkateswar Reddy Melachervu</w:t>
                          </w:r>
                        </w:p>
                        <w:p w14:paraId="609E53D8" w14:textId="77777777" w:rsidR="00142D3A" w:rsidRPr="00304801" w:rsidRDefault="00142D3A" w:rsidP="00142D3A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14:paraId="35035F15" w14:textId="77777777" w:rsidR="00142D3A" w:rsidRPr="00304801" w:rsidRDefault="00142D3A" w:rsidP="00142D3A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578B79" id="_x0000_t202" coordsize="21600,21600" o:spt="202" path="m,l,21600r21600,l21600,xe">
              <v:stroke joinstyle="miter"/>
              <v:path gradientshapeok="t" o:connecttype="rect"/>
            </v:shapetype>
            <v:shape id="Text Box 149346659" o:spid="_x0000_s1026" type="#_x0000_t202" style="position:absolute;left:0;text-align:left;margin-left:-7.05pt;margin-top:-4.7pt;width:351.75pt;height:50.1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" filled="f" stroked="f" strokeweight=".5pt">
              <v:textbox>
                <w:txbxContent>
                  <w:p w14:paraId="47CB62E9" w14:textId="77777777" w:rsidR="00142D3A" w:rsidRPr="00304801" w:rsidRDefault="00142D3A" w:rsidP="00142D3A">
                    <w:pPr>
                      <w:rPr>
                        <w:rFonts w:eastAsiaTheme="majorEastAsia" w:cs="Estrangelo Edessa"/>
                        <w:color w:val="0070C0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</w:rPr>
                      <w:t>Venkateswar Reddy Melachervu</w:t>
                    </w:r>
                  </w:p>
                  <w:p w14:paraId="609E53D8" w14:textId="77777777" w:rsidR="00142D3A" w:rsidRPr="00304801" w:rsidRDefault="00142D3A" w:rsidP="00142D3A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14:paraId="35035F15" w14:textId="77777777" w:rsidR="00142D3A" w:rsidRPr="00304801" w:rsidRDefault="00142D3A" w:rsidP="00142D3A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F511005" wp14:editId="03E05B20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1196415268" name="Text Box 11964152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5773B" w14:textId="265F3605" w:rsidR="00142D3A" w:rsidRPr="00304801" w:rsidRDefault="00142D3A" w:rsidP="00142D3A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128E6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24-Feb-24</w: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11005" id="Text Box 1196415268" o:spid="_x0000_s1027" type="#_x0000_t202" style="position:absolute;left:0;text-align:left;margin-left:-93.85pt;margin-top:6.1pt;width:133.35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" filled="f" stroked="f" strokeweight=".5pt">
              <v:textbox>
                <w:txbxContent>
                  <w:p w14:paraId="4EF5773B" w14:textId="265F3605" w:rsidR="00142D3A" w:rsidRPr="00304801" w:rsidRDefault="00142D3A" w:rsidP="00142D3A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A128E6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24-Feb-24</w: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1147CCB" wp14:editId="1A044AFE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1988129035" name="Rectangle 19881290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D9CBCD" id="Rectangle 1988129035" o:spid="_x0000_s1026" style="position:absolute;margin-left:0;margin-top:-7.1pt;width:594.6pt;height:45pt;z-index:2516910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14:paraId="3D86C214" w14:textId="77777777" w:rsidR="00142D3A" w:rsidRPr="00304801" w:rsidRDefault="00142D3A" w:rsidP="00142D3A">
    <w:pPr>
      <w:pStyle w:val="BodyText"/>
      <w:spacing w:after="0" w:line="20" w:lineRule="atLeast"/>
      <w:rPr>
        <w:color w:val="002060"/>
        <w:sz w:val="16"/>
      </w:rPr>
    </w:pPr>
  </w:p>
  <w:p w14:paraId="75D0464A" w14:textId="77777777" w:rsidR="00142D3A" w:rsidRPr="00304801" w:rsidRDefault="00142D3A" w:rsidP="00142D3A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1BDC48C" wp14:editId="5829F345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728888539" name="Straight Connector 7288885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9D8F13" id="Straight Connector 7288885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B111D" w14:textId="77777777" w:rsidR="00AE63B7" w:rsidRPr="00304801" w:rsidRDefault="00D2639D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61316C1C" wp14:editId="400D5580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397683585" name="Picture 3976835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1FC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95D57B" wp14:editId="412BC28D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B5438" w14:textId="77777777" w:rsidR="00304801" w:rsidRPr="00304801" w:rsidRDefault="0092370C">
                          <w:pPr>
                            <w:rPr>
                              <w:rFonts w:eastAsiaTheme="majorEastAsia" w:cs="Estrangelo Edessa"/>
                              <w:color w:val="0070C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</w:rPr>
                            <w:t>Venkateswar Reddy Melachervu</w:t>
                          </w:r>
                        </w:p>
                        <w:p w14:paraId="5B6AD2D1" w14:textId="77777777" w:rsidR="00304801" w:rsidRPr="00304801" w:rsidRDefault="00F36EE8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14:paraId="2C267A0A" w14:textId="77777777" w:rsidR="0092370C" w:rsidRPr="00304801" w:rsidRDefault="00F36EE8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</w:t>
                          </w:r>
                          <w:r w:rsidR="005E06C6"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>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95D57B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-7.05pt;margin-top:-4.7pt;width:351.75pt;height:50.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" filled="f" stroked="f" strokeweight=".5pt">
              <v:textbox>
                <w:txbxContent>
                  <w:p w14:paraId="68CB5438" w14:textId="77777777" w:rsidR="00304801" w:rsidRPr="00304801" w:rsidRDefault="0092370C">
                    <w:pPr>
                      <w:rPr>
                        <w:rFonts w:eastAsiaTheme="majorEastAsia" w:cs="Estrangelo Edessa"/>
                        <w:color w:val="0070C0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</w:rPr>
                      <w:t>Venkateswar Reddy Melachervu</w:t>
                    </w:r>
                  </w:p>
                  <w:p w14:paraId="5B6AD2D1" w14:textId="77777777" w:rsidR="00304801" w:rsidRPr="00304801" w:rsidRDefault="00F36EE8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14:paraId="2C267A0A" w14:textId="77777777" w:rsidR="0092370C" w:rsidRPr="00304801" w:rsidRDefault="00F36EE8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</w:t>
                    </w:r>
                    <w:r w:rsidR="005E06C6"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>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04801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6D36028" wp14:editId="361CBC91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E24B89" w14:textId="12828ADC" w:rsidR="00B05218" w:rsidRPr="00304801" w:rsidRDefault="00B05218" w:rsidP="00B05218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128E6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24-Feb-24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D36028" id="Text Box 3" o:spid="_x0000_s1037" type="#_x0000_t202" style="position:absolute;left:0;text-align:left;margin-left:-93.85pt;margin-top:6.1pt;width:133.3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" filled="f" stroked="f" strokeweight=".5pt">
              <v:textbox>
                <w:txbxContent>
                  <w:p w14:paraId="23E24B89" w14:textId="12828ADC" w:rsidR="00B05218" w:rsidRPr="00304801" w:rsidRDefault="00B05218" w:rsidP="00B05218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A128E6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24-Feb-24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55E93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77ADEF2" wp14:editId="0FC79C58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56692E" id="Rectangle 46" o:spid="_x0000_s1026" style="position:absolute;margin-left:0;margin-top:-7.1pt;width:594.6pt;height:45pt;z-index:251659263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14:paraId="1F1C3F75" w14:textId="77777777" w:rsidR="0040746E" w:rsidRPr="00304801" w:rsidRDefault="0040746E" w:rsidP="005E06C6">
    <w:pPr>
      <w:pStyle w:val="BodyText"/>
      <w:spacing w:after="0" w:line="20" w:lineRule="atLeast"/>
      <w:rPr>
        <w:color w:val="002060"/>
        <w:sz w:val="16"/>
      </w:rPr>
    </w:pPr>
  </w:p>
  <w:p w14:paraId="19BB2EA4" w14:textId="77777777" w:rsidR="00A923C7" w:rsidRPr="00304801" w:rsidRDefault="00465A79" w:rsidP="001F0885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7C598CF" wp14:editId="728429EB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22182B" id="Straight Connector 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7956"/>
    <w:multiLevelType w:val="multilevel"/>
    <w:tmpl w:val="649C123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0032336D"/>
    <w:multiLevelType w:val="hybridMultilevel"/>
    <w:tmpl w:val="FC76D4C0"/>
    <w:lvl w:ilvl="0" w:tplc="99E214D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0B6DE8"/>
    <w:multiLevelType w:val="hybridMultilevel"/>
    <w:tmpl w:val="5AFE49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200F94"/>
    <w:multiLevelType w:val="hybridMultilevel"/>
    <w:tmpl w:val="FA3097B6"/>
    <w:lvl w:ilvl="0" w:tplc="CD500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B7244F"/>
    <w:multiLevelType w:val="hybridMultilevel"/>
    <w:tmpl w:val="48B0EB88"/>
    <w:lvl w:ilvl="0" w:tplc="77E0277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7327BE"/>
    <w:multiLevelType w:val="hybridMultilevel"/>
    <w:tmpl w:val="9A343B90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DD0482"/>
    <w:multiLevelType w:val="hybridMultilevel"/>
    <w:tmpl w:val="45A65876"/>
    <w:lvl w:ilvl="0" w:tplc="0B40F6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6EB7908"/>
    <w:multiLevelType w:val="hybridMultilevel"/>
    <w:tmpl w:val="0B0C18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503858"/>
    <w:multiLevelType w:val="hybridMultilevel"/>
    <w:tmpl w:val="E940F4DC"/>
    <w:lvl w:ilvl="0" w:tplc="1AB27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C6628C"/>
    <w:multiLevelType w:val="hybridMultilevel"/>
    <w:tmpl w:val="3AA2B158"/>
    <w:lvl w:ilvl="0" w:tplc="065C4338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D642BCC"/>
    <w:multiLevelType w:val="hybridMultilevel"/>
    <w:tmpl w:val="32C62FDA"/>
    <w:lvl w:ilvl="0" w:tplc="24BC9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DF7318"/>
    <w:multiLevelType w:val="hybridMultilevel"/>
    <w:tmpl w:val="BECC1F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6147BD8"/>
    <w:multiLevelType w:val="hybridMultilevel"/>
    <w:tmpl w:val="CB1ED3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64292"/>
    <w:multiLevelType w:val="hybridMultilevel"/>
    <w:tmpl w:val="2190E0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16CA8"/>
    <w:multiLevelType w:val="hybridMultilevel"/>
    <w:tmpl w:val="ACA82420"/>
    <w:lvl w:ilvl="0" w:tplc="A6161276">
      <w:start w:val="1"/>
      <w:numFmt w:val="lowerLetter"/>
      <w:pStyle w:val="ListParagraph"/>
      <w:lvlText w:val="%1)"/>
      <w:lvlJc w:val="left"/>
      <w:pPr>
        <w:ind w:left="720" w:hanging="360"/>
      </w:pPr>
    </w:lvl>
    <w:lvl w:ilvl="1" w:tplc="0B40F6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D95293"/>
    <w:multiLevelType w:val="hybridMultilevel"/>
    <w:tmpl w:val="4168C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E8768D"/>
    <w:multiLevelType w:val="hybridMultilevel"/>
    <w:tmpl w:val="E036FA30"/>
    <w:lvl w:ilvl="0" w:tplc="23D069A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A4443"/>
    <w:multiLevelType w:val="hybridMultilevel"/>
    <w:tmpl w:val="61E27676"/>
    <w:lvl w:ilvl="0" w:tplc="2D6CFD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D2C11AF"/>
    <w:multiLevelType w:val="hybridMultilevel"/>
    <w:tmpl w:val="7AD85326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3D7C05"/>
    <w:multiLevelType w:val="hybridMultilevel"/>
    <w:tmpl w:val="801C44DE"/>
    <w:lvl w:ilvl="0" w:tplc="82A6A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1C172E"/>
    <w:multiLevelType w:val="hybridMultilevel"/>
    <w:tmpl w:val="81BED37A"/>
    <w:lvl w:ilvl="0" w:tplc="AD0072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7252"/>
    <w:multiLevelType w:val="hybridMultilevel"/>
    <w:tmpl w:val="9D36B6D0"/>
    <w:lvl w:ilvl="0" w:tplc="50508C1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730A12"/>
    <w:multiLevelType w:val="hybridMultilevel"/>
    <w:tmpl w:val="3B14CDCC"/>
    <w:lvl w:ilvl="0" w:tplc="EFB8F37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5" w:hanging="360"/>
      </w:pPr>
    </w:lvl>
    <w:lvl w:ilvl="2" w:tplc="0809001B" w:tentative="1">
      <w:start w:val="1"/>
      <w:numFmt w:val="lowerRoman"/>
      <w:lvlText w:val="%3."/>
      <w:lvlJc w:val="right"/>
      <w:pPr>
        <w:ind w:left="3105" w:hanging="180"/>
      </w:pPr>
    </w:lvl>
    <w:lvl w:ilvl="3" w:tplc="0809000F" w:tentative="1">
      <w:start w:val="1"/>
      <w:numFmt w:val="decimal"/>
      <w:lvlText w:val="%4."/>
      <w:lvlJc w:val="left"/>
      <w:pPr>
        <w:ind w:left="3825" w:hanging="360"/>
      </w:pPr>
    </w:lvl>
    <w:lvl w:ilvl="4" w:tplc="08090019" w:tentative="1">
      <w:start w:val="1"/>
      <w:numFmt w:val="lowerLetter"/>
      <w:lvlText w:val="%5."/>
      <w:lvlJc w:val="left"/>
      <w:pPr>
        <w:ind w:left="4545" w:hanging="360"/>
      </w:pPr>
    </w:lvl>
    <w:lvl w:ilvl="5" w:tplc="0809001B" w:tentative="1">
      <w:start w:val="1"/>
      <w:numFmt w:val="lowerRoman"/>
      <w:lvlText w:val="%6."/>
      <w:lvlJc w:val="right"/>
      <w:pPr>
        <w:ind w:left="5265" w:hanging="180"/>
      </w:pPr>
    </w:lvl>
    <w:lvl w:ilvl="6" w:tplc="0809000F" w:tentative="1">
      <w:start w:val="1"/>
      <w:numFmt w:val="decimal"/>
      <w:lvlText w:val="%7."/>
      <w:lvlJc w:val="left"/>
      <w:pPr>
        <w:ind w:left="5985" w:hanging="360"/>
      </w:pPr>
    </w:lvl>
    <w:lvl w:ilvl="7" w:tplc="08090019" w:tentative="1">
      <w:start w:val="1"/>
      <w:numFmt w:val="lowerLetter"/>
      <w:lvlText w:val="%8."/>
      <w:lvlJc w:val="left"/>
      <w:pPr>
        <w:ind w:left="6705" w:hanging="360"/>
      </w:pPr>
    </w:lvl>
    <w:lvl w:ilvl="8" w:tplc="08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3" w15:restartNumberingAfterBreak="0">
    <w:nsid w:val="51E3331C"/>
    <w:multiLevelType w:val="hybridMultilevel"/>
    <w:tmpl w:val="F67A4E6C"/>
    <w:lvl w:ilvl="0" w:tplc="A85E8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65755"/>
    <w:multiLevelType w:val="hybridMultilevel"/>
    <w:tmpl w:val="DBAE3B2C"/>
    <w:lvl w:ilvl="0" w:tplc="63645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C7EDE"/>
    <w:multiLevelType w:val="hybridMultilevel"/>
    <w:tmpl w:val="AB0C5BEC"/>
    <w:lvl w:ilvl="0" w:tplc="D662FB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7073C"/>
    <w:multiLevelType w:val="hybridMultilevel"/>
    <w:tmpl w:val="EF9007D4"/>
    <w:lvl w:ilvl="0" w:tplc="9BFC8BD4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477FE"/>
    <w:multiLevelType w:val="hybridMultilevel"/>
    <w:tmpl w:val="865E6B82"/>
    <w:lvl w:ilvl="0" w:tplc="1AEC416E">
      <w:start w:val="2"/>
      <w:numFmt w:val="bullet"/>
      <w:lvlText w:val="-"/>
      <w:lvlJc w:val="left"/>
      <w:pPr>
        <w:ind w:left="720" w:hanging="360"/>
      </w:pPr>
      <w:rPr>
        <w:rFonts w:ascii="Seaford" w:eastAsia="Times New Roman" w:hAnsi="Seafor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83FF4"/>
    <w:multiLevelType w:val="hybridMultilevel"/>
    <w:tmpl w:val="0C127724"/>
    <w:lvl w:ilvl="0" w:tplc="3A285C1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2598F"/>
    <w:multiLevelType w:val="hybridMultilevel"/>
    <w:tmpl w:val="46D84A54"/>
    <w:lvl w:ilvl="0" w:tplc="EDE06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4351F"/>
    <w:multiLevelType w:val="hybridMultilevel"/>
    <w:tmpl w:val="363607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52AC3"/>
    <w:multiLevelType w:val="hybridMultilevel"/>
    <w:tmpl w:val="25E63D6C"/>
    <w:lvl w:ilvl="0" w:tplc="A49C95FA">
      <w:numFmt w:val="bullet"/>
      <w:lvlText w:val="-"/>
      <w:lvlJc w:val="left"/>
      <w:pPr>
        <w:ind w:left="720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BF282C"/>
    <w:multiLevelType w:val="hybridMultilevel"/>
    <w:tmpl w:val="49F0C8C2"/>
    <w:lvl w:ilvl="0" w:tplc="E42C055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909D9"/>
    <w:multiLevelType w:val="hybridMultilevel"/>
    <w:tmpl w:val="E84E7612"/>
    <w:lvl w:ilvl="0" w:tplc="16562F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146AF"/>
    <w:multiLevelType w:val="hybridMultilevel"/>
    <w:tmpl w:val="6B586B82"/>
    <w:lvl w:ilvl="0" w:tplc="EB2CA7A8">
      <w:numFmt w:val="bullet"/>
      <w:lvlText w:val="-"/>
      <w:lvlJc w:val="left"/>
      <w:pPr>
        <w:ind w:left="432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5" w15:restartNumberingAfterBreak="0">
    <w:nsid w:val="73612575"/>
    <w:multiLevelType w:val="hybridMultilevel"/>
    <w:tmpl w:val="CAF0DEDE"/>
    <w:lvl w:ilvl="0" w:tplc="E478657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E304F"/>
    <w:multiLevelType w:val="hybridMultilevel"/>
    <w:tmpl w:val="55784950"/>
    <w:lvl w:ilvl="0" w:tplc="A8EAB780">
      <w:start w:val="2"/>
      <w:numFmt w:val="bullet"/>
      <w:lvlText w:val="−"/>
      <w:lvlJc w:val="left"/>
      <w:pPr>
        <w:ind w:left="720" w:hanging="360"/>
      </w:pPr>
      <w:rPr>
        <w:rFonts w:ascii="Cambria Math" w:eastAsia="Times New Roman" w:hAnsi="Cambria Math" w:cs="Times New Roman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444ED8"/>
    <w:multiLevelType w:val="hybridMultilevel"/>
    <w:tmpl w:val="DD10406E"/>
    <w:lvl w:ilvl="0" w:tplc="4D9842A6">
      <w:start w:val="2"/>
      <w:numFmt w:val="bullet"/>
      <w:lvlText w:val="-"/>
      <w:lvlJc w:val="left"/>
      <w:pPr>
        <w:ind w:left="720" w:hanging="360"/>
      </w:pPr>
      <w:rPr>
        <w:rFonts w:ascii="Seaford" w:eastAsia="Times New Roman" w:hAnsi="Seafor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653731">
    <w:abstractNumId w:val="9"/>
  </w:num>
  <w:num w:numId="2" w16cid:durableId="1336687193">
    <w:abstractNumId w:val="7"/>
  </w:num>
  <w:num w:numId="3" w16cid:durableId="589781246">
    <w:abstractNumId w:val="6"/>
  </w:num>
  <w:num w:numId="4" w16cid:durableId="1511876310">
    <w:abstractNumId w:val="5"/>
  </w:num>
  <w:num w:numId="5" w16cid:durableId="864172561">
    <w:abstractNumId w:val="4"/>
  </w:num>
  <w:num w:numId="6" w16cid:durableId="1811170355">
    <w:abstractNumId w:val="8"/>
  </w:num>
  <w:num w:numId="7" w16cid:durableId="1935741020">
    <w:abstractNumId w:val="3"/>
  </w:num>
  <w:num w:numId="8" w16cid:durableId="423887065">
    <w:abstractNumId w:val="2"/>
  </w:num>
  <w:num w:numId="9" w16cid:durableId="1630015980">
    <w:abstractNumId w:val="1"/>
  </w:num>
  <w:num w:numId="10" w16cid:durableId="680812532">
    <w:abstractNumId w:val="0"/>
  </w:num>
  <w:num w:numId="11" w16cid:durableId="1612321470">
    <w:abstractNumId w:val="21"/>
  </w:num>
  <w:num w:numId="12" w16cid:durableId="1115490949">
    <w:abstractNumId w:val="10"/>
  </w:num>
  <w:num w:numId="13" w16cid:durableId="1324043159">
    <w:abstractNumId w:val="32"/>
  </w:num>
  <w:num w:numId="14" w16cid:durableId="1001736547">
    <w:abstractNumId w:val="25"/>
  </w:num>
  <w:num w:numId="15" w16cid:durableId="2039231152">
    <w:abstractNumId w:val="44"/>
  </w:num>
  <w:num w:numId="16" w16cid:durableId="375546417">
    <w:abstractNumId w:val="40"/>
  </w:num>
  <w:num w:numId="17" w16cid:durableId="13042671">
    <w:abstractNumId w:val="23"/>
  </w:num>
  <w:num w:numId="18" w16cid:durableId="1058866331">
    <w:abstractNumId w:val="41"/>
  </w:num>
  <w:num w:numId="19" w16cid:durableId="1547525609">
    <w:abstractNumId w:val="22"/>
  </w:num>
  <w:num w:numId="20" w16cid:durableId="511147070">
    <w:abstractNumId w:val="28"/>
  </w:num>
  <w:num w:numId="21" w16cid:durableId="525292264">
    <w:abstractNumId w:val="15"/>
  </w:num>
  <w:num w:numId="22" w16cid:durableId="1596786450">
    <w:abstractNumId w:val="17"/>
  </w:num>
  <w:num w:numId="23" w16cid:durableId="643001887">
    <w:abstractNumId w:val="34"/>
  </w:num>
  <w:num w:numId="24" w16cid:durableId="1884513917">
    <w:abstractNumId w:val="20"/>
  </w:num>
  <w:num w:numId="25" w16cid:durableId="1009991107">
    <w:abstractNumId w:val="26"/>
  </w:num>
  <w:num w:numId="26" w16cid:durableId="685406919">
    <w:abstractNumId w:val="13"/>
  </w:num>
  <w:num w:numId="27" w16cid:durableId="1219167791">
    <w:abstractNumId w:val="42"/>
  </w:num>
  <w:num w:numId="28" w16cid:durableId="1157259906">
    <w:abstractNumId w:val="45"/>
  </w:num>
  <w:num w:numId="29" w16cid:durableId="1059671325">
    <w:abstractNumId w:val="18"/>
  </w:num>
  <w:num w:numId="30" w16cid:durableId="1933009021">
    <w:abstractNumId w:val="33"/>
  </w:num>
  <w:num w:numId="31" w16cid:durableId="1608077163">
    <w:abstractNumId w:val="43"/>
  </w:num>
  <w:num w:numId="32" w16cid:durableId="904797846">
    <w:abstractNumId w:val="30"/>
  </w:num>
  <w:num w:numId="33" w16cid:durableId="331492513">
    <w:abstractNumId w:val="35"/>
  </w:num>
  <w:num w:numId="34" w16cid:durableId="123694746">
    <w:abstractNumId w:val="36"/>
  </w:num>
  <w:num w:numId="35" w16cid:durableId="2042827231">
    <w:abstractNumId w:val="27"/>
  </w:num>
  <w:num w:numId="36" w16cid:durableId="562254881">
    <w:abstractNumId w:val="38"/>
  </w:num>
  <w:num w:numId="37" w16cid:durableId="948467491">
    <w:abstractNumId w:val="46"/>
  </w:num>
  <w:num w:numId="38" w16cid:durableId="1068116611">
    <w:abstractNumId w:val="37"/>
  </w:num>
  <w:num w:numId="39" w16cid:durableId="956448130">
    <w:abstractNumId w:val="39"/>
  </w:num>
  <w:num w:numId="40" w16cid:durableId="2138646265">
    <w:abstractNumId w:val="39"/>
  </w:num>
  <w:num w:numId="41" w16cid:durableId="358702512">
    <w:abstractNumId w:val="39"/>
    <w:lvlOverride w:ilvl="0">
      <w:startOverride w:val="1"/>
    </w:lvlOverride>
  </w:num>
  <w:num w:numId="42" w16cid:durableId="1980723987">
    <w:abstractNumId w:val="12"/>
  </w:num>
  <w:num w:numId="43" w16cid:durableId="1855028273">
    <w:abstractNumId w:val="47"/>
  </w:num>
  <w:num w:numId="44" w16cid:durableId="1039283264">
    <w:abstractNumId w:val="31"/>
  </w:num>
  <w:num w:numId="45" w16cid:durableId="294458009">
    <w:abstractNumId w:val="29"/>
  </w:num>
  <w:num w:numId="46" w16cid:durableId="1492065977">
    <w:abstractNumId w:val="11"/>
  </w:num>
  <w:num w:numId="47" w16cid:durableId="871306951">
    <w:abstractNumId w:val="14"/>
  </w:num>
  <w:num w:numId="48" w16cid:durableId="2091735580">
    <w:abstractNumId w:val="19"/>
  </w:num>
  <w:num w:numId="49" w16cid:durableId="102966083">
    <w:abstractNumId w:val="16"/>
  </w:num>
  <w:num w:numId="50" w16cid:durableId="2615684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de7620,#0f49e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8E7"/>
    <w:rsid w:val="0000058D"/>
    <w:rsid w:val="00004DED"/>
    <w:rsid w:val="000060BB"/>
    <w:rsid w:val="000101E2"/>
    <w:rsid w:val="00011BBA"/>
    <w:rsid w:val="00011D78"/>
    <w:rsid w:val="00022850"/>
    <w:rsid w:val="00023A49"/>
    <w:rsid w:val="00024874"/>
    <w:rsid w:val="0002537B"/>
    <w:rsid w:val="00025C26"/>
    <w:rsid w:val="00026A73"/>
    <w:rsid w:val="00031260"/>
    <w:rsid w:val="00032A21"/>
    <w:rsid w:val="000335FF"/>
    <w:rsid w:val="00034FDC"/>
    <w:rsid w:val="0003725B"/>
    <w:rsid w:val="00046C41"/>
    <w:rsid w:val="00046EE1"/>
    <w:rsid w:val="00050829"/>
    <w:rsid w:val="00053B16"/>
    <w:rsid w:val="00054715"/>
    <w:rsid w:val="00055F02"/>
    <w:rsid w:val="00057E27"/>
    <w:rsid w:val="00060905"/>
    <w:rsid w:val="00062FA4"/>
    <w:rsid w:val="000643A9"/>
    <w:rsid w:val="000651C1"/>
    <w:rsid w:val="000661DE"/>
    <w:rsid w:val="000701F5"/>
    <w:rsid w:val="00070297"/>
    <w:rsid w:val="00070FCB"/>
    <w:rsid w:val="00075B15"/>
    <w:rsid w:val="0007670C"/>
    <w:rsid w:val="000777AD"/>
    <w:rsid w:val="00077EDF"/>
    <w:rsid w:val="000803F5"/>
    <w:rsid w:val="00083432"/>
    <w:rsid w:val="00086F72"/>
    <w:rsid w:val="0009286B"/>
    <w:rsid w:val="000A1D06"/>
    <w:rsid w:val="000A57AD"/>
    <w:rsid w:val="000A6C73"/>
    <w:rsid w:val="000A759D"/>
    <w:rsid w:val="000B0B30"/>
    <w:rsid w:val="000B203B"/>
    <w:rsid w:val="000B4DA9"/>
    <w:rsid w:val="000B7DA8"/>
    <w:rsid w:val="000C47F6"/>
    <w:rsid w:val="000C5BFE"/>
    <w:rsid w:val="000D0BB7"/>
    <w:rsid w:val="000D1971"/>
    <w:rsid w:val="000D2789"/>
    <w:rsid w:val="000D30EA"/>
    <w:rsid w:val="000D33D1"/>
    <w:rsid w:val="000D3A0D"/>
    <w:rsid w:val="000D4AEE"/>
    <w:rsid w:val="000E3B3D"/>
    <w:rsid w:val="000E5119"/>
    <w:rsid w:val="000F1462"/>
    <w:rsid w:val="000F2F1D"/>
    <w:rsid w:val="000F36FB"/>
    <w:rsid w:val="000F5613"/>
    <w:rsid w:val="000F768E"/>
    <w:rsid w:val="001010C3"/>
    <w:rsid w:val="00102294"/>
    <w:rsid w:val="001033D0"/>
    <w:rsid w:val="001049C6"/>
    <w:rsid w:val="00105631"/>
    <w:rsid w:val="001104CD"/>
    <w:rsid w:val="00110D10"/>
    <w:rsid w:val="00112797"/>
    <w:rsid w:val="00114B09"/>
    <w:rsid w:val="00115334"/>
    <w:rsid w:val="0011640D"/>
    <w:rsid w:val="00117DE0"/>
    <w:rsid w:val="001203EE"/>
    <w:rsid w:val="0012129E"/>
    <w:rsid w:val="00122A2E"/>
    <w:rsid w:val="00124C01"/>
    <w:rsid w:val="00124CEF"/>
    <w:rsid w:val="00127748"/>
    <w:rsid w:val="001313F1"/>
    <w:rsid w:val="00133722"/>
    <w:rsid w:val="00134ABC"/>
    <w:rsid w:val="00134B8C"/>
    <w:rsid w:val="0013733D"/>
    <w:rsid w:val="00141690"/>
    <w:rsid w:val="00142D3A"/>
    <w:rsid w:val="00145B27"/>
    <w:rsid w:val="00147E05"/>
    <w:rsid w:val="00150A26"/>
    <w:rsid w:val="0015498B"/>
    <w:rsid w:val="0016440D"/>
    <w:rsid w:val="0016443E"/>
    <w:rsid w:val="00165240"/>
    <w:rsid w:val="00166AD3"/>
    <w:rsid w:val="0016702D"/>
    <w:rsid w:val="00167FD9"/>
    <w:rsid w:val="001726CA"/>
    <w:rsid w:val="001770C0"/>
    <w:rsid w:val="00177D8A"/>
    <w:rsid w:val="00180E51"/>
    <w:rsid w:val="001832C4"/>
    <w:rsid w:val="00186EE3"/>
    <w:rsid w:val="0019525C"/>
    <w:rsid w:val="001A1FA7"/>
    <w:rsid w:val="001A3E2E"/>
    <w:rsid w:val="001A400C"/>
    <w:rsid w:val="001A422E"/>
    <w:rsid w:val="001A48D9"/>
    <w:rsid w:val="001A5467"/>
    <w:rsid w:val="001A557E"/>
    <w:rsid w:val="001A58A6"/>
    <w:rsid w:val="001A7D2C"/>
    <w:rsid w:val="001A7E9E"/>
    <w:rsid w:val="001B0EB0"/>
    <w:rsid w:val="001B0F6B"/>
    <w:rsid w:val="001B56F6"/>
    <w:rsid w:val="001B6419"/>
    <w:rsid w:val="001B7120"/>
    <w:rsid w:val="001C2027"/>
    <w:rsid w:val="001C39C4"/>
    <w:rsid w:val="001C3B37"/>
    <w:rsid w:val="001C61E5"/>
    <w:rsid w:val="001C713A"/>
    <w:rsid w:val="001D07B7"/>
    <w:rsid w:val="001D15AE"/>
    <w:rsid w:val="001D1698"/>
    <w:rsid w:val="001D185A"/>
    <w:rsid w:val="001D1B4A"/>
    <w:rsid w:val="001D3FEB"/>
    <w:rsid w:val="001D4F8A"/>
    <w:rsid w:val="001D5719"/>
    <w:rsid w:val="001D6A6B"/>
    <w:rsid w:val="001E0727"/>
    <w:rsid w:val="001E2394"/>
    <w:rsid w:val="001E65F6"/>
    <w:rsid w:val="001F0200"/>
    <w:rsid w:val="001F0885"/>
    <w:rsid w:val="001F42DF"/>
    <w:rsid w:val="00204EBD"/>
    <w:rsid w:val="0020565C"/>
    <w:rsid w:val="00205F06"/>
    <w:rsid w:val="002070B4"/>
    <w:rsid w:val="00213943"/>
    <w:rsid w:val="0021430B"/>
    <w:rsid w:val="00215E43"/>
    <w:rsid w:val="00217313"/>
    <w:rsid w:val="0022262E"/>
    <w:rsid w:val="00222A7E"/>
    <w:rsid w:val="00222A86"/>
    <w:rsid w:val="00230921"/>
    <w:rsid w:val="002328E5"/>
    <w:rsid w:val="00233533"/>
    <w:rsid w:val="0023393D"/>
    <w:rsid w:val="002350A6"/>
    <w:rsid w:val="00235B42"/>
    <w:rsid w:val="002415EE"/>
    <w:rsid w:val="00244D93"/>
    <w:rsid w:val="002467E3"/>
    <w:rsid w:val="00250096"/>
    <w:rsid w:val="00251771"/>
    <w:rsid w:val="0025520C"/>
    <w:rsid w:val="0025553B"/>
    <w:rsid w:val="00255735"/>
    <w:rsid w:val="00257471"/>
    <w:rsid w:val="00257BB7"/>
    <w:rsid w:val="00261CC2"/>
    <w:rsid w:val="002634AD"/>
    <w:rsid w:val="002648EB"/>
    <w:rsid w:val="00264AC2"/>
    <w:rsid w:val="00265E48"/>
    <w:rsid w:val="00267CC0"/>
    <w:rsid w:val="00270972"/>
    <w:rsid w:val="0027200D"/>
    <w:rsid w:val="00272AE7"/>
    <w:rsid w:val="00273886"/>
    <w:rsid w:val="00283C20"/>
    <w:rsid w:val="00285B70"/>
    <w:rsid w:val="00292A37"/>
    <w:rsid w:val="00294BD9"/>
    <w:rsid w:val="00294D00"/>
    <w:rsid w:val="00295B26"/>
    <w:rsid w:val="00296AA9"/>
    <w:rsid w:val="002A13E7"/>
    <w:rsid w:val="002A1B4D"/>
    <w:rsid w:val="002A2955"/>
    <w:rsid w:val="002A4C90"/>
    <w:rsid w:val="002A634A"/>
    <w:rsid w:val="002A7404"/>
    <w:rsid w:val="002A7F81"/>
    <w:rsid w:val="002B01F3"/>
    <w:rsid w:val="002B55F5"/>
    <w:rsid w:val="002B56A0"/>
    <w:rsid w:val="002C0624"/>
    <w:rsid w:val="002C427A"/>
    <w:rsid w:val="002C5E35"/>
    <w:rsid w:val="002D6928"/>
    <w:rsid w:val="002E061A"/>
    <w:rsid w:val="002E2F00"/>
    <w:rsid w:val="002E3949"/>
    <w:rsid w:val="002E56A8"/>
    <w:rsid w:val="002F341B"/>
    <w:rsid w:val="002F4D55"/>
    <w:rsid w:val="002F79CD"/>
    <w:rsid w:val="0030219B"/>
    <w:rsid w:val="0030388E"/>
    <w:rsid w:val="00303CA5"/>
    <w:rsid w:val="00304801"/>
    <w:rsid w:val="00305F7F"/>
    <w:rsid w:val="00305FF4"/>
    <w:rsid w:val="00313ABC"/>
    <w:rsid w:val="0031440B"/>
    <w:rsid w:val="00317120"/>
    <w:rsid w:val="003173FC"/>
    <w:rsid w:val="003178E7"/>
    <w:rsid w:val="00322E31"/>
    <w:rsid w:val="00322F0B"/>
    <w:rsid w:val="00323366"/>
    <w:rsid w:val="0033246F"/>
    <w:rsid w:val="003329AB"/>
    <w:rsid w:val="00333A3F"/>
    <w:rsid w:val="003370E8"/>
    <w:rsid w:val="00346155"/>
    <w:rsid w:val="00350040"/>
    <w:rsid w:val="0035090C"/>
    <w:rsid w:val="00353998"/>
    <w:rsid w:val="00354D1D"/>
    <w:rsid w:val="00362597"/>
    <w:rsid w:val="003632EA"/>
    <w:rsid w:val="00365960"/>
    <w:rsid w:val="00370B42"/>
    <w:rsid w:val="003725DD"/>
    <w:rsid w:val="00373C00"/>
    <w:rsid w:val="0037521B"/>
    <w:rsid w:val="00375D94"/>
    <w:rsid w:val="00376607"/>
    <w:rsid w:val="003770F2"/>
    <w:rsid w:val="003802FE"/>
    <w:rsid w:val="00391DA7"/>
    <w:rsid w:val="003970FA"/>
    <w:rsid w:val="003A015D"/>
    <w:rsid w:val="003A0A5F"/>
    <w:rsid w:val="003A4B64"/>
    <w:rsid w:val="003A590B"/>
    <w:rsid w:val="003A65CF"/>
    <w:rsid w:val="003A783F"/>
    <w:rsid w:val="003B629F"/>
    <w:rsid w:val="003B6450"/>
    <w:rsid w:val="003C2319"/>
    <w:rsid w:val="003C25A3"/>
    <w:rsid w:val="003C698C"/>
    <w:rsid w:val="003D1052"/>
    <w:rsid w:val="003D6709"/>
    <w:rsid w:val="003E28B5"/>
    <w:rsid w:val="003E2E51"/>
    <w:rsid w:val="003E41CB"/>
    <w:rsid w:val="003E4CF2"/>
    <w:rsid w:val="003E5122"/>
    <w:rsid w:val="003F05A1"/>
    <w:rsid w:val="003F1BD0"/>
    <w:rsid w:val="003F265D"/>
    <w:rsid w:val="003F374C"/>
    <w:rsid w:val="00400984"/>
    <w:rsid w:val="00401160"/>
    <w:rsid w:val="004029BF"/>
    <w:rsid w:val="00403301"/>
    <w:rsid w:val="0040746E"/>
    <w:rsid w:val="00407A71"/>
    <w:rsid w:val="0041356B"/>
    <w:rsid w:val="0041371F"/>
    <w:rsid w:val="0041410F"/>
    <w:rsid w:val="00414A05"/>
    <w:rsid w:val="00422D2C"/>
    <w:rsid w:val="0042433E"/>
    <w:rsid w:val="00424A81"/>
    <w:rsid w:val="0043134A"/>
    <w:rsid w:val="00432569"/>
    <w:rsid w:val="0043263C"/>
    <w:rsid w:val="0043396B"/>
    <w:rsid w:val="00436B0E"/>
    <w:rsid w:val="00436C32"/>
    <w:rsid w:val="00437882"/>
    <w:rsid w:val="00440BC9"/>
    <w:rsid w:val="00444876"/>
    <w:rsid w:val="004470A6"/>
    <w:rsid w:val="0044717E"/>
    <w:rsid w:val="004478B7"/>
    <w:rsid w:val="00450D5B"/>
    <w:rsid w:val="00450E93"/>
    <w:rsid w:val="00452DEA"/>
    <w:rsid w:val="004542BF"/>
    <w:rsid w:val="00454637"/>
    <w:rsid w:val="0045482B"/>
    <w:rsid w:val="00457536"/>
    <w:rsid w:val="00462F49"/>
    <w:rsid w:val="00463568"/>
    <w:rsid w:val="004640C4"/>
    <w:rsid w:val="004645BD"/>
    <w:rsid w:val="00465A79"/>
    <w:rsid w:val="00466307"/>
    <w:rsid w:val="0047360B"/>
    <w:rsid w:val="00474286"/>
    <w:rsid w:val="00481F74"/>
    <w:rsid w:val="00482215"/>
    <w:rsid w:val="00482C37"/>
    <w:rsid w:val="00495D9E"/>
    <w:rsid w:val="00496E33"/>
    <w:rsid w:val="00497D7D"/>
    <w:rsid w:val="004A25ED"/>
    <w:rsid w:val="004A3D79"/>
    <w:rsid w:val="004A65C6"/>
    <w:rsid w:val="004A6B9C"/>
    <w:rsid w:val="004B5B67"/>
    <w:rsid w:val="004C1171"/>
    <w:rsid w:val="004C309A"/>
    <w:rsid w:val="004C3214"/>
    <w:rsid w:val="004C4000"/>
    <w:rsid w:val="004C7A13"/>
    <w:rsid w:val="004D380B"/>
    <w:rsid w:val="004D604B"/>
    <w:rsid w:val="004D7614"/>
    <w:rsid w:val="004E1B76"/>
    <w:rsid w:val="004E53EC"/>
    <w:rsid w:val="004F3EE7"/>
    <w:rsid w:val="00501B26"/>
    <w:rsid w:val="00504C68"/>
    <w:rsid w:val="0050693D"/>
    <w:rsid w:val="00507186"/>
    <w:rsid w:val="00507F50"/>
    <w:rsid w:val="00517A98"/>
    <w:rsid w:val="00520373"/>
    <w:rsid w:val="00520AB7"/>
    <w:rsid w:val="005219DB"/>
    <w:rsid w:val="00523E0B"/>
    <w:rsid w:val="00526590"/>
    <w:rsid w:val="00530AAD"/>
    <w:rsid w:val="005334CD"/>
    <w:rsid w:val="00533FE9"/>
    <w:rsid w:val="005354F3"/>
    <w:rsid w:val="00535702"/>
    <w:rsid w:val="00536A9B"/>
    <w:rsid w:val="00537A0A"/>
    <w:rsid w:val="00540880"/>
    <w:rsid w:val="00540B68"/>
    <w:rsid w:val="00546071"/>
    <w:rsid w:val="00553864"/>
    <w:rsid w:val="005555D9"/>
    <w:rsid w:val="00555E93"/>
    <w:rsid w:val="0055635B"/>
    <w:rsid w:val="0056112B"/>
    <w:rsid w:val="005624C2"/>
    <w:rsid w:val="00562B67"/>
    <w:rsid w:val="00562DAC"/>
    <w:rsid w:val="00564734"/>
    <w:rsid w:val="00566C13"/>
    <w:rsid w:val="005676F0"/>
    <w:rsid w:val="00575B10"/>
    <w:rsid w:val="00576F09"/>
    <w:rsid w:val="005808B9"/>
    <w:rsid w:val="0058172A"/>
    <w:rsid w:val="00582AAF"/>
    <w:rsid w:val="005913CC"/>
    <w:rsid w:val="00591E7A"/>
    <w:rsid w:val="00595C3F"/>
    <w:rsid w:val="00596B36"/>
    <w:rsid w:val="005A5416"/>
    <w:rsid w:val="005B2344"/>
    <w:rsid w:val="005B2EFA"/>
    <w:rsid w:val="005B6498"/>
    <w:rsid w:val="005B758C"/>
    <w:rsid w:val="005C1198"/>
    <w:rsid w:val="005E06C6"/>
    <w:rsid w:val="005E3297"/>
    <w:rsid w:val="005E3C89"/>
    <w:rsid w:val="005E4BAB"/>
    <w:rsid w:val="005E5063"/>
    <w:rsid w:val="005E5C5B"/>
    <w:rsid w:val="005E5EA3"/>
    <w:rsid w:val="005F015A"/>
    <w:rsid w:val="005F0989"/>
    <w:rsid w:val="005F0ED8"/>
    <w:rsid w:val="005F11CD"/>
    <w:rsid w:val="005F4F00"/>
    <w:rsid w:val="005F552F"/>
    <w:rsid w:val="005F7EB7"/>
    <w:rsid w:val="00607D1C"/>
    <w:rsid w:val="00610C37"/>
    <w:rsid w:val="0061751D"/>
    <w:rsid w:val="006179F4"/>
    <w:rsid w:val="0062222D"/>
    <w:rsid w:val="00627111"/>
    <w:rsid w:val="006278B6"/>
    <w:rsid w:val="00627C08"/>
    <w:rsid w:val="006308D8"/>
    <w:rsid w:val="006323F5"/>
    <w:rsid w:val="006338FF"/>
    <w:rsid w:val="00634713"/>
    <w:rsid w:val="00641E1A"/>
    <w:rsid w:val="00642640"/>
    <w:rsid w:val="00643A94"/>
    <w:rsid w:val="00647308"/>
    <w:rsid w:val="00647B7A"/>
    <w:rsid w:val="00650B2F"/>
    <w:rsid w:val="0065147A"/>
    <w:rsid w:val="00651977"/>
    <w:rsid w:val="0065234F"/>
    <w:rsid w:val="00655AB6"/>
    <w:rsid w:val="00656DEF"/>
    <w:rsid w:val="00657218"/>
    <w:rsid w:val="00665D04"/>
    <w:rsid w:val="00673337"/>
    <w:rsid w:val="00673C67"/>
    <w:rsid w:val="00674034"/>
    <w:rsid w:val="00675327"/>
    <w:rsid w:val="00676983"/>
    <w:rsid w:val="00684A3B"/>
    <w:rsid w:val="006867CF"/>
    <w:rsid w:val="00686E97"/>
    <w:rsid w:val="006903BA"/>
    <w:rsid w:val="00692265"/>
    <w:rsid w:val="00696C6E"/>
    <w:rsid w:val="00697D57"/>
    <w:rsid w:val="006A4DCE"/>
    <w:rsid w:val="006B6F6D"/>
    <w:rsid w:val="006C4316"/>
    <w:rsid w:val="006C48F4"/>
    <w:rsid w:val="006C77C2"/>
    <w:rsid w:val="006D2A1A"/>
    <w:rsid w:val="006D37B8"/>
    <w:rsid w:val="006D5EC5"/>
    <w:rsid w:val="006D7A59"/>
    <w:rsid w:val="006E3B9E"/>
    <w:rsid w:val="006F02C2"/>
    <w:rsid w:val="006F3886"/>
    <w:rsid w:val="006F3B3C"/>
    <w:rsid w:val="006F40F2"/>
    <w:rsid w:val="006F7FF2"/>
    <w:rsid w:val="00700046"/>
    <w:rsid w:val="007004C6"/>
    <w:rsid w:val="00701B3E"/>
    <w:rsid w:val="00703672"/>
    <w:rsid w:val="00705DDB"/>
    <w:rsid w:val="007131A4"/>
    <w:rsid w:val="00714DBB"/>
    <w:rsid w:val="007264BE"/>
    <w:rsid w:val="00731589"/>
    <w:rsid w:val="0073169F"/>
    <w:rsid w:val="007334AD"/>
    <w:rsid w:val="00733A8B"/>
    <w:rsid w:val="007347D7"/>
    <w:rsid w:val="00735DFE"/>
    <w:rsid w:val="00736A8E"/>
    <w:rsid w:val="0073784E"/>
    <w:rsid w:val="00740C28"/>
    <w:rsid w:val="00744147"/>
    <w:rsid w:val="00744230"/>
    <w:rsid w:val="0076154F"/>
    <w:rsid w:val="00766732"/>
    <w:rsid w:val="00767097"/>
    <w:rsid w:val="00770DA9"/>
    <w:rsid w:val="00773275"/>
    <w:rsid w:val="0078303A"/>
    <w:rsid w:val="007834BF"/>
    <w:rsid w:val="0078438E"/>
    <w:rsid w:val="00784F9D"/>
    <w:rsid w:val="00785CC0"/>
    <w:rsid w:val="00787802"/>
    <w:rsid w:val="007916D7"/>
    <w:rsid w:val="007940BE"/>
    <w:rsid w:val="00795D64"/>
    <w:rsid w:val="00796FFD"/>
    <w:rsid w:val="00797F7E"/>
    <w:rsid w:val="007A395A"/>
    <w:rsid w:val="007A7E73"/>
    <w:rsid w:val="007A7FB6"/>
    <w:rsid w:val="007B04A8"/>
    <w:rsid w:val="007B19A7"/>
    <w:rsid w:val="007B3BC7"/>
    <w:rsid w:val="007B5D07"/>
    <w:rsid w:val="007B7EA6"/>
    <w:rsid w:val="007C1997"/>
    <w:rsid w:val="007C2960"/>
    <w:rsid w:val="007C3C4F"/>
    <w:rsid w:val="007C4AF9"/>
    <w:rsid w:val="007D03C5"/>
    <w:rsid w:val="007D1426"/>
    <w:rsid w:val="007D31FC"/>
    <w:rsid w:val="007D3831"/>
    <w:rsid w:val="007E324F"/>
    <w:rsid w:val="007E75D7"/>
    <w:rsid w:val="007F1A3F"/>
    <w:rsid w:val="007F303E"/>
    <w:rsid w:val="007F3CD3"/>
    <w:rsid w:val="00800C24"/>
    <w:rsid w:val="00800F9C"/>
    <w:rsid w:val="008051B3"/>
    <w:rsid w:val="00806FF1"/>
    <w:rsid w:val="00811D0E"/>
    <w:rsid w:val="0081249F"/>
    <w:rsid w:val="008174B2"/>
    <w:rsid w:val="00824B14"/>
    <w:rsid w:val="00824F5E"/>
    <w:rsid w:val="00824F79"/>
    <w:rsid w:val="00830C78"/>
    <w:rsid w:val="00840196"/>
    <w:rsid w:val="00840F03"/>
    <w:rsid w:val="00842CA9"/>
    <w:rsid w:val="00843D5B"/>
    <w:rsid w:val="008446F7"/>
    <w:rsid w:val="00844845"/>
    <w:rsid w:val="00846578"/>
    <w:rsid w:val="00847A2A"/>
    <w:rsid w:val="008526DB"/>
    <w:rsid w:val="00852CDA"/>
    <w:rsid w:val="0085529E"/>
    <w:rsid w:val="00857931"/>
    <w:rsid w:val="00862408"/>
    <w:rsid w:val="008712EF"/>
    <w:rsid w:val="00871A96"/>
    <w:rsid w:val="008722D6"/>
    <w:rsid w:val="00876FF3"/>
    <w:rsid w:val="0087789C"/>
    <w:rsid w:val="00886270"/>
    <w:rsid w:val="00887D7B"/>
    <w:rsid w:val="00891249"/>
    <w:rsid w:val="008916C9"/>
    <w:rsid w:val="0089621B"/>
    <w:rsid w:val="008A2373"/>
    <w:rsid w:val="008B0CDE"/>
    <w:rsid w:val="008B31F3"/>
    <w:rsid w:val="008B5C07"/>
    <w:rsid w:val="008C0A78"/>
    <w:rsid w:val="008C4A3A"/>
    <w:rsid w:val="008C52BF"/>
    <w:rsid w:val="008C7530"/>
    <w:rsid w:val="008D2138"/>
    <w:rsid w:val="008D41CD"/>
    <w:rsid w:val="008D43E1"/>
    <w:rsid w:val="008D45D8"/>
    <w:rsid w:val="008E0148"/>
    <w:rsid w:val="008E4E4F"/>
    <w:rsid w:val="008F2B50"/>
    <w:rsid w:val="008F2DC3"/>
    <w:rsid w:val="008F306C"/>
    <w:rsid w:val="008F371F"/>
    <w:rsid w:val="008F43A0"/>
    <w:rsid w:val="0090106B"/>
    <w:rsid w:val="0090242E"/>
    <w:rsid w:val="00903A64"/>
    <w:rsid w:val="009050D4"/>
    <w:rsid w:val="00905C7F"/>
    <w:rsid w:val="00905CB2"/>
    <w:rsid w:val="009149B2"/>
    <w:rsid w:val="0091533D"/>
    <w:rsid w:val="009202CC"/>
    <w:rsid w:val="0092370C"/>
    <w:rsid w:val="00923F1F"/>
    <w:rsid w:val="0093070D"/>
    <w:rsid w:val="009312E3"/>
    <w:rsid w:val="009321DF"/>
    <w:rsid w:val="00933D25"/>
    <w:rsid w:val="0094023E"/>
    <w:rsid w:val="00940993"/>
    <w:rsid w:val="00942649"/>
    <w:rsid w:val="0094350B"/>
    <w:rsid w:val="00943836"/>
    <w:rsid w:val="00943A95"/>
    <w:rsid w:val="0094461A"/>
    <w:rsid w:val="00950EC1"/>
    <w:rsid w:val="00954C86"/>
    <w:rsid w:val="00955664"/>
    <w:rsid w:val="00956A44"/>
    <w:rsid w:val="00956F81"/>
    <w:rsid w:val="00970ED8"/>
    <w:rsid w:val="009804A5"/>
    <w:rsid w:val="00981E11"/>
    <w:rsid w:val="0098491D"/>
    <w:rsid w:val="009878E3"/>
    <w:rsid w:val="009A3CE6"/>
    <w:rsid w:val="009A462A"/>
    <w:rsid w:val="009A50F6"/>
    <w:rsid w:val="009B48A4"/>
    <w:rsid w:val="009B5DCE"/>
    <w:rsid w:val="009B729B"/>
    <w:rsid w:val="009B7C05"/>
    <w:rsid w:val="009C221C"/>
    <w:rsid w:val="009C39EA"/>
    <w:rsid w:val="009C58A4"/>
    <w:rsid w:val="009C6CA9"/>
    <w:rsid w:val="009C73E9"/>
    <w:rsid w:val="009D238D"/>
    <w:rsid w:val="009D2EB9"/>
    <w:rsid w:val="009E1724"/>
    <w:rsid w:val="009E2AB7"/>
    <w:rsid w:val="009E5213"/>
    <w:rsid w:val="009F0B49"/>
    <w:rsid w:val="009F109D"/>
    <w:rsid w:val="009F2F6E"/>
    <w:rsid w:val="009F34DD"/>
    <w:rsid w:val="009F4B19"/>
    <w:rsid w:val="009F6C57"/>
    <w:rsid w:val="009F7D32"/>
    <w:rsid w:val="00A02E12"/>
    <w:rsid w:val="00A073F7"/>
    <w:rsid w:val="00A128E6"/>
    <w:rsid w:val="00A13122"/>
    <w:rsid w:val="00A35490"/>
    <w:rsid w:val="00A3697C"/>
    <w:rsid w:val="00A4024C"/>
    <w:rsid w:val="00A40585"/>
    <w:rsid w:val="00A44DEC"/>
    <w:rsid w:val="00A46190"/>
    <w:rsid w:val="00A50AEA"/>
    <w:rsid w:val="00A51582"/>
    <w:rsid w:val="00A518E7"/>
    <w:rsid w:val="00A539F3"/>
    <w:rsid w:val="00A57211"/>
    <w:rsid w:val="00A6172C"/>
    <w:rsid w:val="00A61CEB"/>
    <w:rsid w:val="00A627B7"/>
    <w:rsid w:val="00A62C6F"/>
    <w:rsid w:val="00A65A80"/>
    <w:rsid w:val="00A6681F"/>
    <w:rsid w:val="00A67494"/>
    <w:rsid w:val="00A722CF"/>
    <w:rsid w:val="00A724D3"/>
    <w:rsid w:val="00A75ECB"/>
    <w:rsid w:val="00A8183B"/>
    <w:rsid w:val="00A81885"/>
    <w:rsid w:val="00A82DF1"/>
    <w:rsid w:val="00A83380"/>
    <w:rsid w:val="00A84A07"/>
    <w:rsid w:val="00A859F5"/>
    <w:rsid w:val="00A923C7"/>
    <w:rsid w:val="00A954E7"/>
    <w:rsid w:val="00A97F17"/>
    <w:rsid w:val="00AA0E8A"/>
    <w:rsid w:val="00AA1A4A"/>
    <w:rsid w:val="00AA26C6"/>
    <w:rsid w:val="00AA3234"/>
    <w:rsid w:val="00AA507B"/>
    <w:rsid w:val="00AA589F"/>
    <w:rsid w:val="00AA6CF7"/>
    <w:rsid w:val="00AB18F0"/>
    <w:rsid w:val="00AB2110"/>
    <w:rsid w:val="00AB4102"/>
    <w:rsid w:val="00AB47D7"/>
    <w:rsid w:val="00AB575C"/>
    <w:rsid w:val="00AC1BF7"/>
    <w:rsid w:val="00AC2CE3"/>
    <w:rsid w:val="00AC2E4D"/>
    <w:rsid w:val="00AC3470"/>
    <w:rsid w:val="00AD2EA0"/>
    <w:rsid w:val="00AD6190"/>
    <w:rsid w:val="00AD61EB"/>
    <w:rsid w:val="00AD6E4A"/>
    <w:rsid w:val="00AE27A5"/>
    <w:rsid w:val="00AE63B7"/>
    <w:rsid w:val="00AE7942"/>
    <w:rsid w:val="00AF3FAF"/>
    <w:rsid w:val="00AF3FD6"/>
    <w:rsid w:val="00B00968"/>
    <w:rsid w:val="00B034E7"/>
    <w:rsid w:val="00B05218"/>
    <w:rsid w:val="00B0654A"/>
    <w:rsid w:val="00B066E4"/>
    <w:rsid w:val="00B06C23"/>
    <w:rsid w:val="00B07151"/>
    <w:rsid w:val="00B07309"/>
    <w:rsid w:val="00B126F7"/>
    <w:rsid w:val="00B17661"/>
    <w:rsid w:val="00B21C6C"/>
    <w:rsid w:val="00B22E8F"/>
    <w:rsid w:val="00B2327E"/>
    <w:rsid w:val="00B23A04"/>
    <w:rsid w:val="00B244FB"/>
    <w:rsid w:val="00B26817"/>
    <w:rsid w:val="00B271AD"/>
    <w:rsid w:val="00B27A7D"/>
    <w:rsid w:val="00B31F3B"/>
    <w:rsid w:val="00B3252D"/>
    <w:rsid w:val="00B341F6"/>
    <w:rsid w:val="00B37A3F"/>
    <w:rsid w:val="00B4105E"/>
    <w:rsid w:val="00B42D1B"/>
    <w:rsid w:val="00B4335B"/>
    <w:rsid w:val="00B43C5D"/>
    <w:rsid w:val="00B4427B"/>
    <w:rsid w:val="00B4557F"/>
    <w:rsid w:val="00B46897"/>
    <w:rsid w:val="00B46A7E"/>
    <w:rsid w:val="00B47B64"/>
    <w:rsid w:val="00B53C05"/>
    <w:rsid w:val="00B549F5"/>
    <w:rsid w:val="00B56991"/>
    <w:rsid w:val="00B56DDF"/>
    <w:rsid w:val="00B578AA"/>
    <w:rsid w:val="00B601B1"/>
    <w:rsid w:val="00B612EC"/>
    <w:rsid w:val="00B6155C"/>
    <w:rsid w:val="00B64FFB"/>
    <w:rsid w:val="00B6505A"/>
    <w:rsid w:val="00B65111"/>
    <w:rsid w:val="00B66AF7"/>
    <w:rsid w:val="00B66C6E"/>
    <w:rsid w:val="00B67602"/>
    <w:rsid w:val="00B714B1"/>
    <w:rsid w:val="00B72D41"/>
    <w:rsid w:val="00B73E5A"/>
    <w:rsid w:val="00B748A8"/>
    <w:rsid w:val="00B752CA"/>
    <w:rsid w:val="00B76823"/>
    <w:rsid w:val="00B7777E"/>
    <w:rsid w:val="00B83CE1"/>
    <w:rsid w:val="00B84102"/>
    <w:rsid w:val="00B84F6A"/>
    <w:rsid w:val="00B8629B"/>
    <w:rsid w:val="00B91510"/>
    <w:rsid w:val="00B915CB"/>
    <w:rsid w:val="00B93282"/>
    <w:rsid w:val="00B9589C"/>
    <w:rsid w:val="00B95FA7"/>
    <w:rsid w:val="00B97B8B"/>
    <w:rsid w:val="00B97C0D"/>
    <w:rsid w:val="00BA103A"/>
    <w:rsid w:val="00BA2731"/>
    <w:rsid w:val="00BA7730"/>
    <w:rsid w:val="00BA7FF0"/>
    <w:rsid w:val="00BB3D34"/>
    <w:rsid w:val="00BB434F"/>
    <w:rsid w:val="00BB4A53"/>
    <w:rsid w:val="00BB50E7"/>
    <w:rsid w:val="00BB6B23"/>
    <w:rsid w:val="00BC1D48"/>
    <w:rsid w:val="00BC3B5C"/>
    <w:rsid w:val="00BD0BBB"/>
    <w:rsid w:val="00BD3405"/>
    <w:rsid w:val="00BD36F1"/>
    <w:rsid w:val="00BD4DFA"/>
    <w:rsid w:val="00BE23AA"/>
    <w:rsid w:val="00BE336A"/>
    <w:rsid w:val="00BE7371"/>
    <w:rsid w:val="00BF5949"/>
    <w:rsid w:val="00C02E03"/>
    <w:rsid w:val="00C03563"/>
    <w:rsid w:val="00C0362B"/>
    <w:rsid w:val="00C04813"/>
    <w:rsid w:val="00C111CA"/>
    <w:rsid w:val="00C11A98"/>
    <w:rsid w:val="00C1461A"/>
    <w:rsid w:val="00C14C3C"/>
    <w:rsid w:val="00C1534E"/>
    <w:rsid w:val="00C1546E"/>
    <w:rsid w:val="00C21C6C"/>
    <w:rsid w:val="00C22065"/>
    <w:rsid w:val="00C2535E"/>
    <w:rsid w:val="00C26E2B"/>
    <w:rsid w:val="00C27E12"/>
    <w:rsid w:val="00C31970"/>
    <w:rsid w:val="00C37C4A"/>
    <w:rsid w:val="00C41A80"/>
    <w:rsid w:val="00C4253C"/>
    <w:rsid w:val="00C42C7B"/>
    <w:rsid w:val="00C4480A"/>
    <w:rsid w:val="00C479DB"/>
    <w:rsid w:val="00C53204"/>
    <w:rsid w:val="00C61744"/>
    <w:rsid w:val="00C64A65"/>
    <w:rsid w:val="00C65673"/>
    <w:rsid w:val="00C67565"/>
    <w:rsid w:val="00C710BA"/>
    <w:rsid w:val="00C72F39"/>
    <w:rsid w:val="00C833FF"/>
    <w:rsid w:val="00C8376E"/>
    <w:rsid w:val="00C95519"/>
    <w:rsid w:val="00C95D6E"/>
    <w:rsid w:val="00CA2AD5"/>
    <w:rsid w:val="00CA3EE1"/>
    <w:rsid w:val="00CA6AD8"/>
    <w:rsid w:val="00CA6F3B"/>
    <w:rsid w:val="00CB738D"/>
    <w:rsid w:val="00CC2ADC"/>
    <w:rsid w:val="00CC446D"/>
    <w:rsid w:val="00CC56E4"/>
    <w:rsid w:val="00CC6388"/>
    <w:rsid w:val="00CC6F87"/>
    <w:rsid w:val="00CD1479"/>
    <w:rsid w:val="00CD3684"/>
    <w:rsid w:val="00CD40E7"/>
    <w:rsid w:val="00CE00C6"/>
    <w:rsid w:val="00CE2C65"/>
    <w:rsid w:val="00CE4C59"/>
    <w:rsid w:val="00CF1266"/>
    <w:rsid w:val="00CF13D7"/>
    <w:rsid w:val="00CF5BAF"/>
    <w:rsid w:val="00CF7358"/>
    <w:rsid w:val="00D04340"/>
    <w:rsid w:val="00D06723"/>
    <w:rsid w:val="00D075A5"/>
    <w:rsid w:val="00D100C9"/>
    <w:rsid w:val="00D12684"/>
    <w:rsid w:val="00D238D6"/>
    <w:rsid w:val="00D2639D"/>
    <w:rsid w:val="00D27A70"/>
    <w:rsid w:val="00D3044D"/>
    <w:rsid w:val="00D30B7B"/>
    <w:rsid w:val="00D3247D"/>
    <w:rsid w:val="00D32A3C"/>
    <w:rsid w:val="00D33A3F"/>
    <w:rsid w:val="00D351B5"/>
    <w:rsid w:val="00D5154A"/>
    <w:rsid w:val="00D51A0E"/>
    <w:rsid w:val="00D52257"/>
    <w:rsid w:val="00D61442"/>
    <w:rsid w:val="00D63A25"/>
    <w:rsid w:val="00D64428"/>
    <w:rsid w:val="00D65982"/>
    <w:rsid w:val="00D701A6"/>
    <w:rsid w:val="00D7049C"/>
    <w:rsid w:val="00D70573"/>
    <w:rsid w:val="00D73BF6"/>
    <w:rsid w:val="00D7454D"/>
    <w:rsid w:val="00D749F1"/>
    <w:rsid w:val="00D81237"/>
    <w:rsid w:val="00D831F5"/>
    <w:rsid w:val="00D83B68"/>
    <w:rsid w:val="00D9052F"/>
    <w:rsid w:val="00D90CB9"/>
    <w:rsid w:val="00D91208"/>
    <w:rsid w:val="00DA104E"/>
    <w:rsid w:val="00DA19B3"/>
    <w:rsid w:val="00DA1A41"/>
    <w:rsid w:val="00DA1D02"/>
    <w:rsid w:val="00DA4B81"/>
    <w:rsid w:val="00DA5693"/>
    <w:rsid w:val="00DA7DCD"/>
    <w:rsid w:val="00DB19D9"/>
    <w:rsid w:val="00DB2D2F"/>
    <w:rsid w:val="00DC1C1F"/>
    <w:rsid w:val="00DC22AD"/>
    <w:rsid w:val="00DC4C70"/>
    <w:rsid w:val="00DC5350"/>
    <w:rsid w:val="00DD4037"/>
    <w:rsid w:val="00DD562E"/>
    <w:rsid w:val="00DE1060"/>
    <w:rsid w:val="00DE5E37"/>
    <w:rsid w:val="00DF0235"/>
    <w:rsid w:val="00DF31C1"/>
    <w:rsid w:val="00DF4659"/>
    <w:rsid w:val="00DF67D9"/>
    <w:rsid w:val="00DF7020"/>
    <w:rsid w:val="00E029F8"/>
    <w:rsid w:val="00E04FD3"/>
    <w:rsid w:val="00E10A92"/>
    <w:rsid w:val="00E126A7"/>
    <w:rsid w:val="00E133CD"/>
    <w:rsid w:val="00E17450"/>
    <w:rsid w:val="00E2026A"/>
    <w:rsid w:val="00E229EE"/>
    <w:rsid w:val="00E23B00"/>
    <w:rsid w:val="00E247DF"/>
    <w:rsid w:val="00E25A17"/>
    <w:rsid w:val="00E2755C"/>
    <w:rsid w:val="00E31BA2"/>
    <w:rsid w:val="00E36F33"/>
    <w:rsid w:val="00E37229"/>
    <w:rsid w:val="00E42044"/>
    <w:rsid w:val="00E45939"/>
    <w:rsid w:val="00E47B0F"/>
    <w:rsid w:val="00E50155"/>
    <w:rsid w:val="00E507AD"/>
    <w:rsid w:val="00E553AA"/>
    <w:rsid w:val="00E569F3"/>
    <w:rsid w:val="00E570CE"/>
    <w:rsid w:val="00E65B2E"/>
    <w:rsid w:val="00E6698C"/>
    <w:rsid w:val="00E72062"/>
    <w:rsid w:val="00E723DF"/>
    <w:rsid w:val="00E74032"/>
    <w:rsid w:val="00E7608F"/>
    <w:rsid w:val="00E76347"/>
    <w:rsid w:val="00E77E63"/>
    <w:rsid w:val="00E81C6E"/>
    <w:rsid w:val="00E822CC"/>
    <w:rsid w:val="00E82DBC"/>
    <w:rsid w:val="00E84AC0"/>
    <w:rsid w:val="00E84EF1"/>
    <w:rsid w:val="00E92E89"/>
    <w:rsid w:val="00E93544"/>
    <w:rsid w:val="00E9375D"/>
    <w:rsid w:val="00E93D36"/>
    <w:rsid w:val="00E93E2B"/>
    <w:rsid w:val="00E95163"/>
    <w:rsid w:val="00E96748"/>
    <w:rsid w:val="00E97724"/>
    <w:rsid w:val="00EA0EC8"/>
    <w:rsid w:val="00EA15F9"/>
    <w:rsid w:val="00EA219B"/>
    <w:rsid w:val="00EA4973"/>
    <w:rsid w:val="00EA4E01"/>
    <w:rsid w:val="00EA51D8"/>
    <w:rsid w:val="00EA5EAF"/>
    <w:rsid w:val="00EA5EE8"/>
    <w:rsid w:val="00EA685F"/>
    <w:rsid w:val="00EA7C7A"/>
    <w:rsid w:val="00EB0457"/>
    <w:rsid w:val="00EB05F5"/>
    <w:rsid w:val="00EB3841"/>
    <w:rsid w:val="00EC2ADB"/>
    <w:rsid w:val="00EC4E5C"/>
    <w:rsid w:val="00EC6834"/>
    <w:rsid w:val="00EC6BE5"/>
    <w:rsid w:val="00ED0E75"/>
    <w:rsid w:val="00ED21B1"/>
    <w:rsid w:val="00ED315B"/>
    <w:rsid w:val="00ED44DF"/>
    <w:rsid w:val="00EE28DE"/>
    <w:rsid w:val="00EF1502"/>
    <w:rsid w:val="00EF1BB3"/>
    <w:rsid w:val="00EF769E"/>
    <w:rsid w:val="00F00D9B"/>
    <w:rsid w:val="00F03218"/>
    <w:rsid w:val="00F07C74"/>
    <w:rsid w:val="00F10A67"/>
    <w:rsid w:val="00F117E7"/>
    <w:rsid w:val="00F11B60"/>
    <w:rsid w:val="00F14B75"/>
    <w:rsid w:val="00F1515E"/>
    <w:rsid w:val="00F236D3"/>
    <w:rsid w:val="00F2381C"/>
    <w:rsid w:val="00F30F60"/>
    <w:rsid w:val="00F31ECD"/>
    <w:rsid w:val="00F327CA"/>
    <w:rsid w:val="00F3535A"/>
    <w:rsid w:val="00F35F0A"/>
    <w:rsid w:val="00F3640D"/>
    <w:rsid w:val="00F3662D"/>
    <w:rsid w:val="00F36EE8"/>
    <w:rsid w:val="00F448E1"/>
    <w:rsid w:val="00F507F6"/>
    <w:rsid w:val="00F55198"/>
    <w:rsid w:val="00F55723"/>
    <w:rsid w:val="00F61AF0"/>
    <w:rsid w:val="00F63C4F"/>
    <w:rsid w:val="00F65DC9"/>
    <w:rsid w:val="00F671CE"/>
    <w:rsid w:val="00F71360"/>
    <w:rsid w:val="00F71E48"/>
    <w:rsid w:val="00F758A1"/>
    <w:rsid w:val="00F75D35"/>
    <w:rsid w:val="00F766D6"/>
    <w:rsid w:val="00F76B3C"/>
    <w:rsid w:val="00F77503"/>
    <w:rsid w:val="00F779A4"/>
    <w:rsid w:val="00F77EE2"/>
    <w:rsid w:val="00F808C0"/>
    <w:rsid w:val="00F81248"/>
    <w:rsid w:val="00F815D4"/>
    <w:rsid w:val="00F831FC"/>
    <w:rsid w:val="00F8560F"/>
    <w:rsid w:val="00F8612C"/>
    <w:rsid w:val="00F90A71"/>
    <w:rsid w:val="00F91BAB"/>
    <w:rsid w:val="00F91EF4"/>
    <w:rsid w:val="00FA0410"/>
    <w:rsid w:val="00FA4677"/>
    <w:rsid w:val="00FA7345"/>
    <w:rsid w:val="00FB1F54"/>
    <w:rsid w:val="00FB4CD8"/>
    <w:rsid w:val="00FB5FBD"/>
    <w:rsid w:val="00FC360E"/>
    <w:rsid w:val="00FC7BFB"/>
    <w:rsid w:val="00FD0588"/>
    <w:rsid w:val="00FD5F91"/>
    <w:rsid w:val="00FD669D"/>
    <w:rsid w:val="00FE3629"/>
    <w:rsid w:val="00FE47E7"/>
    <w:rsid w:val="00FE4BCC"/>
    <w:rsid w:val="00FF5C3C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e7620,#0f49eb"/>
    </o:shapedefaults>
    <o:shapelayout v:ext="edit">
      <o:idmap v:ext="edit" data="2"/>
    </o:shapelayout>
  </w:shapeDefaults>
  <w:decimalSymbol w:val="."/>
  <w:listSeparator w:val=","/>
  <w14:docId w14:val="4073EDE0"/>
  <w15:docId w15:val="{FB6B74B9-A006-4DAB-BAC5-31BD224E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37B"/>
    <w:pPr>
      <w:spacing w:line="0" w:lineRule="atLeast"/>
      <w:jc w:val="both"/>
    </w:pPr>
    <w:rPr>
      <w:rFonts w:ascii="Seaford" w:hAnsi="Seaford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qFormat/>
    <w:rsid w:val="008E4E4F"/>
    <w:pPr>
      <w:keepNext/>
      <w:spacing w:before="240" w:after="60"/>
      <w:outlineLvl w:val="0"/>
    </w:pPr>
    <w:rPr>
      <w:rFonts w:cs="Arial"/>
      <w:bCs/>
      <w:color w:val="auto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B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link w:val="BodyTextChar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link w:val="FooterChar"/>
    <w:uiPriority w:val="99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styleId="Hyperlink">
    <w:name w:val="Hyperlink"/>
    <w:basedOn w:val="DefaultParagraphFont"/>
    <w:uiPriority w:val="99"/>
    <w:unhideWhenUsed/>
    <w:rsid w:val="004640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0C4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8172A"/>
    <w:rPr>
      <w:rFonts w:ascii="Calibri" w:hAnsi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8172A"/>
    <w:rPr>
      <w:color w:val="808080"/>
    </w:rPr>
  </w:style>
  <w:style w:type="character" w:customStyle="1" w:styleId="apple-style-span">
    <w:name w:val="apple-style-span"/>
    <w:basedOn w:val="DefaultParagraphFont"/>
    <w:rsid w:val="009F4B19"/>
  </w:style>
  <w:style w:type="character" w:customStyle="1" w:styleId="apple-converted-space">
    <w:name w:val="apple-converted-space"/>
    <w:basedOn w:val="DefaultParagraphFont"/>
    <w:rsid w:val="009F4B19"/>
  </w:style>
  <w:style w:type="paragraph" w:styleId="ListParagraph">
    <w:name w:val="List Paragraph"/>
    <w:aliases w:val="Heading 3 - Venkat"/>
    <w:basedOn w:val="List"/>
    <w:next w:val="Heading2"/>
    <w:autoRedefine/>
    <w:uiPriority w:val="34"/>
    <w:qFormat/>
    <w:rsid w:val="00134B8C"/>
    <w:pPr>
      <w:widowControl w:val="0"/>
      <w:numPr>
        <w:numId w:val="50"/>
      </w:numPr>
      <w:autoSpaceDE w:val="0"/>
      <w:autoSpaceDN w:val="0"/>
      <w:adjustRightInd w:val="0"/>
      <w:spacing w:before="120" w:line="240" w:lineRule="auto"/>
      <w:jc w:val="left"/>
    </w:pPr>
  </w:style>
  <w:style w:type="table" w:styleId="TableGrid">
    <w:name w:val="Table Grid"/>
    <w:basedOn w:val="TableNormal"/>
    <w:uiPriority w:val="59"/>
    <w:rsid w:val="0067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E4E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E4F"/>
    <w:rPr>
      <w:rFonts w:ascii="Gotham Rounded Light" w:eastAsiaTheme="majorEastAsia" w:hAnsi="Gotham Rounded Light" w:cstheme="majorBidi"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aliases w:val="Heading 2 - Venkat"/>
    <w:basedOn w:val="Heading1"/>
    <w:next w:val="Normal"/>
    <w:link w:val="SubtitleChar"/>
    <w:uiPriority w:val="11"/>
    <w:qFormat/>
    <w:rsid w:val="008E4E4F"/>
    <w:pPr>
      <w:numPr>
        <w:ilvl w:val="1"/>
      </w:numPr>
    </w:pPr>
    <w:rPr>
      <w:rFonts w:eastAsiaTheme="majorEastAsia" w:cstheme="majorBidi"/>
      <w:iCs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B6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SubtitleChar">
    <w:name w:val="Subtitle Char"/>
    <w:aliases w:val="Heading 2 - Venkat Char"/>
    <w:basedOn w:val="DefaultParagraphFont"/>
    <w:link w:val="Subtitle"/>
    <w:uiPriority w:val="11"/>
    <w:rsid w:val="008E4E4F"/>
    <w:rPr>
      <w:rFonts w:ascii="Gotham Rounded Light" w:eastAsiaTheme="majorEastAsia" w:hAnsi="Gotham Rounded Light" w:cstheme="majorBidi"/>
      <w:bCs/>
      <w:iCs/>
      <w:color w:val="1116E9"/>
      <w:spacing w:val="15"/>
      <w:kern w:val="32"/>
      <w:sz w:val="28"/>
      <w:szCs w:val="32"/>
    </w:rPr>
  </w:style>
  <w:style w:type="table" w:styleId="GridTable4-Accent6">
    <w:name w:val="Grid Table 4 Accent 6"/>
    <w:basedOn w:val="TableNormal"/>
    <w:uiPriority w:val="49"/>
    <w:rsid w:val="00180E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639D"/>
    <w:rPr>
      <w:color w:val="605E5C"/>
      <w:shd w:val="clear" w:color="auto" w:fill="E1DFDD"/>
    </w:rPr>
  </w:style>
  <w:style w:type="paragraph" w:styleId="List">
    <w:name w:val="List"/>
    <w:basedOn w:val="Normal"/>
    <w:uiPriority w:val="99"/>
    <w:semiHidden/>
    <w:unhideWhenUsed/>
    <w:rsid w:val="00407A71"/>
    <w:pPr>
      <w:ind w:left="283" w:hanging="283"/>
      <w:contextualSpacing/>
    </w:pPr>
  </w:style>
  <w:style w:type="character" w:customStyle="1" w:styleId="BodyTextChar">
    <w:name w:val="Body Text Char"/>
    <w:basedOn w:val="DefaultParagraphFont"/>
    <w:link w:val="BodyText"/>
    <w:rsid w:val="00142D3A"/>
    <w:rPr>
      <w:rFonts w:ascii="Seaford" w:hAnsi="Seaford"/>
      <w:color w:val="000000" w:themeColor="text1"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82DBC"/>
    <w:rPr>
      <w:rFonts w:ascii="Seaford" w:hAnsi="Seaford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vmelachervu" TargetMode="External"/><Relationship Id="rId2" Type="http://schemas.openxmlformats.org/officeDocument/2006/relationships/hyperlink" Target="mailto:vmela23@iitk.ac.in" TargetMode="External"/><Relationship Id="rId1" Type="http://schemas.openxmlformats.org/officeDocument/2006/relationships/hyperlink" Target="mailto:vmelachervu@gmail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vmelachervu" TargetMode="External"/><Relationship Id="rId2" Type="http://schemas.openxmlformats.org/officeDocument/2006/relationships/hyperlink" Target="mailto:vmela23@iitk.ac.in" TargetMode="External"/><Relationship Id="rId1" Type="http://schemas.openxmlformats.org/officeDocument/2006/relationships/hyperlink" Target="mailto:vmelachervu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ela\OneDrive\Documents\Custom%20Office%20Templates\Venkat%20-%20Personal%20V2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337BD10-E9F7-4C4A-893B-C4A815E6DE52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E518C95-9935-4ED3-8425-70D230AC56F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DB0765D-86CE-45BD-A3B1-649A59DA7554}">
  <we:reference id="wa104379997" version="3.0.0.0" store="en-US" storeType="OMEX"/>
  <we:alternateReferences>
    <we:reference id="WA104379997" version="3.0.0.0" store="WA10437999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10D32-9FD9-4236-AE51-9BFB9A82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Venkat - Personal V28</Template>
  <TotalTime>29</TotalTime>
  <Pages>1</Pages>
  <Words>136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EE902-Oral Assignment - 11-02-2024 - 23156022</vt:lpstr>
    </vt:vector>
  </TitlesOfParts>
  <Manager>Venkateswar Reddy Melachervu, Technology Executive</Manager>
  <Company>Brillium Technologies</Company>
  <LinksUpToDate>false</LinksUpToDate>
  <CharactersWithSpaces>1509</CharactersWithSpaces>
  <SharedDoc>false</SharedDoc>
  <HyperlinkBase>https://www.linkedin.com/vmelachervu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EE-902-Quiz-3-Multivariate Gaussian Covariance</dc:title>
  <dc:subject>EE-902-Quiz-3-Multivariate Gaussian Covariance</dc:subject>
  <dc:creator>Venkateswar Reddy Melachervu</dc:creator>
  <cp:keywords>"...dare to dream;care to win..."</cp:keywords>
  <dc:description>EE902-Oral Assignment - 11-02-2024 - 23156022</dc:description>
  <cp:lastModifiedBy>Venkateswar Reddy Melachervu</cp:lastModifiedBy>
  <cp:revision>45</cp:revision>
  <cp:lastPrinted>2024-02-24T14:24:00Z</cp:lastPrinted>
  <dcterms:created xsi:type="dcterms:W3CDTF">2024-02-24T13:49:00Z</dcterms:created>
  <dcterms:modified xsi:type="dcterms:W3CDTF">2024-02-24T14:24:00Z</dcterms:modified>
  <cp:category>EE902-Oral Assignment - 11-02-2024 - 23156022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TC060873961033</vt:lpwstr>
  </property>
  <property fmtid="{D5CDD505-2E9C-101B-9397-08002B2CF9AE}" pid="3" name="GrammarlyDocumentId">
    <vt:lpwstr>e557a99d91e04aff5ee7a5d6ff38e8b4e276a0d4053a1e1b645bd147f4807e35</vt:lpwstr>
  </property>
</Properties>
</file>