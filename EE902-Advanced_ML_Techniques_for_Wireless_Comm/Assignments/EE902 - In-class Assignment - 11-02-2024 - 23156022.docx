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0655" w14:textId="77777777" w:rsidR="003E2E51" w:rsidRPr="003E2E51" w:rsidRDefault="003E2E51" w:rsidP="003E2E51">
      <w:pPr>
        <w:spacing w:line="240" w:lineRule="auto"/>
        <w:jc w:val="left"/>
        <w:rPr>
          <w:b/>
          <w:bCs/>
          <w:sz w:val="28"/>
          <w:szCs w:val="28"/>
        </w:rPr>
      </w:pPr>
      <w:r w:rsidRPr="003E2E51">
        <w:rPr>
          <w:b/>
          <w:bCs/>
          <w:sz w:val="28"/>
          <w:szCs w:val="28"/>
        </w:rPr>
        <w:t>Class Assignment and Solution – From Live Interaction on 11</w:t>
      </w:r>
      <w:r w:rsidRPr="003E2E51">
        <w:rPr>
          <w:b/>
          <w:bCs/>
          <w:sz w:val="28"/>
          <w:szCs w:val="28"/>
          <w:vertAlign w:val="superscript"/>
        </w:rPr>
        <w:t>th</w:t>
      </w:r>
      <w:r w:rsidRPr="003E2E51">
        <w:rPr>
          <w:b/>
          <w:bCs/>
          <w:sz w:val="28"/>
          <w:szCs w:val="28"/>
        </w:rPr>
        <w:t xml:space="preserve"> Feb 2024</w:t>
      </w:r>
    </w:p>
    <w:p w14:paraId="75F4427E" w14:textId="242C0404" w:rsidR="00C31970" w:rsidRPr="00C31970" w:rsidRDefault="00C31970" w:rsidP="00EA685F">
      <w:pPr>
        <w:spacing w:line="240" w:lineRule="auto"/>
        <w:jc w:val="left"/>
      </w:pPr>
      <w:r w:rsidRPr="00C31970">
        <w:t>---------------------------------------------------------------------</w:t>
      </w:r>
    </w:p>
    <w:p w14:paraId="123E1A9A" w14:textId="1F28A951" w:rsidR="00EA685F" w:rsidRPr="00AA1A4A" w:rsidRDefault="00EA685F" w:rsidP="00EA685F">
      <w:pPr>
        <w:spacing w:line="240" w:lineRule="auto"/>
        <w:jc w:val="left"/>
        <w:rPr>
          <w:b/>
          <w:bCs/>
        </w:rPr>
      </w:pPr>
      <w:r w:rsidRPr="00AA1A4A">
        <w:rPr>
          <w:b/>
          <w:bCs/>
        </w:rPr>
        <w:t>eMasters in Communication Systems, IITK</w:t>
      </w:r>
    </w:p>
    <w:p w14:paraId="5E8D6169" w14:textId="459373E6" w:rsidR="00EA685F" w:rsidRPr="007E324F" w:rsidRDefault="00EA685F" w:rsidP="00EA685F">
      <w:pPr>
        <w:spacing w:line="240" w:lineRule="auto"/>
        <w:jc w:val="left"/>
        <w:rPr>
          <w:b/>
          <w:bCs/>
        </w:rPr>
      </w:pPr>
      <w:r w:rsidRPr="007E324F">
        <w:rPr>
          <w:b/>
          <w:bCs/>
        </w:rPr>
        <w:t>EE90</w:t>
      </w:r>
      <w:r w:rsidR="00EC2ADB">
        <w:rPr>
          <w:b/>
          <w:bCs/>
        </w:rPr>
        <w:t>2</w:t>
      </w:r>
      <w:r w:rsidRPr="007E324F">
        <w:rPr>
          <w:b/>
          <w:bCs/>
        </w:rPr>
        <w:t xml:space="preserve">: </w:t>
      </w:r>
      <w:r w:rsidR="00EC2ADB">
        <w:rPr>
          <w:b/>
          <w:bCs/>
        </w:rPr>
        <w:t>Advanced ML Techniques for Wireless Technology</w:t>
      </w:r>
    </w:p>
    <w:p w14:paraId="4C5A8CEA" w14:textId="54B36548" w:rsidR="00EA685F" w:rsidRPr="00AA1A4A" w:rsidRDefault="00EA685F" w:rsidP="00EA685F">
      <w:pPr>
        <w:spacing w:line="240" w:lineRule="auto"/>
        <w:jc w:val="left"/>
      </w:pPr>
      <w:r w:rsidRPr="00AA1A4A">
        <w:t xml:space="preserve">Student </w:t>
      </w:r>
      <w:r w:rsidR="00A82DF1" w:rsidRPr="00AA1A4A">
        <w:t>Name:</w:t>
      </w:r>
      <w:r w:rsidRPr="00AA1A4A">
        <w:t xml:space="preserve"> Venkateswar Reddy Melachervu</w:t>
      </w:r>
    </w:p>
    <w:p w14:paraId="6C0CAD9C" w14:textId="24E6702B" w:rsidR="00EA685F" w:rsidRPr="00AA1A4A" w:rsidRDefault="00EA685F" w:rsidP="00EA685F">
      <w:pPr>
        <w:spacing w:line="240" w:lineRule="auto"/>
        <w:jc w:val="left"/>
      </w:pPr>
      <w:r w:rsidRPr="00AA1A4A">
        <w:t>Roll No: 23156022</w:t>
      </w:r>
    </w:p>
    <w:p w14:paraId="197A8C63" w14:textId="77777777" w:rsidR="00C31970" w:rsidRDefault="00C31970" w:rsidP="00C31970">
      <w:pPr>
        <w:spacing w:line="240" w:lineRule="auto"/>
        <w:jc w:val="left"/>
      </w:pPr>
      <w:r w:rsidRPr="00C31970">
        <w:t>---------------------------------------------------------------------</w:t>
      </w:r>
    </w:p>
    <w:p w14:paraId="0F244B6E" w14:textId="77777777" w:rsidR="00AA1A4A" w:rsidRDefault="00AA1A4A" w:rsidP="006D37B8">
      <w:pPr>
        <w:spacing w:line="240" w:lineRule="auto"/>
        <w:jc w:val="left"/>
        <w:rPr>
          <w:b/>
          <w:bCs/>
        </w:rPr>
      </w:pPr>
    </w:p>
    <w:p w14:paraId="77D877D2" w14:textId="77777777" w:rsidR="00C02E03" w:rsidRDefault="005E3297" w:rsidP="004C4000">
      <w:pPr>
        <w:spacing w:line="240" w:lineRule="auto"/>
        <w:jc w:val="left"/>
        <w:rPr>
          <w:b/>
          <w:bCs/>
        </w:rPr>
      </w:pPr>
      <w:r>
        <w:rPr>
          <w:b/>
          <w:bCs/>
        </w:rPr>
        <w:t>Question:</w:t>
      </w:r>
      <w:r w:rsidR="00A82DF1">
        <w:rPr>
          <w:b/>
          <w:bCs/>
        </w:rPr>
        <w:t xml:space="preserve"> </w:t>
      </w:r>
    </w:p>
    <w:p w14:paraId="3A8D7D2E" w14:textId="6B3F5623" w:rsidR="0043134A" w:rsidRDefault="00F91EF4" w:rsidP="004C4000">
      <w:pPr>
        <w:spacing w:line="240" w:lineRule="auto"/>
        <w:jc w:val="left"/>
      </w:pPr>
      <w:r>
        <w:t xml:space="preserve">In </w:t>
      </w:r>
      <w:r w:rsidR="00E93D36">
        <w:t xml:space="preserve">GDA/LDA, </w:t>
      </w:r>
      <w:r w:rsidR="005E4BAB">
        <w:t>a class is chosen</w:t>
      </w:r>
      <w:r w:rsidR="00295B26">
        <w:t xml:space="preserve"> that </w:t>
      </w:r>
      <w:r w:rsidR="00295B26" w:rsidRPr="00CF5BAF">
        <w:rPr>
          <w:b/>
          <w:bCs/>
        </w:rPr>
        <w:t xml:space="preserve">maximizes the likelihood for a </w:t>
      </w:r>
      <w:r w:rsidR="001104CD">
        <w:rPr>
          <w:b/>
          <w:bCs/>
        </w:rPr>
        <w:t>feature</w:t>
      </w:r>
      <w:r w:rsidR="00295B26" w:rsidRPr="00CF5BAF">
        <w:rPr>
          <w:b/>
          <w:bCs/>
        </w:rPr>
        <w:t xml:space="preserve"> </w:t>
      </w:r>
      <w:r w:rsidR="009E5213" w:rsidRPr="00CF5BAF">
        <w:rPr>
          <w:b/>
          <w:bCs/>
        </w:rPr>
        <w:t>vector</w:t>
      </w:r>
      <w:r w:rsidR="00B56991">
        <w:rPr>
          <w:b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="009E5213">
        <w:t xml:space="preserve">. </w:t>
      </w:r>
      <w:r w:rsidR="004C4000">
        <w:t xml:space="preserve">The classifier computes the probability of a data </w:t>
      </w:r>
      <w:r w:rsidR="00F815D4">
        <w:t>vector</w:t>
      </w:r>
      <w:r w:rsidR="004C4000">
        <w:t xml:space="preserve"> belonging to</w:t>
      </w:r>
      <w:r w:rsidR="00F815D4">
        <w:t xml:space="preserve"> </w:t>
      </w:r>
      <w:r w:rsidR="004C4000">
        <w:t>each class given its</w:t>
      </w:r>
      <w:r w:rsidR="00F815D4">
        <w:t xml:space="preserve"> f</w:t>
      </w:r>
      <w:r w:rsidR="004C4000">
        <w:t>eatures, and then assigns the sample to the class with the highest</w:t>
      </w:r>
      <w:r w:rsidR="00F815D4">
        <w:t xml:space="preserve"> </w:t>
      </w:r>
      <w:r w:rsidR="004C4000">
        <w:t>probability.</w:t>
      </w:r>
      <w:r w:rsidR="00424A81">
        <w:t xml:space="preserve"> </w:t>
      </w:r>
      <w:r w:rsidR="009E5213">
        <w:t>A</w:t>
      </w:r>
      <w:r w:rsidR="00295B26">
        <w:t>ssuming</w:t>
      </w:r>
      <w:r w:rsidR="00424A81">
        <w:t xml:space="preserve"> </w:t>
      </w:r>
      <w:r w:rsidR="00295B26">
        <w:t>equable probabilities of the classes</w:t>
      </w:r>
      <w:r w:rsidR="009E5213">
        <w:t xml:space="preserve"> in a binary classification scena</w:t>
      </w:r>
      <w:r w:rsidR="00CF5BAF">
        <w:t>rio</w:t>
      </w:r>
      <w:r w:rsidR="00F3640D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1690">
        <w:t>)</w:t>
      </w:r>
      <w:r w:rsidR="00CF5BAF">
        <w:t>, this</w:t>
      </w:r>
      <w:r w:rsidR="0043134A">
        <w:t xml:space="preserve"> </w:t>
      </w:r>
      <w:r w:rsidR="00424A81">
        <w:t>can be mat</w:t>
      </w:r>
      <w:r w:rsidR="0043134A">
        <w:t xml:space="preserve">hematically </w:t>
      </w:r>
      <w:r w:rsidR="00B271AD">
        <w:t>represented as</w:t>
      </w:r>
      <w:r w:rsidR="0043134A">
        <w:t>:</w:t>
      </w:r>
    </w:p>
    <w:p w14:paraId="4D85D297" w14:textId="2549FD43" w:rsidR="0043134A" w:rsidRDefault="0043134A" w:rsidP="006D37B8">
      <w:pPr>
        <w:spacing w:line="240" w:lineRule="auto"/>
        <w:jc w:val="left"/>
        <w:rPr>
          <w:b/>
          <w:bCs/>
        </w:rPr>
      </w:pPr>
      <w:r>
        <w:tab/>
      </w:r>
      <w:r w:rsidRPr="00213943">
        <w:rPr>
          <w:b/>
          <w:bCs/>
        </w:rPr>
        <w:t xml:space="preserve">Choose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B97B8B" w:rsidRPr="00213943">
        <w:rPr>
          <w:b/>
          <w:bCs/>
        </w:rPr>
        <w:t xml:space="preserve"> if: </w:t>
      </w:r>
      <w:r w:rsidR="00213943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≥ p(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14:paraId="7D7CE4A9" w14:textId="675544A5" w:rsidR="00213943" w:rsidRDefault="00F3640D" w:rsidP="006D37B8">
      <w:pPr>
        <w:spacing w:line="240" w:lineRule="auto"/>
        <w:jc w:val="left"/>
      </w:pPr>
      <w:r>
        <w:t xml:space="preserve">However, if the </w:t>
      </w:r>
      <w:r w:rsidR="00B271AD">
        <w:t>classes have prior probabilities</w:t>
      </w:r>
      <w:r w:rsidR="00DA1A41">
        <w:t>:</w:t>
      </w:r>
    </w:p>
    <w:p w14:paraId="5EAF5F78" w14:textId="4EF2E95E" w:rsidR="00DA1A41" w:rsidRPr="00DA1A41" w:rsidRDefault="00DA1A41" w:rsidP="006D37B8">
      <w:pPr>
        <w:spacing w:line="240" w:lineRule="auto"/>
        <w:jc w:val="left"/>
      </w:pP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674A1EF" w14:textId="6E34BC22" w:rsidR="00DA1A41" w:rsidRDefault="00DA1A41" w:rsidP="006D37B8">
      <w:pPr>
        <w:spacing w:line="240" w:lineRule="auto"/>
        <w:jc w:val="left"/>
      </w:pP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0712050" w14:textId="7BDE1D1C" w:rsidR="00DA1A41" w:rsidRDefault="005E5063" w:rsidP="006D37B8">
      <w:pPr>
        <w:spacing w:line="240" w:lineRule="auto"/>
        <w:jc w:val="left"/>
      </w:pPr>
      <w:r>
        <w:t>Determine the linear classifier for</w:t>
      </w:r>
      <w:r w:rsidR="002A7F81">
        <w:t xml:space="preserve"> the </w:t>
      </w:r>
      <w:r w:rsidR="00566C13">
        <w:t>above</w:t>
      </w:r>
      <w:r w:rsidR="002A7F81">
        <w:t xml:space="preserve"> case.</w:t>
      </w:r>
    </w:p>
    <w:p w14:paraId="4E52EF24" w14:textId="77777777" w:rsidR="002A7F81" w:rsidRDefault="002A7F81" w:rsidP="006D37B8">
      <w:pPr>
        <w:spacing w:line="240" w:lineRule="auto"/>
        <w:jc w:val="left"/>
      </w:pPr>
    </w:p>
    <w:p w14:paraId="41B73433" w14:textId="1E7A8BA9" w:rsidR="00A82DF1" w:rsidRDefault="002A7F81" w:rsidP="006D37B8">
      <w:pPr>
        <w:spacing w:line="240" w:lineRule="auto"/>
        <w:jc w:val="left"/>
        <w:rPr>
          <w:b/>
          <w:bCs/>
        </w:rPr>
      </w:pPr>
      <w:r w:rsidRPr="002A7F81">
        <w:rPr>
          <w:b/>
          <w:bCs/>
        </w:rPr>
        <w:t>Solution</w:t>
      </w:r>
      <w:r>
        <w:rPr>
          <w:b/>
          <w:bCs/>
        </w:rPr>
        <w:t>:</w:t>
      </w:r>
    </w:p>
    <w:p w14:paraId="29AE5E29" w14:textId="48A2530C" w:rsidR="004C7A13" w:rsidRDefault="00322F0B" w:rsidP="00647B7A">
      <w:pPr>
        <w:jc w:val="left"/>
      </w:pPr>
      <w:r w:rsidRPr="00656DEF">
        <w:t xml:space="preserve">The linear classifier </w:t>
      </w:r>
      <w:r w:rsidR="00656DEF">
        <w:t>needs to</w:t>
      </w:r>
      <w:r w:rsidR="008D43E1">
        <w:t xml:space="preserve"> </w:t>
      </w:r>
      <w:r w:rsidR="00656DEF">
        <w:t>adj</w:t>
      </w:r>
      <w:r w:rsidR="00023A49">
        <w:t>ust</w:t>
      </w:r>
      <w:r w:rsidR="00656DEF">
        <w:t xml:space="preserve"> the decision boundary</w:t>
      </w:r>
      <w:r w:rsidR="00023A49">
        <w:t xml:space="preserve"> to reflect the prior probabilities of the cl</w:t>
      </w:r>
      <w:r w:rsidR="00891249">
        <w:t>asses by incorporating the</w:t>
      </w:r>
      <w:r w:rsidR="00F831FC">
        <w:t>se prior probabilities into the computation of class conditional probabilities</w:t>
      </w:r>
      <w:r w:rsidR="001E65F6">
        <w:t xml:space="preserve"> to arrive at the </w:t>
      </w:r>
      <w:r w:rsidR="00F90A71">
        <w:rPr>
          <w:b/>
          <w:bCs/>
          <w:i/>
          <w:iCs/>
        </w:rPr>
        <w:t>posterior probabilit</w:t>
      </w:r>
      <w:r w:rsidR="00B126F7">
        <w:rPr>
          <w:b/>
          <w:bCs/>
          <w:i/>
          <w:iCs/>
        </w:rPr>
        <w:t>ies</w:t>
      </w:r>
      <w:r w:rsidR="00B126F7">
        <w:t xml:space="preserve"> for the </w:t>
      </w:r>
      <w:r w:rsidR="006867CF">
        <w:t xml:space="preserve">comparison and </w:t>
      </w:r>
      <w:r w:rsidR="000661DE">
        <w:t xml:space="preserve">assigning the </w:t>
      </w:r>
      <w:r w:rsidR="001104CD">
        <w:t>feature</w:t>
      </w:r>
      <w:r w:rsidR="000661DE">
        <w:t xml:space="preserve"> vector to</w:t>
      </w:r>
      <w:r w:rsidR="006867CF">
        <w:t xml:space="preserve"> the highest posterior probability class</w:t>
      </w:r>
      <w:r w:rsidR="000661DE">
        <w:t>.</w:t>
      </w:r>
    </w:p>
    <w:p w14:paraId="2D4ECAB1" w14:textId="77777777" w:rsidR="0078303A" w:rsidRDefault="0078303A" w:rsidP="00647B7A">
      <w:pPr>
        <w:jc w:val="left"/>
      </w:pPr>
    </w:p>
    <w:p w14:paraId="5E71791C" w14:textId="77777777" w:rsidR="0078303A" w:rsidRDefault="0078303A" w:rsidP="0078303A">
      <w:pPr>
        <w:spacing w:line="240" w:lineRule="auto"/>
        <w:jc w:val="left"/>
      </w:pPr>
      <w:r>
        <w:t>From the maximum likelihood rule with equi-prior probability classes:</w:t>
      </w:r>
    </w:p>
    <w:p w14:paraId="42401398" w14:textId="77777777" w:rsidR="0078303A" w:rsidRDefault="0078303A" w:rsidP="0078303A">
      <w:pPr>
        <w:spacing w:line="240" w:lineRule="auto"/>
        <w:jc w:val="left"/>
      </w:pPr>
      <w:r>
        <w:t xml:space="preserve">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if:</w:t>
      </w:r>
    </w:p>
    <w:p w14:paraId="2F3C81B1" w14:textId="77777777" w:rsidR="0078303A" w:rsidRPr="00B67602" w:rsidRDefault="0078303A" w:rsidP="0078303A">
      <w:pPr>
        <w:spacing w:line="240" w:lineRule="auto"/>
        <w:ind w:left="720" w:firstLine="72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F48241D" w14:textId="77777777" w:rsidR="0078303A" w:rsidRPr="00DD562E" w:rsidRDefault="0078303A" w:rsidP="0078303A">
      <w:pPr>
        <w:spacing w:line="240" w:lineRule="auto"/>
        <w:jc w:val="left"/>
      </w:pPr>
      <w:r>
        <w:tab/>
      </w:r>
      <m:oMath>
        <m:r>
          <w:rPr>
            <w:rFonts w:ascii="Cambria Math" w:hAnsi="Cambria Math"/>
          </w:rPr>
          <m:t>⟹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 xml:space="preserve">≥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</m:oMath>
    </w:p>
    <w:p w14:paraId="4D9E4AF2" w14:textId="77777777" w:rsidR="0078303A" w:rsidRDefault="0078303A" w:rsidP="0078303A">
      <w:pPr>
        <w:spacing w:line="240" w:lineRule="auto"/>
        <w:jc w:val="left"/>
      </w:pPr>
      <w:r>
        <w:tab/>
      </w:r>
      <m:oMath>
        <m:r>
          <w:rPr>
            <w:rFonts w:ascii="Cambria Math" w:hAnsi="Cambria Math"/>
          </w:rPr>
          <m:t>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4CADFAA8" w14:textId="0A1D3D6E" w:rsidR="0078303A" w:rsidRDefault="00D51A0E" w:rsidP="0078303A">
      <w:pPr>
        <w:spacing w:line="240" w:lineRule="auto"/>
        <w:jc w:val="left"/>
      </w:pPr>
      <w:r>
        <w:t>S</w:t>
      </w:r>
      <w:r w:rsidR="0078303A">
        <w:t>implified as:</w:t>
      </w:r>
      <w:r w:rsidR="0078303A">
        <w:tab/>
      </w:r>
    </w:p>
    <w:p w14:paraId="4975E994" w14:textId="77777777" w:rsidR="0078303A" w:rsidRDefault="0078303A" w:rsidP="0078303A">
      <w:pPr>
        <w:spacing w:line="240" w:lineRule="auto"/>
        <w:ind w:firstLine="720"/>
        <w:jc w:val="left"/>
        <w:rPr>
          <w:b/>
          <w:bCs/>
        </w:rPr>
      </w:pPr>
      <w:r w:rsidRPr="006338FF">
        <w:rPr>
          <w:b/>
          <w:bCs/>
        </w:rPr>
        <w:t xml:space="preserve">Choose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≥0</m:t>
        </m:r>
      </m:oMath>
      <w:r w:rsidRPr="006338FF">
        <w:rPr>
          <w:b/>
          <w:bCs/>
        </w:rPr>
        <w:t xml:space="preserve"> </w:t>
      </w:r>
    </w:p>
    <w:p w14:paraId="4B8EB7D8" w14:textId="77777777" w:rsidR="0078303A" w:rsidRPr="00C11A98" w:rsidRDefault="0078303A" w:rsidP="0078303A">
      <w:pPr>
        <w:spacing w:line="240" w:lineRule="auto"/>
        <w:ind w:firstLine="720"/>
        <w:jc w:val="left"/>
        <w:rPr>
          <w:b/>
          <w:bCs/>
        </w:rPr>
      </w:pPr>
      <w:r w:rsidRPr="006338FF">
        <w:rPr>
          <w:b/>
          <w:bCs/>
        </w:rPr>
        <w:t xml:space="preserve">Choose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&lt;0</m:t>
        </m:r>
      </m:oMath>
    </w:p>
    <w:p w14:paraId="3D2FB495" w14:textId="77777777" w:rsidR="0078303A" w:rsidRDefault="0078303A" w:rsidP="0078303A">
      <w:pPr>
        <w:spacing w:line="240" w:lineRule="auto"/>
        <w:ind w:firstLine="720"/>
        <w:jc w:val="left"/>
        <w:rPr>
          <w:b/>
          <w:bCs/>
        </w:rPr>
      </w:pPr>
      <w:r>
        <w:rPr>
          <w:b/>
          <w:bCs/>
        </w:rPr>
        <w:t>W</w:t>
      </w:r>
      <w:r w:rsidRPr="00C11A98">
        <w:rPr>
          <w:b/>
          <w:bCs/>
        </w:rPr>
        <w:t>here</w:t>
      </w:r>
      <w:r>
        <w:rPr>
          <w:b/>
          <w:bCs/>
        </w:rPr>
        <w:t>:</w:t>
      </w:r>
    </w:p>
    <w:p w14:paraId="6A2F8D2C" w14:textId="77777777" w:rsidR="0078303A" w:rsidRPr="00A57211" w:rsidRDefault="0078303A" w:rsidP="0078303A">
      <w:pPr>
        <w:spacing w:line="240" w:lineRule="auto"/>
        <w:ind w:firstLine="720"/>
        <w:jc w:val="left"/>
        <w:rPr>
          <w:b/>
          <w:bCs/>
        </w:rPr>
      </w:pPr>
      <w:r>
        <w:rPr>
          <w:b/>
          <w:bCs/>
        </w:rPr>
        <w:tab/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3D47B10B" w14:textId="77777777" w:rsidR="0078303A" w:rsidRDefault="0078303A" w:rsidP="0078303A">
      <w:pPr>
        <w:spacing w:line="240" w:lineRule="auto"/>
        <w:ind w:firstLine="720"/>
        <w:jc w:val="left"/>
        <w:rPr>
          <w:b/>
          <w:bCs/>
        </w:rPr>
      </w:pPr>
      <w:r>
        <w:rPr>
          <w:b/>
          <w:bCs/>
        </w:rPr>
        <w:tab/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14:paraId="3BC6E491" w14:textId="77777777" w:rsidR="00795D64" w:rsidRDefault="00795D64" w:rsidP="00647B7A">
      <w:pPr>
        <w:jc w:val="left"/>
      </w:pPr>
    </w:p>
    <w:p w14:paraId="7814796B" w14:textId="762644FA" w:rsidR="00795D64" w:rsidRDefault="00787802" w:rsidP="00647B7A">
      <w:pPr>
        <w:jc w:val="left"/>
      </w:pPr>
      <w:r>
        <w:t xml:space="preserve">Considering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85B70">
        <w:t xml:space="preserve"> as the PDF of f</w:t>
      </w:r>
      <w:r w:rsidR="001104CD">
        <w:t>eature vector</w:t>
      </w:r>
      <w:r w:rsidR="0041356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F7020">
        <w:t xml:space="preserve"> (Gaussian distribution), then the posterior probability of class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7404">
        <w:t xml:space="preserve"> given feature set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A7404">
        <w:t>, as per Baye’s theorem:</w:t>
      </w:r>
    </w:p>
    <w:p w14:paraId="37277B23" w14:textId="3E26DB7A" w:rsidR="002A7404" w:rsidRPr="000A57AD" w:rsidRDefault="008A2373" w:rsidP="000A57AD">
      <w:pPr>
        <w:ind w:left="720" w:firstLine="72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)×P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den>
          </m:f>
        </m:oMath>
      </m:oMathPara>
    </w:p>
    <w:p w14:paraId="6255A81F" w14:textId="583E07E2" w:rsidR="000A57AD" w:rsidRDefault="000A57AD" w:rsidP="000A57AD">
      <w:pPr>
        <w:jc w:val="left"/>
      </w:pPr>
      <w:r>
        <w:t>Where:</w:t>
      </w:r>
    </w:p>
    <w:p w14:paraId="5A528A90" w14:textId="009D57ED" w:rsidR="000B203B" w:rsidRDefault="000A1D06" w:rsidP="008446F7">
      <w:pPr>
        <w:pStyle w:val="ListParagraph"/>
      </w:pP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 is the likelihood of observing the feature set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54637">
        <w:t xml:space="preserve">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4637">
        <w:t xml:space="preserve"> </w:t>
      </w:r>
      <w:r w:rsidR="00E97724">
        <w:t>–</w:t>
      </w:r>
      <w:r w:rsidR="00454637">
        <w:t xml:space="preserve"> </w:t>
      </w:r>
      <w:r w:rsidR="00E97724">
        <w:t>model</w:t>
      </w:r>
      <w:r w:rsidR="001033D0">
        <w:t>l</w:t>
      </w:r>
      <w:r w:rsidR="00E97724">
        <w:t xml:space="preserve">ed as Gaussian </w:t>
      </w:r>
      <w:proofErr w:type="gramStart"/>
      <w:r w:rsidR="001033D0">
        <w:t>distribution</w:t>
      </w:r>
      <w:proofErr w:type="gramEnd"/>
    </w:p>
    <w:p w14:paraId="1017D07B" w14:textId="24C2A577" w:rsidR="008446F7" w:rsidRDefault="008446F7" w:rsidP="008446F7">
      <w:pPr>
        <w:pStyle w:val="ListParagrap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414A05">
        <w:t xml:space="preserve"> is the </w:t>
      </w:r>
      <w:r>
        <w:t xml:space="preserve">prior probability of class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0BCA64A" w14:textId="34615875" w:rsidR="008446F7" w:rsidRPr="008446F7" w:rsidRDefault="0050693D" w:rsidP="008446F7">
      <w:pPr>
        <w:pStyle w:val="ListParagraph"/>
      </w:pPr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is the probability of observing feature set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42898C47" w14:textId="77777777" w:rsidR="00B56DDF" w:rsidRPr="00656DEF" w:rsidRDefault="00B56DDF" w:rsidP="006D37B8">
      <w:pPr>
        <w:spacing w:line="240" w:lineRule="auto"/>
        <w:jc w:val="left"/>
      </w:pPr>
    </w:p>
    <w:p w14:paraId="69A3F26D" w14:textId="208A5310" w:rsidR="008B5C07" w:rsidRDefault="00F3662D" w:rsidP="008B5C07">
      <w:pPr>
        <w:spacing w:line="240" w:lineRule="auto"/>
        <w:jc w:val="left"/>
      </w:pPr>
      <w:r>
        <w:t xml:space="preserve">Then, </w:t>
      </w:r>
      <w:r w:rsidR="008B5C07">
        <w:t>the maximum likelihood rule with prior probability classes:</w:t>
      </w:r>
    </w:p>
    <w:p w14:paraId="51984006" w14:textId="77777777" w:rsidR="008B5C07" w:rsidRDefault="008B5C07" w:rsidP="001033D0">
      <w:pPr>
        <w:spacing w:line="240" w:lineRule="auto"/>
        <w:jc w:val="left"/>
      </w:pPr>
      <w:r>
        <w:t xml:space="preserve">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if:</w:t>
      </w:r>
    </w:p>
    <w:p w14:paraId="58DD0CC1" w14:textId="7A93F83C" w:rsidR="008B5C07" w:rsidRPr="009C73E9" w:rsidRDefault="008B5C07" w:rsidP="008B5C07">
      <w:pPr>
        <w:spacing w:line="240" w:lineRule="auto"/>
        <w:ind w:left="720" w:firstLine="72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|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≥p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|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39DE7181" w14:textId="587E82E6" w:rsidR="009C73E9" w:rsidRDefault="009C73E9" w:rsidP="009C73E9">
      <w:pPr>
        <w:spacing w:line="240" w:lineRule="auto"/>
        <w:jc w:val="left"/>
      </w:pPr>
      <w:r>
        <w:tab/>
      </w:r>
      <m:oMath>
        <m:r>
          <w:rPr>
            <w:rFonts w:ascii="Cambria Math" w:hAnsi="Cambria Math"/>
          </w:rPr>
          <m:t>⟹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 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)×P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den>
        </m:f>
        <m:r>
          <w:rPr>
            <w:rFonts w:ascii="Cambria Math" w:hAnsi="Cambria Math"/>
          </w:rPr>
          <m:t xml:space="preserve">≥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 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)×P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den>
        </m:f>
      </m:oMath>
    </w:p>
    <w:p w14:paraId="6197A83D" w14:textId="77B61C95" w:rsidR="00112797" w:rsidRPr="00B67602" w:rsidRDefault="00112797" w:rsidP="009C73E9">
      <w:pPr>
        <w:spacing w:line="240" w:lineRule="auto"/>
        <w:jc w:val="left"/>
      </w:pPr>
      <w:r>
        <w:tab/>
      </w:r>
      <m:oMath>
        <m:r>
          <w:rPr>
            <w:rFonts w:ascii="Cambria Math" w:hAnsi="Cambria Math"/>
          </w:rPr>
          <m:t>⟹p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 xml:space="preserve"> 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 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 xml:space="preserve"> 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333F3B81" w14:textId="195D0509" w:rsidR="008B5C07" w:rsidRPr="00DD562E" w:rsidRDefault="008B5C07" w:rsidP="008B5C07">
      <w:pPr>
        <w:spacing w:line="240" w:lineRule="auto"/>
        <w:jc w:val="left"/>
      </w:pPr>
      <w:r>
        <w:tab/>
      </w:r>
      <m:oMath>
        <m:r>
          <w:rPr>
            <w:rFonts w:ascii="Cambria Math" w:hAnsi="Cambria Math"/>
          </w:rPr>
          <m:t>⟹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×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)≥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×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1BDA9337" w14:textId="43D8CA79" w:rsidR="008B5C07" w:rsidRDefault="008B5C07" w:rsidP="008B5C07">
      <w:pPr>
        <w:spacing w:line="240" w:lineRule="auto"/>
        <w:jc w:val="left"/>
      </w:pPr>
      <w:r>
        <w:tab/>
      </w:r>
      <m:oMath>
        <m:r>
          <w:rPr>
            <w:rFonts w:ascii="Cambria Math" w:hAnsi="Cambria Math"/>
          </w:rPr>
          <m:t>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×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)×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317DEA6B" w14:textId="77777777" w:rsidR="00BB434F" w:rsidRPr="00BB434F" w:rsidRDefault="00BB434F" w:rsidP="008B5C07">
      <w:pPr>
        <w:spacing w:line="240" w:lineRule="auto"/>
        <w:jc w:val="left"/>
      </w:pPr>
    </w:p>
    <w:p w14:paraId="2B4E662B" w14:textId="50578176" w:rsidR="008B5C07" w:rsidRPr="00E37229" w:rsidRDefault="00BB434F" w:rsidP="008B5C07">
      <w:pPr>
        <w:spacing w:line="240" w:lineRule="auto"/>
        <w:jc w:val="left"/>
      </w:pPr>
      <m:oMath>
        <m:r>
          <w:rPr>
            <w:rFonts w:ascii="Cambria Math" w:hAnsi="Cambria Math"/>
          </w:rPr>
          <m:t>∴</m:t>
        </m:r>
      </m:oMath>
      <w:r>
        <w:t xml:space="preserve"> The simplified linear classifier is</w:t>
      </w:r>
      <w:r w:rsidR="008B5C07" w:rsidRPr="00E37229">
        <w:t>:</w:t>
      </w:r>
      <w:r w:rsidR="008B5C07" w:rsidRPr="00E37229">
        <w:tab/>
      </w:r>
    </w:p>
    <w:p w14:paraId="79B25A82" w14:textId="16282D9C" w:rsidR="008B5C07" w:rsidRPr="0094023E" w:rsidRDefault="008B5C07" w:rsidP="008B5C07">
      <w:pPr>
        <w:spacing w:line="240" w:lineRule="auto"/>
        <w:ind w:firstLine="720"/>
        <w:jc w:val="left"/>
        <w:rPr>
          <w:b/>
          <w:bCs/>
          <w:sz w:val="36"/>
          <w:szCs w:val="36"/>
        </w:rPr>
      </w:pPr>
      <w:r w:rsidRPr="0094023E">
        <w:rPr>
          <w:b/>
          <w:bCs/>
          <w:sz w:val="36"/>
          <w:szCs w:val="36"/>
        </w:rPr>
        <w:t xml:space="preserve">Choose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: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μ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 w:val="36"/>
            <w:szCs w:val="36"/>
          </w:rPr>
          <m:t>× P(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</w:rPr>
          <m:t>)≥0</m:t>
        </m:r>
      </m:oMath>
      <w:r w:rsidRPr="0094023E">
        <w:rPr>
          <w:b/>
          <w:bCs/>
          <w:sz w:val="36"/>
          <w:szCs w:val="36"/>
        </w:rPr>
        <w:t xml:space="preserve"> </w:t>
      </w:r>
    </w:p>
    <w:p w14:paraId="4A4713BA" w14:textId="016065B2" w:rsidR="008B5C07" w:rsidRPr="0094023E" w:rsidRDefault="008B5C07" w:rsidP="008B5C07">
      <w:pPr>
        <w:spacing w:line="240" w:lineRule="auto"/>
        <w:ind w:firstLine="720"/>
        <w:jc w:val="left"/>
        <w:rPr>
          <w:b/>
          <w:bCs/>
          <w:sz w:val="36"/>
          <w:szCs w:val="36"/>
        </w:rPr>
      </w:pPr>
      <w:r w:rsidRPr="0094023E">
        <w:rPr>
          <w:b/>
          <w:bCs/>
          <w:sz w:val="36"/>
          <w:szCs w:val="36"/>
        </w:rPr>
        <w:t xml:space="preserve">Choose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: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μ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 w:val="36"/>
            <w:szCs w:val="36"/>
          </w:rPr>
          <m:t>× P(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</w:rPr>
          <m:t>)&lt;0</m:t>
        </m:r>
      </m:oMath>
    </w:p>
    <w:p w14:paraId="23CCB2FE" w14:textId="77777777" w:rsidR="008B5C07" w:rsidRPr="00E37229" w:rsidRDefault="008B5C07" w:rsidP="008B5C07">
      <w:pPr>
        <w:spacing w:line="240" w:lineRule="auto"/>
        <w:ind w:firstLine="720"/>
        <w:jc w:val="left"/>
        <w:rPr>
          <w:sz w:val="28"/>
          <w:szCs w:val="28"/>
        </w:rPr>
      </w:pPr>
      <w:r w:rsidRPr="00E37229">
        <w:rPr>
          <w:sz w:val="28"/>
          <w:szCs w:val="28"/>
        </w:rPr>
        <w:t>Where:</w:t>
      </w:r>
    </w:p>
    <w:p w14:paraId="7EFB8DBD" w14:textId="32C62EC7" w:rsidR="008B5C07" w:rsidRPr="00E37229" w:rsidRDefault="008B5C07" w:rsidP="008B5C07">
      <w:pPr>
        <w:spacing w:line="240" w:lineRule="auto"/>
        <w:ind w:firstLine="720"/>
        <w:jc w:val="left"/>
        <w:rPr>
          <w:sz w:val="28"/>
          <w:szCs w:val="28"/>
        </w:rPr>
      </w:pPr>
      <w:r w:rsidRPr="00E37229">
        <w:rPr>
          <w:sz w:val="28"/>
          <w:szCs w:val="28"/>
        </w:rPr>
        <w:tab/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</w:p>
    <w:p w14:paraId="13799934" w14:textId="18602BD7" w:rsidR="008B5C07" w:rsidRPr="00E37229" w:rsidRDefault="008B5C07" w:rsidP="008B5C07">
      <w:pPr>
        <w:spacing w:line="240" w:lineRule="auto"/>
        <w:ind w:firstLine="720"/>
        <w:jc w:val="left"/>
        <w:rPr>
          <w:sz w:val="28"/>
          <w:szCs w:val="28"/>
        </w:rPr>
      </w:pPr>
      <w:r w:rsidRPr="00E37229">
        <w:rPr>
          <w:sz w:val="28"/>
          <w:szCs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428D09F2" w14:textId="77777777" w:rsidR="00E84EF1" w:rsidRDefault="00E84EF1" w:rsidP="008B5C07">
      <w:pPr>
        <w:spacing w:line="240" w:lineRule="auto"/>
        <w:ind w:firstLine="720"/>
        <w:jc w:val="left"/>
        <w:rPr>
          <w:b/>
          <w:bCs/>
        </w:rPr>
      </w:pPr>
    </w:p>
    <w:p w14:paraId="58EA363C" w14:textId="77777777" w:rsidR="00C11A98" w:rsidRPr="006338FF" w:rsidRDefault="00C11A98" w:rsidP="00353998">
      <w:pPr>
        <w:spacing w:line="240" w:lineRule="auto"/>
        <w:ind w:firstLine="720"/>
        <w:jc w:val="left"/>
        <w:rPr>
          <w:b/>
          <w:bCs/>
        </w:rPr>
      </w:pPr>
    </w:p>
    <w:p w14:paraId="6C701D4A" w14:textId="04E9EED5" w:rsidR="00AA1A4A" w:rsidRPr="00E84EF1" w:rsidRDefault="00031260" w:rsidP="00E84EF1">
      <w:pPr>
        <w:spacing w:line="240" w:lineRule="auto"/>
        <w:jc w:val="center"/>
        <w:rPr>
          <w:sz w:val="18"/>
          <w:szCs w:val="18"/>
        </w:rPr>
      </w:pPr>
      <w:r w:rsidRPr="00E84EF1">
        <w:rPr>
          <w:sz w:val="18"/>
          <w:szCs w:val="18"/>
        </w:rPr>
        <w:t>----------</w:t>
      </w:r>
      <w:r>
        <w:rPr>
          <w:sz w:val="18"/>
          <w:szCs w:val="18"/>
        </w:rPr>
        <w:t>---------------</w:t>
      </w:r>
      <w:r w:rsidRPr="00E84EF1">
        <w:rPr>
          <w:sz w:val="18"/>
          <w:szCs w:val="18"/>
        </w:rPr>
        <w:t>--------------------------</w:t>
      </w:r>
      <w:r>
        <w:rPr>
          <w:sz w:val="18"/>
          <w:szCs w:val="18"/>
        </w:rPr>
        <w:t xml:space="preserve"> </w:t>
      </w:r>
      <w:r w:rsidR="00AA1A4A" w:rsidRPr="00E84EF1">
        <w:rPr>
          <w:sz w:val="18"/>
          <w:szCs w:val="18"/>
        </w:rPr>
        <w:t>End of the Document -----------</w:t>
      </w:r>
      <w:r w:rsidR="00E84EF1">
        <w:rPr>
          <w:sz w:val="18"/>
          <w:szCs w:val="18"/>
        </w:rPr>
        <w:t>---------------</w:t>
      </w:r>
      <w:r w:rsidR="00AA1A4A" w:rsidRPr="00E84EF1">
        <w:rPr>
          <w:sz w:val="18"/>
          <w:szCs w:val="18"/>
        </w:rPr>
        <w:t>--------------------------</w:t>
      </w:r>
    </w:p>
    <w:sectPr w:rsidR="00AA1A4A" w:rsidRPr="00E84EF1" w:rsidSect="00DF31C1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276" w:right="850" w:bottom="851" w:left="993" w:header="142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4307" w14:textId="77777777" w:rsidR="00A518E7" w:rsidRDefault="00A518E7" w:rsidP="00D72336">
      <w:r>
        <w:separator/>
      </w:r>
    </w:p>
  </w:endnote>
  <w:endnote w:type="continuationSeparator" w:id="0">
    <w:p w14:paraId="6BE2C855" w14:textId="77777777" w:rsidR="00A518E7" w:rsidRDefault="00A518E7" w:rsidP="00D7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aford">
    <w:altName w:val="Calibri"/>
    <w:charset w:val="00"/>
    <w:family w:val="auto"/>
    <w:pitch w:val="variable"/>
    <w:sig w:usb0="80000003" w:usb1="00000001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Light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Estrangelo Edessa">
    <w:altName w:val="Segoe UI Historic"/>
    <w:panose1 w:val="00000000000000000000"/>
    <w:charset w:val="00"/>
    <w:family w:val="script"/>
    <w:pitch w:val="variable"/>
    <w:sig w:usb0="0000000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00D9" w14:textId="77777777" w:rsidR="00142D3A" w:rsidRPr="00304801" w:rsidRDefault="00142D3A" w:rsidP="00142D3A">
    <w:pPr>
      <w:pStyle w:val="BodyText"/>
      <w:spacing w:after="0" w:line="20" w:lineRule="atLeast"/>
      <w:ind w:left="-709" w:right="-624"/>
      <w:jc w:val="center"/>
      <w:rPr>
        <w:rFonts w:cs="Estrangelo Edessa"/>
        <w:b/>
        <w:color w:val="1116E9"/>
        <w:sz w:val="14"/>
        <w:szCs w:val="14"/>
      </w:rPr>
    </w:pP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5C6671AF" wp14:editId="5F93E137">
              <wp:simplePos x="0" y="0"/>
              <wp:positionH relativeFrom="column">
                <wp:posOffset>6644005</wp:posOffset>
              </wp:positionH>
              <wp:positionV relativeFrom="paragraph">
                <wp:posOffset>-3712845</wp:posOffset>
              </wp:positionV>
              <wp:extent cx="298450" cy="4153535"/>
              <wp:effectExtent l="0" t="0" r="6350" b="0"/>
              <wp:wrapNone/>
              <wp:docPr id="895053109" name="Group 895053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450" cy="4153535"/>
                        <a:chOff x="0" y="0"/>
                        <a:chExt cx="298450" cy="4153722"/>
                      </a:xfrm>
                    </wpg:grpSpPr>
                    <wpg:grpSp>
                      <wpg:cNvPr id="1066429483" name="Group 1066429483"/>
                      <wpg:cNvGrpSpPr>
                        <a:grpSpLocks/>
                      </wpg:cNvGrpSpPr>
                      <wpg:grpSpPr bwMode="auto">
                        <a:xfrm rot="5400000">
                          <a:off x="-6394" y="3887799"/>
                          <a:ext cx="297895" cy="233951"/>
                          <a:chOff x="10217" y="9410"/>
                          <a:chExt cx="1566" cy="590"/>
                        </a:xfrm>
                        <a:solidFill>
                          <a:srgbClr val="1116E9"/>
                        </a:solidFill>
                      </wpg:grpSpPr>
                      <wps:wsp>
                        <wps:cNvPr id="3406314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12014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538090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680097024" name="Rectangle 16800970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38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B6117" w14:textId="77777777" w:rsidR="00142D3A" w:rsidRPr="00465A79" w:rsidRDefault="00142D3A" w:rsidP="00142D3A">
                            <w:pPr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</w:pPr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©”…dare to dream; care to win…”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6671AF" id="Group 895053109" o:spid="_x0000_s1028" style="position:absolute;left:0;text-align:left;margin-left:523.15pt;margin-top:-292.35pt;width:23.5pt;height:327.05pt;z-index:251697152" coordsize="2984,4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">
              <v:group id="Group 1066429483" o:spid="_x0000_s1029" style="position:absolute;left:-65;top:38878;width:2979;height:2340;rotation:90" coordorigin="10217,9410" coordsize="156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30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" adj="7304" fillcolor="#e36c0a [2409]" stroked="f" strokecolor="white [3212]"/>
                <v:shape id="AutoShape 9" o:spid="_x0000_s1031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" adj="7304" fillcolor="#e36c0a [2409]" stroked="f"/>
                <v:shape id="AutoShape 10" o:spid="_x0000_s1032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" adj="7304" fillcolor="#e36c0a [2409]" stroked="f" strokecolor="white [3212]"/>
              </v:group>
              <v:rect id="Rectangle 1680097024" o:spid="_x0000_s1033" style="position:absolute;width:2984;height:3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" filled="f" stroked="f">
                <v:textbox style="layout-flow:vertical;mso-layout-flow-alt:bottom-to-top;mso-fit-shape-to-text:t">
                  <w:txbxContent>
                    <w:p w14:paraId="28EB6117" w14:textId="77777777" w:rsidR="00142D3A" w:rsidRPr="00465A79" w:rsidRDefault="00142D3A" w:rsidP="00142D3A">
                      <w:pPr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</w:pPr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©”…dare to dream; care to win…”</w:t>
                      </w:r>
                    </w:p>
                  </w:txbxContent>
                </v:textbox>
              </v:rect>
            </v:group>
          </w:pict>
        </mc:Fallback>
      </mc:AlternateContent>
    </w: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612A51B" wp14:editId="5454D24D">
              <wp:simplePos x="0" y="0"/>
              <wp:positionH relativeFrom="margin">
                <wp:posOffset>20320</wp:posOffset>
              </wp:positionH>
              <wp:positionV relativeFrom="paragraph">
                <wp:posOffset>-10795</wp:posOffset>
              </wp:positionV>
              <wp:extent cx="6383655" cy="0"/>
              <wp:effectExtent l="0" t="0" r="0" b="0"/>
              <wp:wrapNone/>
              <wp:docPr id="601463358" name="Straight Connector 601463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36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F09DEEF" id="Straight Connector 601463358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pt,-.85pt" to="504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" strokecolor="#e36c0a [2409]">
              <w10:wrap anchorx="margin"/>
            </v:line>
          </w:pict>
        </mc:Fallback>
      </mc:AlternateContent>
    </w:r>
    <w:r w:rsidRPr="00304801">
      <w:rPr>
        <w:rFonts w:cs="Estrangelo Edessa"/>
        <w:color w:val="E36C0A" w:themeColor="accent6" w:themeShade="BF"/>
        <w:sz w:val="14"/>
        <w:szCs w:val="14"/>
      </w:rPr>
      <w:t>C-501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Salarpuria Serenity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5</w:t>
    </w:r>
    <w:r w:rsidRPr="00304801">
      <w:rPr>
        <w:rFonts w:cs="Estrangelo Edessa"/>
        <w:color w:val="E36C0A" w:themeColor="accent6" w:themeShade="BF"/>
        <w:sz w:val="14"/>
        <w:szCs w:val="14"/>
        <w:vertAlign w:val="superscript"/>
      </w:rPr>
      <w:t>th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Main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Sector 7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HSR Layout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Bengaluru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Karnataka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PIN 560102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India</w:t>
    </w:r>
  </w:p>
  <w:p w14:paraId="73764053" w14:textId="6F3484DA" w:rsidR="00142D3A" w:rsidRPr="00304801" w:rsidRDefault="00303CA5" w:rsidP="00303CA5">
    <w:pPr>
      <w:pStyle w:val="BodyText"/>
      <w:spacing w:after="0" w:line="20" w:lineRule="atLeast"/>
      <w:jc w:val="center"/>
      <w:rPr>
        <w:rFonts w:cs="Estrangelo Edessa"/>
        <w:color w:val="002060"/>
        <w:sz w:val="18"/>
      </w:rPr>
    </w:pPr>
    <w:r w:rsidRPr="00304801">
      <w:rPr>
        <w:rFonts w:cs="Estrangelo Edessa"/>
        <w:color w:val="00B050"/>
        <w:sz w:val="14"/>
        <w:szCs w:val="14"/>
      </w:rPr>
      <w:t xml:space="preserve">Mobile: </w:t>
    </w:r>
    <w:r>
      <w:rPr>
        <w:rFonts w:cs="Estrangelo Edessa"/>
        <w:color w:val="00B050"/>
        <w:sz w:val="14"/>
        <w:szCs w:val="14"/>
      </w:rPr>
      <w:t xml:space="preserve">+91 </w:t>
    </w:r>
    <w:r w:rsidRPr="00304801">
      <w:rPr>
        <w:rFonts w:cs="Estrangelo Edessa"/>
        <w:color w:val="00B050"/>
        <w:sz w:val="14"/>
        <w:szCs w:val="14"/>
      </w:rPr>
      <w:t>97012 22130</w:t>
    </w:r>
    <w:r>
      <w:rPr>
        <w:rFonts w:cs="Estrangelo Edessa"/>
        <w:color w:val="00B050"/>
        <w:sz w:val="14"/>
        <w:szCs w:val="14"/>
      </w:rPr>
      <w:t xml:space="preserve">, </w:t>
    </w:r>
    <w:r w:rsidRPr="00304801">
      <w:rPr>
        <w:rFonts w:cs="Estrangelo Edessa"/>
        <w:color w:val="00B050"/>
        <w:sz w:val="14"/>
        <w:szCs w:val="14"/>
      </w:rPr>
      <w:t xml:space="preserve"> Email: </w:t>
    </w:r>
    <w:hyperlink r:id="rId1" w:history="1">
      <w:r w:rsidRPr="00642576">
        <w:rPr>
          <w:rStyle w:val="Hyperlink"/>
          <w:rFonts w:cs="Estrangelo Edessa"/>
          <w:sz w:val="14"/>
          <w:szCs w:val="14"/>
        </w:rPr>
        <w:t>vmelachervu@gmail.com</w:t>
      </w:r>
    </w:hyperlink>
    <w:r>
      <w:rPr>
        <w:rFonts w:cs="Estrangelo Edessa"/>
        <w:color w:val="00B050"/>
        <w:sz w:val="14"/>
        <w:szCs w:val="14"/>
      </w:rPr>
      <w:t xml:space="preserve">, </w:t>
    </w:r>
    <w:hyperlink r:id="rId2" w:history="1">
      <w:r w:rsidRPr="00642576">
        <w:rPr>
          <w:rStyle w:val="Hyperlink"/>
          <w:rFonts w:cs="Estrangelo Edessa"/>
          <w:sz w:val="14"/>
          <w:szCs w:val="14"/>
        </w:rPr>
        <w:t>vmela23@iitk.ac.in</w:t>
      </w:r>
    </w:hyperlink>
    <w:r>
      <w:rPr>
        <w:rFonts w:cs="Estrangelo Edessa"/>
        <w:color w:val="00B050"/>
        <w:sz w:val="14"/>
        <w:szCs w:val="14"/>
      </w:rPr>
      <w:t xml:space="preserve">, Website: </w:t>
    </w:r>
    <w:hyperlink r:id="rId3" w:history="1">
      <w:r w:rsidRPr="00642576">
        <w:rPr>
          <w:rStyle w:val="Hyperlink"/>
          <w:rFonts w:cs="Estrangelo Edessa"/>
          <w:sz w:val="14"/>
          <w:szCs w:val="14"/>
        </w:rPr>
        <w:t>www.linkedin.com/in/vmelachervu</w:t>
      </w:r>
    </w:hyperlink>
  </w:p>
  <w:p w14:paraId="1A8E928A" w14:textId="77777777" w:rsidR="00142D3A" w:rsidRDefault="00E82DBC" w:rsidP="00142D3A">
    <w:pPr>
      <w:pStyle w:val="BodyText"/>
      <w:spacing w:after="0" w:line="20" w:lineRule="atLeast"/>
      <w:jc w:val="center"/>
      <w:rPr>
        <w:rFonts w:cs="Estrangelo Edessa"/>
        <w:sz w:val="10"/>
        <w:szCs w:val="10"/>
      </w:rPr>
    </w:pPr>
    <w:r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514B77A" wp14:editId="16CFA58E">
              <wp:simplePos x="0" y="0"/>
              <wp:positionH relativeFrom="column">
                <wp:posOffset>5471160</wp:posOffset>
              </wp:positionH>
              <wp:positionV relativeFrom="paragraph">
                <wp:posOffset>22860</wp:posOffset>
              </wp:positionV>
              <wp:extent cx="1059180" cy="251460"/>
              <wp:effectExtent l="0" t="0" r="0" b="0"/>
              <wp:wrapNone/>
              <wp:docPr id="19220342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918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644680" w14:textId="77777777" w:rsidR="00E82DBC" w:rsidRPr="00E82DBC" w:rsidRDefault="00E82DBC" w:rsidP="00E82DBC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14B7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left:0;text-align:left;margin-left:430.8pt;margin-top:1.8pt;width:83.4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5MGgIAADM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" filled="f" stroked="f" strokeweight=".5pt">
              <v:textbox>
                <w:txbxContent>
                  <w:p w14:paraId="1D644680" w14:textId="77777777" w:rsidR="00E82DBC" w:rsidRPr="00E82DBC" w:rsidRDefault="00E82DBC" w:rsidP="00E82DBC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E82DBC">
                      <w:rPr>
                        <w:sz w:val="16"/>
                        <w:szCs w:val="16"/>
                      </w:rPr>
                      <w:t xml:space="preserve">Page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  <w:r w:rsidRPr="00E82DBC">
                      <w:rPr>
                        <w:sz w:val="16"/>
                        <w:szCs w:val="16"/>
                      </w:rPr>
                      <w:t xml:space="preserve"> of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986F34" w14:textId="73A95FB8" w:rsidR="00714DBB" w:rsidRPr="00142D3A" w:rsidRDefault="00142D3A" w:rsidP="00142D3A">
    <w:pPr>
      <w:pStyle w:val="BodyText"/>
      <w:spacing w:after="0" w:line="20" w:lineRule="atLeast"/>
      <w:jc w:val="center"/>
      <w:rPr>
        <w:rFonts w:cs="Estrangelo Edessa"/>
        <w:b/>
        <w:color w:val="BFBFBF" w:themeColor="background1" w:themeShade="BF"/>
        <w:sz w:val="12"/>
        <w:szCs w:val="12"/>
      </w:rPr>
    </w:pPr>
    <w:r w:rsidRPr="00304801">
      <w:rPr>
        <w:rFonts w:cs="Estrangelo Edessa"/>
        <w:sz w:val="10"/>
        <w:szCs w:val="10"/>
      </w:rPr>
      <w:t>© Venkateswar Reddy Melachervu 2009-202</w:t>
    </w:r>
    <w:r w:rsidR="004542BF">
      <w:rPr>
        <w:rFonts w:cs="Estrangelo Edessa"/>
        <w:sz w:val="10"/>
        <w:szCs w:val="10"/>
      </w:rPr>
      <w:t>4</w:t>
    </w:r>
    <w:r w:rsidRPr="00304801">
      <w:rPr>
        <w:rFonts w:cs="Estrangelo Edessa"/>
        <w:sz w:val="10"/>
        <w:szCs w:val="10"/>
      </w:rPr>
      <w:t>. All rights reserved.</w:t>
    </w:r>
    <w:r w:rsidR="00457536" w:rsidRPr="003632EA">
      <w:rPr>
        <w:rFonts w:cs="Estrangelo Edessa"/>
        <w:noProof/>
        <w:color w:val="E36C0A" w:themeColor="accent6" w:themeShade="BF"/>
        <w:sz w:val="18"/>
        <w:lang w:val="en-IN" w:eastAsia="en-IN" w:bidi="hi-IN"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370EF115" wp14:editId="53438AD2">
              <wp:simplePos x="0" y="0"/>
              <wp:positionH relativeFrom="rightMargin">
                <wp:posOffset>417195</wp:posOffset>
              </wp:positionH>
              <wp:positionV relativeFrom="margin">
                <wp:posOffset>5868035</wp:posOffset>
              </wp:positionV>
              <wp:extent cx="343535" cy="3426460"/>
              <wp:effectExtent l="0" t="0" r="0" b="2540"/>
              <wp:wrapNone/>
              <wp:docPr id="61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3426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4ABB8" w14:textId="77777777" w:rsidR="00457536" w:rsidRPr="00B06C23" w:rsidRDefault="00457536" w:rsidP="00457536">
                          <w:pPr>
                            <w:rPr>
                              <w:rFonts w:ascii="Estrangelo Edessa" w:hAnsi="Estrangelo Edessa" w:cs="Estrangelo Edessa"/>
                              <w:b/>
                              <w:color w:val="1116E9"/>
                              <w:spacing w:val="60"/>
                            </w:rPr>
                          </w:pPr>
                          <w:r w:rsidRPr="00B06C23">
                            <w:rPr>
                              <w:rFonts w:ascii="Estrangelo Edessa" w:hAnsi="Estrangelo Edessa" w:cs="Estrangelo Edessa"/>
                              <w:color w:val="1116E9"/>
                              <w:spacing w:val="60"/>
                            </w:rPr>
                            <w:t>©”…dare to dream; care to win…”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0EF115" id="Rectangle 61" o:spid="_x0000_s1035" style="position:absolute;left:0;text-align:left;margin-left:32.85pt;margin-top:462.05pt;width:27.05pt;height:269.8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" o:allowincell="f" filled="f" stroked="f">
              <v:textbox style="layout-flow:vertical;mso-layout-flow-alt:bottom-to-top;mso-fit-shape-to-text:t">
                <w:txbxContent>
                  <w:p w14:paraId="07F4ABB8" w14:textId="77777777" w:rsidR="00457536" w:rsidRPr="00B06C23" w:rsidRDefault="00457536" w:rsidP="00457536">
                    <w:pPr>
                      <w:rPr>
                        <w:rFonts w:ascii="Estrangelo Edessa" w:hAnsi="Estrangelo Edessa" w:cs="Estrangelo Edessa"/>
                        <w:b/>
                        <w:color w:val="1116E9"/>
                        <w:spacing w:val="60"/>
                      </w:rPr>
                    </w:pPr>
                    <w:r w:rsidRPr="00B06C23">
                      <w:rPr>
                        <w:rFonts w:ascii="Estrangelo Edessa" w:hAnsi="Estrangelo Edessa" w:cs="Estrangelo Edessa"/>
                        <w:color w:val="1116E9"/>
                        <w:spacing w:val="60"/>
                      </w:rPr>
                      <w:t>©”…dare to dream; care to win…”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A219" w14:textId="77777777" w:rsidR="003A4B64" w:rsidRPr="00304801" w:rsidRDefault="00142D3A" w:rsidP="003A4B64">
    <w:pPr>
      <w:pStyle w:val="BodyText"/>
      <w:spacing w:after="0" w:line="20" w:lineRule="atLeast"/>
      <w:ind w:left="-709" w:right="-624"/>
      <w:jc w:val="center"/>
      <w:rPr>
        <w:rFonts w:cs="Estrangelo Edessa"/>
        <w:b/>
        <w:color w:val="1116E9"/>
        <w:sz w:val="14"/>
        <w:szCs w:val="14"/>
      </w:rPr>
    </w:pP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3490BCA" wp14:editId="54CFF0CF">
              <wp:simplePos x="0" y="0"/>
              <wp:positionH relativeFrom="column">
                <wp:posOffset>6651625</wp:posOffset>
              </wp:positionH>
              <wp:positionV relativeFrom="paragraph">
                <wp:posOffset>-3705225</wp:posOffset>
              </wp:positionV>
              <wp:extent cx="298450" cy="4153535"/>
              <wp:effectExtent l="0" t="0" r="635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450" cy="4153535"/>
                        <a:chOff x="0" y="0"/>
                        <a:chExt cx="298450" cy="4153722"/>
                      </a:xfrm>
                    </wpg:grpSpPr>
                    <wpg:grpSp>
                      <wpg:cNvPr id="15" name="Group 15"/>
                      <wpg:cNvGrpSpPr>
                        <a:grpSpLocks/>
                      </wpg:cNvGrpSpPr>
                      <wpg:grpSpPr bwMode="auto">
                        <a:xfrm rot="5400000">
                          <a:off x="-6394" y="3887799"/>
                          <a:ext cx="297895" cy="233951"/>
                          <a:chOff x="10217" y="9410"/>
                          <a:chExt cx="1566" cy="590"/>
                        </a:xfrm>
                        <a:solidFill>
                          <a:srgbClr val="1116E9"/>
                        </a:solidFill>
                      </wpg:grpSpPr>
                      <wps:wsp>
                        <wps:cNvPr id="1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38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C43C0" w14:textId="77777777" w:rsidR="0058172A" w:rsidRPr="00465A79" w:rsidRDefault="0058172A">
                            <w:pPr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</w:pPr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©”…dare to dream; care to win…”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490BCA" id="Group 4" o:spid="_x0000_s1038" style="position:absolute;left:0;text-align:left;margin-left:523.75pt;margin-top:-291.75pt;width:23.5pt;height:327.05pt;z-index:251665408" coordsize="2984,4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">
              <v:group id="Group 15" o:spid="_x0000_s1039" style="position:absolute;left:-65;top:38878;width:2979;height:2340;rotation:90" coordorigin="10217,9410" coordsize="156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FinwQAAANsAAAAPAAAAZHJzL2Rvd25yZXYueG1sRE9NawIx&#10;EL0X/A9hCr0UzVqw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LqAWKfBAAAA2wAAAA8AAAAA&#10;AAAAAAAAAAAABwIAAGRycy9kb3ducmV2LnhtbFBLBQYAAAAAAwADALcAAAD1Ag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40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" adj="7304" fillcolor="#e36c0a [2409]" stroked="f" strokecolor="white [3212]"/>
                <v:shape id="AutoShape 9" o:spid="_x0000_s1041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" adj="7304" fillcolor="#e36c0a [2409]" stroked="f"/>
                <v:shape id="AutoShape 10" o:spid="_x0000_s1042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" adj="7304" fillcolor="#e36c0a [2409]" stroked="f" strokecolor="white [3212]"/>
              </v:group>
              <v:rect id="Rectangle 20" o:spid="_x0000_s1043" style="position:absolute;width:2984;height:3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" filled="f" stroked="f">
                <v:textbox style="layout-flow:vertical;mso-layout-flow-alt:bottom-to-top;mso-fit-shape-to-text:t">
                  <w:txbxContent>
                    <w:p w14:paraId="196C43C0" w14:textId="77777777" w:rsidR="0058172A" w:rsidRPr="00465A79" w:rsidRDefault="0058172A">
                      <w:pPr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</w:pPr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©”…dare to dream; care to win…”</w:t>
                      </w:r>
                    </w:p>
                  </w:txbxContent>
                </v:textbox>
              </v:rect>
            </v:group>
          </w:pict>
        </mc:Fallback>
      </mc:AlternateContent>
    </w:r>
    <w:r w:rsidR="00D2639D"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767BBA7" wp14:editId="1196DEF2">
              <wp:simplePos x="0" y="0"/>
              <wp:positionH relativeFrom="margin">
                <wp:posOffset>20320</wp:posOffset>
              </wp:positionH>
              <wp:positionV relativeFrom="paragraph">
                <wp:posOffset>-10795</wp:posOffset>
              </wp:positionV>
              <wp:extent cx="638365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36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A1C16A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pt,-.85pt" to="504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" strokecolor="#e36c0a [2409]">
              <w10:wrap anchorx="margin"/>
            </v:line>
          </w:pict>
        </mc:Fallback>
      </mc:AlternateContent>
    </w:r>
    <w:r w:rsidR="008E4E4F" w:rsidRPr="00304801">
      <w:rPr>
        <w:rFonts w:cs="Estrangelo Edessa"/>
        <w:color w:val="E36C0A" w:themeColor="accent6" w:themeShade="BF"/>
        <w:sz w:val="14"/>
        <w:szCs w:val="14"/>
      </w:rPr>
      <w:t>C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-501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Salarpuria Serenity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5</w:t>
    </w:r>
    <w:r w:rsidR="003A4B64" w:rsidRPr="00304801">
      <w:rPr>
        <w:rFonts w:cs="Estrangelo Edessa"/>
        <w:color w:val="E36C0A" w:themeColor="accent6" w:themeShade="BF"/>
        <w:sz w:val="14"/>
        <w:szCs w:val="14"/>
        <w:vertAlign w:val="superscript"/>
      </w:rPr>
      <w:t>th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Main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Sector 7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HSR Layout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Bengaluru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Karnataka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PIN 560102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India</w:t>
    </w:r>
  </w:p>
  <w:p w14:paraId="053768E2" w14:textId="6053D533" w:rsidR="003A4B64" w:rsidRPr="00304801" w:rsidRDefault="00E82DBC" w:rsidP="003A4B64">
    <w:pPr>
      <w:pStyle w:val="BodyText"/>
      <w:spacing w:after="0" w:line="20" w:lineRule="atLeast"/>
      <w:jc w:val="center"/>
      <w:rPr>
        <w:rFonts w:cs="Estrangelo Edessa"/>
        <w:color w:val="002060"/>
        <w:sz w:val="18"/>
      </w:rPr>
    </w:pPr>
    <w:r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3F3A541" wp14:editId="1517A96C">
              <wp:simplePos x="0" y="0"/>
              <wp:positionH relativeFrom="column">
                <wp:posOffset>5457825</wp:posOffset>
              </wp:positionH>
              <wp:positionV relativeFrom="paragraph">
                <wp:posOffset>81280</wp:posOffset>
              </wp:positionV>
              <wp:extent cx="1059180" cy="251460"/>
              <wp:effectExtent l="0" t="0" r="0" b="0"/>
              <wp:wrapNone/>
              <wp:docPr id="207194460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918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B69132" w14:textId="77777777" w:rsidR="00E82DBC" w:rsidRPr="00E82DBC" w:rsidRDefault="00E82DBC" w:rsidP="00E82DBC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F3A541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429.75pt;margin-top:6.4pt;width:83.4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" filled="f" stroked="f" strokeweight=".5pt">
              <v:textbox>
                <w:txbxContent>
                  <w:p w14:paraId="01B69132" w14:textId="77777777" w:rsidR="00E82DBC" w:rsidRPr="00E82DBC" w:rsidRDefault="00E82DBC" w:rsidP="00E82DBC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E82DBC">
                      <w:rPr>
                        <w:sz w:val="16"/>
                        <w:szCs w:val="16"/>
                      </w:rPr>
                      <w:t xml:space="preserve">Page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  <w:r w:rsidRPr="00E82DBC">
                      <w:rPr>
                        <w:sz w:val="16"/>
                        <w:szCs w:val="16"/>
                      </w:rPr>
                      <w:t xml:space="preserve"> of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A4B64" w:rsidRPr="00304801">
      <w:rPr>
        <w:rFonts w:cs="Estrangelo Edessa"/>
        <w:color w:val="00B050"/>
        <w:sz w:val="14"/>
        <w:szCs w:val="14"/>
      </w:rPr>
      <w:t xml:space="preserve">Mobile: </w:t>
    </w:r>
    <w:r w:rsidR="003A4B64">
      <w:rPr>
        <w:rFonts w:cs="Estrangelo Edessa"/>
        <w:color w:val="00B050"/>
        <w:sz w:val="14"/>
        <w:szCs w:val="14"/>
      </w:rPr>
      <w:t xml:space="preserve">+91 </w:t>
    </w:r>
    <w:r w:rsidR="003A4B64" w:rsidRPr="00304801">
      <w:rPr>
        <w:rFonts w:cs="Estrangelo Edessa"/>
        <w:color w:val="00B050"/>
        <w:sz w:val="14"/>
        <w:szCs w:val="14"/>
      </w:rPr>
      <w:t>97012 22130</w:t>
    </w:r>
    <w:r w:rsidR="003A4B64">
      <w:rPr>
        <w:rFonts w:cs="Estrangelo Edessa"/>
        <w:color w:val="00B050"/>
        <w:sz w:val="14"/>
        <w:szCs w:val="14"/>
      </w:rPr>
      <w:t xml:space="preserve">, </w:t>
    </w:r>
    <w:r w:rsidR="003A4B64" w:rsidRPr="00304801">
      <w:rPr>
        <w:rFonts w:cs="Estrangelo Edessa"/>
        <w:color w:val="00B050"/>
        <w:sz w:val="14"/>
        <w:szCs w:val="14"/>
      </w:rPr>
      <w:t xml:space="preserve"> Email: </w:t>
    </w:r>
    <w:hyperlink r:id="rId1" w:history="1">
      <w:r w:rsidR="003A4B64" w:rsidRPr="00642576">
        <w:rPr>
          <w:rStyle w:val="Hyperlink"/>
          <w:rFonts w:cs="Estrangelo Edessa"/>
          <w:sz w:val="14"/>
          <w:szCs w:val="14"/>
        </w:rPr>
        <w:t>vmelachervu@gmail.com</w:t>
      </w:r>
    </w:hyperlink>
    <w:r w:rsidR="003A4B64">
      <w:rPr>
        <w:rFonts w:cs="Estrangelo Edessa"/>
        <w:color w:val="00B050"/>
        <w:sz w:val="14"/>
        <w:szCs w:val="14"/>
      </w:rPr>
      <w:t xml:space="preserve">, </w:t>
    </w:r>
    <w:hyperlink r:id="rId2" w:history="1">
      <w:r w:rsidR="003A4B64" w:rsidRPr="00642576">
        <w:rPr>
          <w:rStyle w:val="Hyperlink"/>
          <w:rFonts w:cs="Estrangelo Edessa"/>
          <w:sz w:val="14"/>
          <w:szCs w:val="14"/>
        </w:rPr>
        <w:t>vmela23@iitk.ac.in</w:t>
      </w:r>
    </w:hyperlink>
    <w:r w:rsidR="003A4B64">
      <w:rPr>
        <w:rFonts w:cs="Estrangelo Edessa"/>
        <w:color w:val="00B050"/>
        <w:sz w:val="14"/>
        <w:szCs w:val="14"/>
      </w:rPr>
      <w:t xml:space="preserve">, </w:t>
    </w:r>
    <w:r w:rsidR="00303CA5">
      <w:rPr>
        <w:rFonts w:cs="Estrangelo Edessa"/>
        <w:color w:val="00B050"/>
        <w:sz w:val="14"/>
        <w:szCs w:val="14"/>
      </w:rPr>
      <w:t xml:space="preserve">Website: </w:t>
    </w:r>
    <w:hyperlink r:id="rId3" w:history="1">
      <w:r w:rsidR="003A4B64" w:rsidRPr="00642576">
        <w:rPr>
          <w:rStyle w:val="Hyperlink"/>
          <w:rFonts w:cs="Estrangelo Edessa"/>
          <w:sz w:val="14"/>
          <w:szCs w:val="14"/>
        </w:rPr>
        <w:t>www.linkedin.com/in/vmelachervu</w:t>
      </w:r>
    </w:hyperlink>
  </w:p>
  <w:p w14:paraId="39BF6ABD" w14:textId="77777777" w:rsidR="00D2639D" w:rsidRDefault="00D2639D" w:rsidP="003A4B64">
    <w:pPr>
      <w:pStyle w:val="BodyText"/>
      <w:spacing w:after="0" w:line="20" w:lineRule="atLeast"/>
      <w:ind w:left="-709" w:right="-624"/>
      <w:jc w:val="center"/>
      <w:rPr>
        <w:rFonts w:cs="Estrangelo Edessa"/>
        <w:sz w:val="10"/>
        <w:szCs w:val="10"/>
      </w:rPr>
    </w:pPr>
  </w:p>
  <w:p w14:paraId="7F6E96D1" w14:textId="32E417AB" w:rsidR="004640C4" w:rsidRPr="00304801" w:rsidRDefault="0058172A" w:rsidP="001B6419">
    <w:pPr>
      <w:pStyle w:val="BodyText"/>
      <w:spacing w:after="0" w:line="20" w:lineRule="atLeast"/>
      <w:jc w:val="center"/>
      <w:rPr>
        <w:rFonts w:cs="Estrangelo Edessa"/>
        <w:b/>
        <w:color w:val="BFBFBF" w:themeColor="background1" w:themeShade="BF"/>
        <w:sz w:val="12"/>
        <w:szCs w:val="12"/>
      </w:rPr>
    </w:pPr>
    <w:r w:rsidRPr="00304801">
      <w:rPr>
        <w:rFonts w:cs="Estrangelo Edessa"/>
        <w:sz w:val="10"/>
        <w:szCs w:val="10"/>
      </w:rPr>
      <w:t>©</w:t>
    </w:r>
    <w:r w:rsidR="00796FFD" w:rsidRPr="00304801">
      <w:rPr>
        <w:rFonts w:cs="Estrangelo Edessa"/>
        <w:sz w:val="10"/>
        <w:szCs w:val="10"/>
      </w:rPr>
      <w:t xml:space="preserve"> V</w:t>
    </w:r>
    <w:r w:rsidR="00F36EE8" w:rsidRPr="00304801">
      <w:rPr>
        <w:rFonts w:cs="Estrangelo Edessa"/>
        <w:sz w:val="10"/>
        <w:szCs w:val="10"/>
      </w:rPr>
      <w:t xml:space="preserve">enkateswar Reddy Melachervu </w:t>
    </w:r>
    <w:r w:rsidR="00024874" w:rsidRPr="00304801">
      <w:rPr>
        <w:rFonts w:cs="Estrangelo Edessa"/>
        <w:sz w:val="10"/>
        <w:szCs w:val="10"/>
      </w:rPr>
      <w:t>2009</w:t>
    </w:r>
    <w:r w:rsidR="005E06C6" w:rsidRPr="00304801">
      <w:rPr>
        <w:rFonts w:cs="Estrangelo Edessa"/>
        <w:sz w:val="10"/>
        <w:szCs w:val="10"/>
      </w:rPr>
      <w:t>-20</w:t>
    </w:r>
    <w:r w:rsidR="00465A79" w:rsidRPr="00304801">
      <w:rPr>
        <w:rFonts w:cs="Estrangelo Edessa"/>
        <w:sz w:val="10"/>
        <w:szCs w:val="10"/>
      </w:rPr>
      <w:t>2</w:t>
    </w:r>
    <w:r w:rsidR="004542BF">
      <w:rPr>
        <w:rFonts w:cs="Estrangelo Edessa"/>
        <w:sz w:val="10"/>
        <w:szCs w:val="10"/>
      </w:rPr>
      <w:t>4</w:t>
    </w:r>
    <w:r w:rsidRPr="00304801">
      <w:rPr>
        <w:rFonts w:cs="Estrangelo Edessa"/>
        <w:sz w:val="10"/>
        <w:szCs w:val="10"/>
      </w:rPr>
      <w:t>. All rights reserved</w:t>
    </w:r>
    <w:r w:rsidR="00E65B2E" w:rsidRPr="00304801">
      <w:rPr>
        <w:rFonts w:cs="Estrangelo Edessa"/>
        <w:sz w:val="10"/>
        <w:szCs w:val="10"/>
      </w:rPr>
      <w:t>.</w:t>
    </w:r>
    <w:r w:rsidR="00457536" w:rsidRPr="00304801">
      <w:rPr>
        <w:rFonts w:cs="Estrangelo Edessa"/>
        <w:noProof/>
        <w:color w:val="002060"/>
        <w:sz w:val="10"/>
        <w:szCs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B2DB" w14:textId="77777777" w:rsidR="00A518E7" w:rsidRDefault="00A518E7" w:rsidP="00D72336">
      <w:r>
        <w:separator/>
      </w:r>
    </w:p>
  </w:footnote>
  <w:footnote w:type="continuationSeparator" w:id="0">
    <w:p w14:paraId="4F66FCF3" w14:textId="77777777" w:rsidR="00A518E7" w:rsidRDefault="00A518E7" w:rsidP="00D72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9181" w14:textId="77777777" w:rsidR="00142D3A" w:rsidRPr="00304801" w:rsidRDefault="00142D3A" w:rsidP="00142D3A"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w:drawing>
        <wp:anchor distT="0" distB="0" distL="114300" distR="114300" simplePos="0" relativeHeight="251692032" behindDoc="0" locked="0" layoutInCell="1" allowOverlap="1" wp14:anchorId="0CFD63C5" wp14:editId="6FE94060">
          <wp:simplePos x="0" y="0"/>
          <wp:positionH relativeFrom="page">
            <wp:posOffset>30480</wp:posOffset>
          </wp:positionH>
          <wp:positionV relativeFrom="paragraph">
            <wp:posOffset>-6350</wp:posOffset>
          </wp:positionV>
          <wp:extent cx="549275" cy="502920"/>
          <wp:effectExtent l="0" t="0" r="3175" b="0"/>
          <wp:wrapNone/>
          <wp:docPr id="541023291" name="Picture 541023291" descr="A green sun with orange 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200022" name="Picture 1994200022" descr="A green sun with orange text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88" r="25103" b="18150"/>
                  <a:stretch/>
                </pic:blipFill>
                <pic:spPr bwMode="auto">
                  <a:xfrm>
                    <a:off x="0" y="0"/>
                    <a:ext cx="5492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2578B79" wp14:editId="538E90AD">
              <wp:simplePos x="0" y="0"/>
              <wp:positionH relativeFrom="margin">
                <wp:posOffset>-89535</wp:posOffset>
              </wp:positionH>
              <wp:positionV relativeFrom="paragraph">
                <wp:posOffset>-59690</wp:posOffset>
              </wp:positionV>
              <wp:extent cx="4467225" cy="636270"/>
              <wp:effectExtent l="0" t="0" r="0" b="0"/>
              <wp:wrapNone/>
              <wp:docPr id="149346659" name="Text Box 1493466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636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B62E9" w14:textId="77777777" w:rsidR="00142D3A" w:rsidRPr="00304801" w:rsidRDefault="00142D3A" w:rsidP="00142D3A">
                          <w:pPr>
                            <w:rPr>
                              <w:rFonts w:eastAsiaTheme="majorEastAsia" w:cs="Estrangelo Edessa"/>
                              <w:color w:val="0070C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b/>
                              <w:bCs/>
                              <w:color w:val="0070C0"/>
                            </w:rPr>
                            <w:t>Venkateswar Reddy Melachervu</w:t>
                          </w:r>
                        </w:p>
                        <w:p w14:paraId="609E53D8" w14:textId="77777777" w:rsidR="00142D3A" w:rsidRPr="00304801" w:rsidRDefault="00142D3A" w:rsidP="00142D3A">
                          <w:pPr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color w:val="00B050"/>
                              <w:sz w:val="20"/>
                              <w:szCs w:val="20"/>
                            </w:rPr>
                            <w:t>T</w:t>
                          </w:r>
                          <w:r w:rsidRPr="00304801"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  <w:t>echnology Executive</w:t>
                          </w:r>
                        </w:p>
                        <w:p w14:paraId="35035F15" w14:textId="77777777" w:rsidR="00142D3A" w:rsidRPr="00304801" w:rsidRDefault="00142D3A" w:rsidP="00142D3A">
                          <w:pPr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 …dare to dream; care to win…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578B79" id="_x0000_t202" coordsize="21600,21600" o:spt="202" path="m,l,21600r21600,l21600,xe">
              <v:stroke joinstyle="miter"/>
              <v:path gradientshapeok="t" o:connecttype="rect"/>
            </v:shapetype>
            <v:shape id="Text Box 149346659" o:spid="_x0000_s1026" type="#_x0000_t202" style="position:absolute;left:0;text-align:left;margin-left:-7.05pt;margin-top:-4.7pt;width:351.75pt;height:50.1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" filled="f" stroked="f" strokeweight=".5pt">
              <v:textbox>
                <w:txbxContent>
                  <w:p w14:paraId="47CB62E9" w14:textId="77777777" w:rsidR="00142D3A" w:rsidRPr="00304801" w:rsidRDefault="00142D3A" w:rsidP="00142D3A">
                    <w:pPr>
                      <w:rPr>
                        <w:rFonts w:eastAsiaTheme="majorEastAsia" w:cs="Estrangelo Edessa"/>
                        <w:color w:val="0070C0"/>
                      </w:rPr>
                    </w:pPr>
                    <w:r w:rsidRPr="00304801">
                      <w:rPr>
                        <w:rFonts w:eastAsiaTheme="majorEastAsia" w:cs="Estrangelo Edessa"/>
                        <w:b/>
                        <w:bCs/>
                        <w:color w:val="0070C0"/>
                      </w:rPr>
                      <w:t>Venkateswar Reddy Melachervu</w:t>
                    </w:r>
                  </w:p>
                  <w:p w14:paraId="609E53D8" w14:textId="77777777" w:rsidR="00142D3A" w:rsidRPr="00304801" w:rsidRDefault="00142D3A" w:rsidP="00142D3A">
                    <w:pPr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 w:cs="Estrangelo Edessa"/>
                        <w:color w:val="00B050"/>
                        <w:sz w:val="20"/>
                        <w:szCs w:val="20"/>
                      </w:rPr>
                      <w:t>T</w:t>
                    </w:r>
                    <w:r w:rsidRPr="00304801"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  <w:t>echnology Executive</w:t>
                    </w:r>
                  </w:p>
                  <w:p w14:paraId="35035F15" w14:textId="77777777" w:rsidR="00142D3A" w:rsidRPr="00304801" w:rsidRDefault="00142D3A" w:rsidP="00142D3A">
                    <w:pPr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 xml:space="preserve"> …dare to dream; care to win…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F511005" wp14:editId="03E05B20">
              <wp:simplePos x="0" y="0"/>
              <wp:positionH relativeFrom="rightMargin">
                <wp:posOffset>-1191895</wp:posOffset>
              </wp:positionH>
              <wp:positionV relativeFrom="paragraph">
                <wp:posOffset>77470</wp:posOffset>
              </wp:positionV>
              <wp:extent cx="1693545" cy="289560"/>
              <wp:effectExtent l="0" t="0" r="0" b="0"/>
              <wp:wrapNone/>
              <wp:docPr id="1196415268" name="Text Box 11964152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3545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5773B" w14:textId="1344AAB9" w:rsidR="00142D3A" w:rsidRPr="00304801" w:rsidRDefault="00142D3A" w:rsidP="00142D3A">
                          <w:pPr>
                            <w:pStyle w:val="BodyText"/>
                            <w:spacing w:after="0" w:line="20" w:lineRule="atLeast"/>
                            <w:jc w:val="right"/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cs="Estrangelo Edessa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instrText xml:space="preserve"> DATE  \@ "d-MMM-yy"  \* MERGEFORMAT </w:instrTex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04FD3">
                            <w:rPr>
                              <w:rFonts w:cs="Estrangelo Edessa"/>
                              <w:b/>
                              <w:noProof/>
                              <w:sz w:val="20"/>
                              <w:szCs w:val="20"/>
                            </w:rPr>
                            <w:t>11-Feb-24</w: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11005" id="Text Box 1196415268" o:spid="_x0000_s1027" type="#_x0000_t202" style="position:absolute;left:0;text-align:left;margin-left:-93.85pt;margin-top:6.1pt;width:133.35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" filled="f" stroked="f" strokeweight=".5pt">
              <v:textbox>
                <w:txbxContent>
                  <w:p w14:paraId="4EF5773B" w14:textId="1344AAB9" w:rsidR="00142D3A" w:rsidRPr="00304801" w:rsidRDefault="00142D3A" w:rsidP="00142D3A">
                    <w:pPr>
                      <w:pStyle w:val="BodyText"/>
                      <w:spacing w:after="0" w:line="20" w:lineRule="atLeast"/>
                      <w:jc w:val="right"/>
                      <w:rPr>
                        <w:rFonts w:cs="Estrangelo Edessa"/>
                        <w:b/>
                        <w:sz w:val="20"/>
                        <w:szCs w:val="20"/>
                      </w:rPr>
                    </w:pPr>
                    <w:r w:rsidRPr="00304801">
                      <w:rPr>
                        <w:rFonts w:cs="Estrangelo Edessa"/>
                        <w:sz w:val="20"/>
                        <w:szCs w:val="20"/>
                      </w:rPr>
                      <w:t xml:space="preserve">Date: </w: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begin"/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instrText xml:space="preserve"> DATE  \@ "d-MMM-yy"  \* MERGEFORMAT </w:instrTex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separate"/>
                    </w:r>
                    <w:r w:rsidR="00E04FD3">
                      <w:rPr>
                        <w:rFonts w:cs="Estrangelo Edessa"/>
                        <w:b/>
                        <w:noProof/>
                        <w:sz w:val="20"/>
                        <w:szCs w:val="20"/>
                      </w:rPr>
                      <w:t>11-Feb-24</w: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1147CCB" wp14:editId="1A044AFE">
              <wp:simplePos x="0" y="0"/>
              <wp:positionH relativeFrom="page">
                <wp:align>left</wp:align>
              </wp:positionH>
              <wp:positionV relativeFrom="paragraph">
                <wp:posOffset>-90170</wp:posOffset>
              </wp:positionV>
              <wp:extent cx="7551420" cy="571500"/>
              <wp:effectExtent l="0" t="0" r="0" b="0"/>
              <wp:wrapNone/>
              <wp:docPr id="1988129035" name="Rectangle 19881290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73EFBC" id="Rectangle 1988129035" o:spid="_x0000_s1026" style="position:absolute;margin-left:0;margin-top:-7.1pt;width:594.6pt;height:45pt;z-index:2516910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" filled="f" stroked="f" strokeweight="2pt">
              <w10:wrap anchorx="page"/>
            </v:rect>
          </w:pict>
        </mc:Fallback>
      </mc:AlternateContent>
    </w:r>
  </w:p>
  <w:p w14:paraId="3D86C214" w14:textId="77777777" w:rsidR="00142D3A" w:rsidRPr="00304801" w:rsidRDefault="00142D3A" w:rsidP="00142D3A">
    <w:pPr>
      <w:pStyle w:val="BodyText"/>
      <w:spacing w:after="0" w:line="20" w:lineRule="atLeast"/>
      <w:rPr>
        <w:color w:val="002060"/>
        <w:sz w:val="16"/>
      </w:rPr>
    </w:pPr>
  </w:p>
  <w:p w14:paraId="75D0464A" w14:textId="77777777" w:rsidR="00142D3A" w:rsidRPr="00304801" w:rsidRDefault="00142D3A" w:rsidP="00142D3A">
    <w:pPr>
      <w:pStyle w:val="BodyText"/>
      <w:spacing w:after="0" w:line="20" w:lineRule="atLeast"/>
      <w:rPr>
        <w:rFonts w:cs="Estrangelo Edessa"/>
        <w:color w:val="002060"/>
        <w:sz w:val="20"/>
      </w:rPr>
    </w:pPr>
    <w:r w:rsidRPr="00304801">
      <w:rPr>
        <w:rFonts w:cs="Estrangelo Edessa"/>
        <w:noProof/>
        <w:color w:val="002060"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1BDC48C" wp14:editId="5829F345">
              <wp:simplePos x="0" y="0"/>
              <wp:positionH relativeFrom="column">
                <wp:posOffset>-1030605</wp:posOffset>
              </wp:positionH>
              <wp:positionV relativeFrom="paragraph">
                <wp:posOffset>292100</wp:posOffset>
              </wp:positionV>
              <wp:extent cx="8079738" cy="7620"/>
              <wp:effectExtent l="0" t="19050" r="55245" b="49530"/>
              <wp:wrapNone/>
              <wp:docPr id="728888539" name="Straight Connector 7288885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79738" cy="762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74FEE2" id="Straight Connector 7288885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5pt,23pt" to="55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" strokecolor="#e36c0a [2409]" strokeweight="4.5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B111D" w14:textId="77777777" w:rsidR="00AE63B7" w:rsidRPr="00304801" w:rsidRDefault="00D2639D"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w:drawing>
        <wp:anchor distT="0" distB="0" distL="114300" distR="114300" simplePos="0" relativeHeight="251660288" behindDoc="0" locked="0" layoutInCell="1" allowOverlap="1" wp14:anchorId="61316C1C" wp14:editId="400D5580">
          <wp:simplePos x="0" y="0"/>
          <wp:positionH relativeFrom="page">
            <wp:posOffset>30480</wp:posOffset>
          </wp:positionH>
          <wp:positionV relativeFrom="paragraph">
            <wp:posOffset>-6350</wp:posOffset>
          </wp:positionV>
          <wp:extent cx="549275" cy="502920"/>
          <wp:effectExtent l="0" t="0" r="3175" b="0"/>
          <wp:wrapNone/>
          <wp:docPr id="397683585" name="Picture 3976835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88" r="25103" b="18150"/>
                  <a:stretch/>
                </pic:blipFill>
                <pic:spPr bwMode="auto">
                  <a:xfrm>
                    <a:off x="0" y="0"/>
                    <a:ext cx="5492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1FC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95D57B" wp14:editId="412BC28D">
              <wp:simplePos x="0" y="0"/>
              <wp:positionH relativeFrom="margin">
                <wp:posOffset>-89535</wp:posOffset>
              </wp:positionH>
              <wp:positionV relativeFrom="paragraph">
                <wp:posOffset>-59690</wp:posOffset>
              </wp:positionV>
              <wp:extent cx="4467225" cy="63627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636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B5438" w14:textId="77777777" w:rsidR="00304801" w:rsidRPr="00304801" w:rsidRDefault="0092370C">
                          <w:pPr>
                            <w:rPr>
                              <w:rFonts w:eastAsiaTheme="majorEastAsia" w:cs="Estrangelo Edessa"/>
                              <w:color w:val="0070C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b/>
                              <w:bCs/>
                              <w:color w:val="0070C0"/>
                            </w:rPr>
                            <w:t>Venkateswar Reddy Melachervu</w:t>
                          </w:r>
                        </w:p>
                        <w:p w14:paraId="5B6AD2D1" w14:textId="77777777" w:rsidR="00304801" w:rsidRPr="00304801" w:rsidRDefault="00F36EE8">
                          <w:pPr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color w:val="00B050"/>
                              <w:sz w:val="20"/>
                              <w:szCs w:val="20"/>
                            </w:rPr>
                            <w:t>T</w:t>
                          </w:r>
                          <w:r w:rsidRPr="00304801"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  <w:t>echnology Executive</w:t>
                          </w:r>
                        </w:p>
                        <w:p w14:paraId="2C267A0A" w14:textId="77777777" w:rsidR="0092370C" w:rsidRPr="00304801" w:rsidRDefault="00F36EE8">
                          <w:pPr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 </w:t>
                          </w:r>
                          <w:r w:rsidR="005E06C6"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>…dare to dream; care to win…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95D57B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-7.05pt;margin-top:-4.7pt;width:351.75pt;height:50.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" filled="f" stroked="f" strokeweight=".5pt">
              <v:textbox>
                <w:txbxContent>
                  <w:p w14:paraId="68CB5438" w14:textId="77777777" w:rsidR="00304801" w:rsidRPr="00304801" w:rsidRDefault="0092370C">
                    <w:pPr>
                      <w:rPr>
                        <w:rFonts w:eastAsiaTheme="majorEastAsia" w:cs="Estrangelo Edessa"/>
                        <w:color w:val="0070C0"/>
                      </w:rPr>
                    </w:pPr>
                    <w:r w:rsidRPr="00304801">
                      <w:rPr>
                        <w:rFonts w:eastAsiaTheme="majorEastAsia" w:cs="Estrangelo Edessa"/>
                        <w:b/>
                        <w:bCs/>
                        <w:color w:val="0070C0"/>
                      </w:rPr>
                      <w:t>Venkateswar Reddy Melachervu</w:t>
                    </w:r>
                  </w:p>
                  <w:p w14:paraId="5B6AD2D1" w14:textId="77777777" w:rsidR="00304801" w:rsidRPr="00304801" w:rsidRDefault="00F36EE8">
                    <w:pPr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 w:cs="Estrangelo Edessa"/>
                        <w:color w:val="00B050"/>
                        <w:sz w:val="20"/>
                        <w:szCs w:val="20"/>
                      </w:rPr>
                      <w:t>T</w:t>
                    </w:r>
                    <w:r w:rsidRPr="00304801"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  <w:t>echnology Executive</w:t>
                    </w:r>
                  </w:p>
                  <w:p w14:paraId="2C267A0A" w14:textId="77777777" w:rsidR="0092370C" w:rsidRPr="00304801" w:rsidRDefault="00F36EE8">
                    <w:pPr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 xml:space="preserve"> </w:t>
                    </w:r>
                    <w:r w:rsidR="005E06C6"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>…dare to dream; care to win…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04801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6D36028" wp14:editId="361CBC91">
              <wp:simplePos x="0" y="0"/>
              <wp:positionH relativeFrom="rightMargin">
                <wp:posOffset>-1191895</wp:posOffset>
              </wp:positionH>
              <wp:positionV relativeFrom="paragraph">
                <wp:posOffset>77470</wp:posOffset>
              </wp:positionV>
              <wp:extent cx="1693545" cy="2895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3545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E24B89" w14:textId="2AB2F2F9" w:rsidR="00B05218" w:rsidRPr="00304801" w:rsidRDefault="00B05218" w:rsidP="00B05218">
                          <w:pPr>
                            <w:pStyle w:val="BodyText"/>
                            <w:spacing w:after="0" w:line="20" w:lineRule="atLeast"/>
                            <w:jc w:val="right"/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cs="Estrangelo Edessa"/>
                              <w:sz w:val="20"/>
                              <w:szCs w:val="20"/>
                            </w:rPr>
                            <w:t xml:space="preserve">Date: 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instrText xml:space="preserve"> DATE  \@ "d-MMM-yy"  \* MERGEFORMAT </w:instrTex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04FD3">
                            <w:rPr>
                              <w:rFonts w:cs="Estrangelo Edessa"/>
                              <w:b/>
                              <w:noProof/>
                              <w:sz w:val="20"/>
                              <w:szCs w:val="20"/>
                            </w:rPr>
                            <w:t>11-Feb-24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D36028" id="Text Box 3" o:spid="_x0000_s1037" type="#_x0000_t202" style="position:absolute;left:0;text-align:left;margin-left:-93.85pt;margin-top:6.1pt;width:133.3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" filled="f" stroked="f" strokeweight=".5pt">
              <v:textbox>
                <w:txbxContent>
                  <w:p w14:paraId="23E24B89" w14:textId="2AB2F2F9" w:rsidR="00B05218" w:rsidRPr="00304801" w:rsidRDefault="00B05218" w:rsidP="00B05218">
                    <w:pPr>
                      <w:pStyle w:val="BodyText"/>
                      <w:spacing w:after="0" w:line="20" w:lineRule="atLeast"/>
                      <w:jc w:val="right"/>
                      <w:rPr>
                        <w:rFonts w:cs="Estrangelo Edessa"/>
                        <w:b/>
                        <w:sz w:val="20"/>
                        <w:szCs w:val="20"/>
                      </w:rPr>
                    </w:pPr>
                    <w:r w:rsidRPr="00304801">
                      <w:rPr>
                        <w:rFonts w:cs="Estrangelo Edessa"/>
                        <w:sz w:val="20"/>
                        <w:szCs w:val="20"/>
                      </w:rPr>
                      <w:t xml:space="preserve">Date: 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begin"/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instrText xml:space="preserve"> DATE  \@ "d-MMM-yy"  \* MERGEFORMAT </w:instrTex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separate"/>
                    </w:r>
                    <w:r w:rsidR="00E04FD3">
                      <w:rPr>
                        <w:rFonts w:cs="Estrangelo Edessa"/>
                        <w:b/>
                        <w:noProof/>
                        <w:sz w:val="20"/>
                        <w:szCs w:val="20"/>
                      </w:rPr>
                      <w:t>11-Feb-24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55E93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77ADEF2" wp14:editId="0FC79C58">
              <wp:simplePos x="0" y="0"/>
              <wp:positionH relativeFrom="page">
                <wp:align>left</wp:align>
              </wp:positionH>
              <wp:positionV relativeFrom="paragraph">
                <wp:posOffset>-90170</wp:posOffset>
              </wp:positionV>
              <wp:extent cx="7551420" cy="571500"/>
              <wp:effectExtent l="0" t="0" r="0" b="0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2DF2" id="Rectangle 46" o:spid="_x0000_s1026" style="position:absolute;margin-left:0;margin-top:-7.1pt;width:594.6pt;height:45pt;z-index:251659263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" filled="f" stroked="f" strokeweight="2pt">
              <w10:wrap anchorx="page"/>
            </v:rect>
          </w:pict>
        </mc:Fallback>
      </mc:AlternateContent>
    </w:r>
  </w:p>
  <w:p w14:paraId="1F1C3F75" w14:textId="77777777" w:rsidR="0040746E" w:rsidRPr="00304801" w:rsidRDefault="0040746E" w:rsidP="005E06C6">
    <w:pPr>
      <w:pStyle w:val="BodyText"/>
      <w:spacing w:after="0" w:line="20" w:lineRule="atLeast"/>
      <w:rPr>
        <w:color w:val="002060"/>
        <w:sz w:val="16"/>
      </w:rPr>
    </w:pPr>
  </w:p>
  <w:p w14:paraId="19BB2EA4" w14:textId="77777777" w:rsidR="00A923C7" w:rsidRPr="00304801" w:rsidRDefault="00465A79" w:rsidP="001F0885">
    <w:pPr>
      <w:pStyle w:val="BodyText"/>
      <w:spacing w:after="0" w:line="20" w:lineRule="atLeast"/>
      <w:rPr>
        <w:rFonts w:cs="Estrangelo Edessa"/>
        <w:color w:val="002060"/>
        <w:sz w:val="20"/>
      </w:rPr>
    </w:pPr>
    <w:r w:rsidRPr="00304801">
      <w:rPr>
        <w:rFonts w:cs="Estrangelo Edessa"/>
        <w:noProof/>
        <w:color w:val="002060"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7C598CF" wp14:editId="728429EB">
              <wp:simplePos x="0" y="0"/>
              <wp:positionH relativeFrom="column">
                <wp:posOffset>-1030605</wp:posOffset>
              </wp:positionH>
              <wp:positionV relativeFrom="paragraph">
                <wp:posOffset>292100</wp:posOffset>
              </wp:positionV>
              <wp:extent cx="8079738" cy="7620"/>
              <wp:effectExtent l="0" t="19050" r="55245" b="4953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79738" cy="762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50FF58" id="Straight Connector 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5pt,23pt" to="55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" strokecolor="#e36c0a [2409]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7956"/>
    <w:multiLevelType w:val="multilevel"/>
    <w:tmpl w:val="649C123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030B6DE8"/>
    <w:multiLevelType w:val="hybridMultilevel"/>
    <w:tmpl w:val="5AFE49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200F94"/>
    <w:multiLevelType w:val="hybridMultilevel"/>
    <w:tmpl w:val="FA3097B6"/>
    <w:lvl w:ilvl="0" w:tplc="CD500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7327BE"/>
    <w:multiLevelType w:val="hybridMultilevel"/>
    <w:tmpl w:val="9A343B90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EB7908"/>
    <w:multiLevelType w:val="hybridMultilevel"/>
    <w:tmpl w:val="0B0C18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03858"/>
    <w:multiLevelType w:val="hybridMultilevel"/>
    <w:tmpl w:val="E940F4DC"/>
    <w:lvl w:ilvl="0" w:tplc="1AB27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42BCC"/>
    <w:multiLevelType w:val="hybridMultilevel"/>
    <w:tmpl w:val="32C62FDA"/>
    <w:lvl w:ilvl="0" w:tplc="24BC9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DF7318"/>
    <w:multiLevelType w:val="hybridMultilevel"/>
    <w:tmpl w:val="BECC1F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147BD8"/>
    <w:multiLevelType w:val="hybridMultilevel"/>
    <w:tmpl w:val="CB1ED3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64292"/>
    <w:multiLevelType w:val="hybridMultilevel"/>
    <w:tmpl w:val="2190E0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95293"/>
    <w:multiLevelType w:val="hybridMultilevel"/>
    <w:tmpl w:val="4168C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E8768D"/>
    <w:multiLevelType w:val="hybridMultilevel"/>
    <w:tmpl w:val="E036FA30"/>
    <w:lvl w:ilvl="0" w:tplc="23D069A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A4443"/>
    <w:multiLevelType w:val="hybridMultilevel"/>
    <w:tmpl w:val="61E27676"/>
    <w:lvl w:ilvl="0" w:tplc="2D6CFD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2C11AF"/>
    <w:multiLevelType w:val="hybridMultilevel"/>
    <w:tmpl w:val="7AD85326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D7C05"/>
    <w:multiLevelType w:val="hybridMultilevel"/>
    <w:tmpl w:val="801C44DE"/>
    <w:lvl w:ilvl="0" w:tplc="82A6A51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C172E"/>
    <w:multiLevelType w:val="hybridMultilevel"/>
    <w:tmpl w:val="81BED37A"/>
    <w:lvl w:ilvl="0" w:tplc="AD0072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0A7252"/>
    <w:multiLevelType w:val="hybridMultilevel"/>
    <w:tmpl w:val="9D36B6D0"/>
    <w:lvl w:ilvl="0" w:tplc="50508C1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30A12"/>
    <w:multiLevelType w:val="hybridMultilevel"/>
    <w:tmpl w:val="3B14CDCC"/>
    <w:lvl w:ilvl="0" w:tplc="EFB8F37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5" w:hanging="360"/>
      </w:pPr>
    </w:lvl>
    <w:lvl w:ilvl="2" w:tplc="0809001B" w:tentative="1">
      <w:start w:val="1"/>
      <w:numFmt w:val="lowerRoman"/>
      <w:lvlText w:val="%3."/>
      <w:lvlJc w:val="right"/>
      <w:pPr>
        <w:ind w:left="3105" w:hanging="180"/>
      </w:pPr>
    </w:lvl>
    <w:lvl w:ilvl="3" w:tplc="0809000F" w:tentative="1">
      <w:start w:val="1"/>
      <w:numFmt w:val="decimal"/>
      <w:lvlText w:val="%4."/>
      <w:lvlJc w:val="left"/>
      <w:pPr>
        <w:ind w:left="3825" w:hanging="360"/>
      </w:pPr>
    </w:lvl>
    <w:lvl w:ilvl="4" w:tplc="08090019" w:tentative="1">
      <w:start w:val="1"/>
      <w:numFmt w:val="lowerLetter"/>
      <w:lvlText w:val="%5."/>
      <w:lvlJc w:val="left"/>
      <w:pPr>
        <w:ind w:left="4545" w:hanging="360"/>
      </w:pPr>
    </w:lvl>
    <w:lvl w:ilvl="5" w:tplc="0809001B" w:tentative="1">
      <w:start w:val="1"/>
      <w:numFmt w:val="lowerRoman"/>
      <w:lvlText w:val="%6."/>
      <w:lvlJc w:val="right"/>
      <w:pPr>
        <w:ind w:left="5265" w:hanging="180"/>
      </w:pPr>
    </w:lvl>
    <w:lvl w:ilvl="6" w:tplc="0809000F" w:tentative="1">
      <w:start w:val="1"/>
      <w:numFmt w:val="decimal"/>
      <w:lvlText w:val="%7."/>
      <w:lvlJc w:val="left"/>
      <w:pPr>
        <w:ind w:left="5985" w:hanging="360"/>
      </w:pPr>
    </w:lvl>
    <w:lvl w:ilvl="7" w:tplc="08090019" w:tentative="1">
      <w:start w:val="1"/>
      <w:numFmt w:val="lowerLetter"/>
      <w:lvlText w:val="%8."/>
      <w:lvlJc w:val="left"/>
      <w:pPr>
        <w:ind w:left="6705" w:hanging="360"/>
      </w:pPr>
    </w:lvl>
    <w:lvl w:ilvl="8" w:tplc="08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8" w15:restartNumberingAfterBreak="0">
    <w:nsid w:val="51E3331C"/>
    <w:multiLevelType w:val="hybridMultilevel"/>
    <w:tmpl w:val="F67A4E6C"/>
    <w:lvl w:ilvl="0" w:tplc="A85E8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65755"/>
    <w:multiLevelType w:val="hybridMultilevel"/>
    <w:tmpl w:val="DBAE3B2C"/>
    <w:lvl w:ilvl="0" w:tplc="63645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C7EDE"/>
    <w:multiLevelType w:val="hybridMultilevel"/>
    <w:tmpl w:val="AB0C5BEC"/>
    <w:lvl w:ilvl="0" w:tplc="D662FB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7073C"/>
    <w:multiLevelType w:val="hybridMultilevel"/>
    <w:tmpl w:val="EF9007D4"/>
    <w:lvl w:ilvl="0" w:tplc="9BFC8BD4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477FE"/>
    <w:multiLevelType w:val="hybridMultilevel"/>
    <w:tmpl w:val="865E6B82"/>
    <w:lvl w:ilvl="0" w:tplc="1AEC416E">
      <w:start w:val="2"/>
      <w:numFmt w:val="bullet"/>
      <w:lvlText w:val="-"/>
      <w:lvlJc w:val="left"/>
      <w:pPr>
        <w:ind w:left="720" w:hanging="360"/>
      </w:pPr>
      <w:rPr>
        <w:rFonts w:ascii="Seaford" w:eastAsia="Times New Roman" w:hAnsi="Seafor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983FF4"/>
    <w:multiLevelType w:val="hybridMultilevel"/>
    <w:tmpl w:val="0C127724"/>
    <w:lvl w:ilvl="0" w:tplc="3A285C1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2598F"/>
    <w:multiLevelType w:val="hybridMultilevel"/>
    <w:tmpl w:val="46D84A54"/>
    <w:lvl w:ilvl="0" w:tplc="EDE06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4351F"/>
    <w:multiLevelType w:val="hybridMultilevel"/>
    <w:tmpl w:val="363607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52AC3"/>
    <w:multiLevelType w:val="hybridMultilevel"/>
    <w:tmpl w:val="25E63D6C"/>
    <w:lvl w:ilvl="0" w:tplc="A49C95FA">
      <w:numFmt w:val="bullet"/>
      <w:lvlText w:val="-"/>
      <w:lvlJc w:val="left"/>
      <w:pPr>
        <w:ind w:left="720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F282C"/>
    <w:multiLevelType w:val="hybridMultilevel"/>
    <w:tmpl w:val="49F0C8C2"/>
    <w:lvl w:ilvl="0" w:tplc="E42C055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909D9"/>
    <w:multiLevelType w:val="hybridMultilevel"/>
    <w:tmpl w:val="E84E7612"/>
    <w:lvl w:ilvl="0" w:tplc="16562F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146AF"/>
    <w:multiLevelType w:val="hybridMultilevel"/>
    <w:tmpl w:val="6B586B82"/>
    <w:lvl w:ilvl="0" w:tplc="EB2CA7A8">
      <w:numFmt w:val="bullet"/>
      <w:lvlText w:val="-"/>
      <w:lvlJc w:val="left"/>
      <w:pPr>
        <w:ind w:left="432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0" w15:restartNumberingAfterBreak="0">
    <w:nsid w:val="73612575"/>
    <w:multiLevelType w:val="hybridMultilevel"/>
    <w:tmpl w:val="CAF0DEDE"/>
    <w:lvl w:ilvl="0" w:tplc="E478657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E304F"/>
    <w:multiLevelType w:val="hybridMultilevel"/>
    <w:tmpl w:val="55784950"/>
    <w:lvl w:ilvl="0" w:tplc="A8EAB780">
      <w:start w:val="2"/>
      <w:numFmt w:val="bullet"/>
      <w:lvlText w:val="−"/>
      <w:lvlJc w:val="left"/>
      <w:pPr>
        <w:ind w:left="720" w:hanging="360"/>
      </w:pPr>
      <w:rPr>
        <w:rFonts w:ascii="Cambria Math" w:eastAsia="Times New Roman" w:hAnsi="Cambria Math" w:cs="Times New Roman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44ED8"/>
    <w:multiLevelType w:val="hybridMultilevel"/>
    <w:tmpl w:val="DD10406E"/>
    <w:lvl w:ilvl="0" w:tplc="4D9842A6">
      <w:start w:val="2"/>
      <w:numFmt w:val="bullet"/>
      <w:lvlText w:val="-"/>
      <w:lvlJc w:val="left"/>
      <w:pPr>
        <w:ind w:left="720" w:hanging="360"/>
      </w:pPr>
      <w:rPr>
        <w:rFonts w:ascii="Seaford" w:eastAsia="Times New Roman" w:hAnsi="Seafor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653731">
    <w:abstractNumId w:val="9"/>
  </w:num>
  <w:num w:numId="2" w16cid:durableId="1336687193">
    <w:abstractNumId w:val="7"/>
  </w:num>
  <w:num w:numId="3" w16cid:durableId="589781246">
    <w:abstractNumId w:val="6"/>
  </w:num>
  <w:num w:numId="4" w16cid:durableId="1511876310">
    <w:abstractNumId w:val="5"/>
  </w:num>
  <w:num w:numId="5" w16cid:durableId="864172561">
    <w:abstractNumId w:val="4"/>
  </w:num>
  <w:num w:numId="6" w16cid:durableId="1811170355">
    <w:abstractNumId w:val="8"/>
  </w:num>
  <w:num w:numId="7" w16cid:durableId="1935741020">
    <w:abstractNumId w:val="3"/>
  </w:num>
  <w:num w:numId="8" w16cid:durableId="423887065">
    <w:abstractNumId w:val="2"/>
  </w:num>
  <w:num w:numId="9" w16cid:durableId="1630015980">
    <w:abstractNumId w:val="1"/>
  </w:num>
  <w:num w:numId="10" w16cid:durableId="680812532">
    <w:abstractNumId w:val="0"/>
  </w:num>
  <w:num w:numId="11" w16cid:durableId="1612321470">
    <w:abstractNumId w:val="17"/>
  </w:num>
  <w:num w:numId="12" w16cid:durableId="1115490949">
    <w:abstractNumId w:val="10"/>
  </w:num>
  <w:num w:numId="13" w16cid:durableId="1324043159">
    <w:abstractNumId w:val="27"/>
  </w:num>
  <w:num w:numId="14" w16cid:durableId="1001736547">
    <w:abstractNumId w:val="20"/>
  </w:num>
  <w:num w:numId="15" w16cid:durableId="2039231152">
    <w:abstractNumId w:val="39"/>
  </w:num>
  <w:num w:numId="16" w16cid:durableId="375546417">
    <w:abstractNumId w:val="35"/>
  </w:num>
  <w:num w:numId="17" w16cid:durableId="13042671">
    <w:abstractNumId w:val="19"/>
  </w:num>
  <w:num w:numId="18" w16cid:durableId="1058866331">
    <w:abstractNumId w:val="36"/>
  </w:num>
  <w:num w:numId="19" w16cid:durableId="1547525609">
    <w:abstractNumId w:val="18"/>
  </w:num>
  <w:num w:numId="20" w16cid:durableId="511147070">
    <w:abstractNumId w:val="23"/>
  </w:num>
  <w:num w:numId="21" w16cid:durableId="525292264">
    <w:abstractNumId w:val="13"/>
  </w:num>
  <w:num w:numId="22" w16cid:durableId="1596786450">
    <w:abstractNumId w:val="14"/>
  </w:num>
  <w:num w:numId="23" w16cid:durableId="643001887">
    <w:abstractNumId w:val="29"/>
  </w:num>
  <w:num w:numId="24" w16cid:durableId="1884513917">
    <w:abstractNumId w:val="16"/>
  </w:num>
  <w:num w:numId="25" w16cid:durableId="1009991107">
    <w:abstractNumId w:val="21"/>
  </w:num>
  <w:num w:numId="26" w16cid:durableId="685406919">
    <w:abstractNumId w:val="12"/>
  </w:num>
  <w:num w:numId="27" w16cid:durableId="1219167791">
    <w:abstractNumId w:val="37"/>
  </w:num>
  <w:num w:numId="28" w16cid:durableId="1157259906">
    <w:abstractNumId w:val="40"/>
  </w:num>
  <w:num w:numId="29" w16cid:durableId="1059671325">
    <w:abstractNumId w:val="15"/>
  </w:num>
  <w:num w:numId="30" w16cid:durableId="1933009021">
    <w:abstractNumId w:val="28"/>
  </w:num>
  <w:num w:numId="31" w16cid:durableId="1608077163">
    <w:abstractNumId w:val="38"/>
  </w:num>
  <w:num w:numId="32" w16cid:durableId="904797846">
    <w:abstractNumId w:val="25"/>
  </w:num>
  <w:num w:numId="33" w16cid:durableId="331492513">
    <w:abstractNumId w:val="30"/>
  </w:num>
  <w:num w:numId="34" w16cid:durableId="123694746">
    <w:abstractNumId w:val="31"/>
  </w:num>
  <w:num w:numId="35" w16cid:durableId="2042827231">
    <w:abstractNumId w:val="22"/>
  </w:num>
  <w:num w:numId="36" w16cid:durableId="562254881">
    <w:abstractNumId w:val="33"/>
  </w:num>
  <w:num w:numId="37" w16cid:durableId="948467491">
    <w:abstractNumId w:val="41"/>
  </w:num>
  <w:num w:numId="38" w16cid:durableId="1068116611">
    <w:abstractNumId w:val="32"/>
  </w:num>
  <w:num w:numId="39" w16cid:durableId="956448130">
    <w:abstractNumId w:val="34"/>
  </w:num>
  <w:num w:numId="40" w16cid:durableId="2138646265">
    <w:abstractNumId w:val="34"/>
  </w:num>
  <w:num w:numId="41" w16cid:durableId="358702512">
    <w:abstractNumId w:val="34"/>
    <w:lvlOverride w:ilvl="0">
      <w:startOverride w:val="1"/>
    </w:lvlOverride>
  </w:num>
  <w:num w:numId="42" w16cid:durableId="1980723987">
    <w:abstractNumId w:val="11"/>
  </w:num>
  <w:num w:numId="43" w16cid:durableId="1855028273">
    <w:abstractNumId w:val="42"/>
  </w:num>
  <w:num w:numId="44" w16cid:durableId="1039283264">
    <w:abstractNumId w:val="26"/>
  </w:num>
  <w:num w:numId="45" w16cid:durableId="2944580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de7620,#0f49e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8E7"/>
    <w:rsid w:val="0000058D"/>
    <w:rsid w:val="00004DED"/>
    <w:rsid w:val="000060BB"/>
    <w:rsid w:val="000101E2"/>
    <w:rsid w:val="00011D78"/>
    <w:rsid w:val="00022850"/>
    <w:rsid w:val="00023A49"/>
    <w:rsid w:val="00024874"/>
    <w:rsid w:val="00025C26"/>
    <w:rsid w:val="00026A73"/>
    <w:rsid w:val="00031260"/>
    <w:rsid w:val="00032A21"/>
    <w:rsid w:val="000335FF"/>
    <w:rsid w:val="00034FDC"/>
    <w:rsid w:val="0003725B"/>
    <w:rsid w:val="00046EE1"/>
    <w:rsid w:val="00050829"/>
    <w:rsid w:val="00053B16"/>
    <w:rsid w:val="00054715"/>
    <w:rsid w:val="00057E27"/>
    <w:rsid w:val="00060905"/>
    <w:rsid w:val="00062FA4"/>
    <w:rsid w:val="000643A9"/>
    <w:rsid w:val="000651C1"/>
    <w:rsid w:val="000661DE"/>
    <w:rsid w:val="000701F5"/>
    <w:rsid w:val="00070297"/>
    <w:rsid w:val="00070FCB"/>
    <w:rsid w:val="00075B15"/>
    <w:rsid w:val="0007670C"/>
    <w:rsid w:val="000777AD"/>
    <w:rsid w:val="00077EDF"/>
    <w:rsid w:val="000803F5"/>
    <w:rsid w:val="00083432"/>
    <w:rsid w:val="00086F72"/>
    <w:rsid w:val="0009286B"/>
    <w:rsid w:val="000A1D06"/>
    <w:rsid w:val="000A57AD"/>
    <w:rsid w:val="000A6C73"/>
    <w:rsid w:val="000A759D"/>
    <w:rsid w:val="000B0B30"/>
    <w:rsid w:val="000B203B"/>
    <w:rsid w:val="000B4DA9"/>
    <w:rsid w:val="000B7DA8"/>
    <w:rsid w:val="000C47F6"/>
    <w:rsid w:val="000D0BB7"/>
    <w:rsid w:val="000D1971"/>
    <w:rsid w:val="000D2789"/>
    <w:rsid w:val="000D30EA"/>
    <w:rsid w:val="000D33D1"/>
    <w:rsid w:val="000D3A0D"/>
    <w:rsid w:val="000D4AEE"/>
    <w:rsid w:val="000E3B3D"/>
    <w:rsid w:val="000E5119"/>
    <w:rsid w:val="000F1462"/>
    <w:rsid w:val="000F2F1D"/>
    <w:rsid w:val="000F36FB"/>
    <w:rsid w:val="000F5613"/>
    <w:rsid w:val="000F768E"/>
    <w:rsid w:val="001010C3"/>
    <w:rsid w:val="00102294"/>
    <w:rsid w:val="001033D0"/>
    <w:rsid w:val="001049C6"/>
    <w:rsid w:val="00105631"/>
    <w:rsid w:val="001104CD"/>
    <w:rsid w:val="00110D10"/>
    <w:rsid w:val="00112797"/>
    <w:rsid w:val="00114B09"/>
    <w:rsid w:val="00115334"/>
    <w:rsid w:val="0011640D"/>
    <w:rsid w:val="00117DE0"/>
    <w:rsid w:val="001203EE"/>
    <w:rsid w:val="0012129E"/>
    <w:rsid w:val="00122A2E"/>
    <w:rsid w:val="00124C01"/>
    <w:rsid w:val="00124CEF"/>
    <w:rsid w:val="00127748"/>
    <w:rsid w:val="001313F1"/>
    <w:rsid w:val="00133722"/>
    <w:rsid w:val="00134ABC"/>
    <w:rsid w:val="0013733D"/>
    <w:rsid w:val="00141690"/>
    <w:rsid w:val="00142D3A"/>
    <w:rsid w:val="00145B27"/>
    <w:rsid w:val="00147E05"/>
    <w:rsid w:val="00150A26"/>
    <w:rsid w:val="0015498B"/>
    <w:rsid w:val="0016440D"/>
    <w:rsid w:val="0016443E"/>
    <w:rsid w:val="00165240"/>
    <w:rsid w:val="00166AD3"/>
    <w:rsid w:val="00177D8A"/>
    <w:rsid w:val="00180E51"/>
    <w:rsid w:val="001832C4"/>
    <w:rsid w:val="00186EE3"/>
    <w:rsid w:val="0019525C"/>
    <w:rsid w:val="001A1FA7"/>
    <w:rsid w:val="001A3E2E"/>
    <w:rsid w:val="001A400C"/>
    <w:rsid w:val="001A422E"/>
    <w:rsid w:val="001A48D9"/>
    <w:rsid w:val="001A5467"/>
    <w:rsid w:val="001A557E"/>
    <w:rsid w:val="001A58A6"/>
    <w:rsid w:val="001A7D2C"/>
    <w:rsid w:val="001A7E9E"/>
    <w:rsid w:val="001B0EB0"/>
    <w:rsid w:val="001B0F6B"/>
    <w:rsid w:val="001B56F6"/>
    <w:rsid w:val="001B6419"/>
    <w:rsid w:val="001B7120"/>
    <w:rsid w:val="001C2027"/>
    <w:rsid w:val="001C39C4"/>
    <w:rsid w:val="001C3B37"/>
    <w:rsid w:val="001C61E5"/>
    <w:rsid w:val="001C713A"/>
    <w:rsid w:val="001D07B7"/>
    <w:rsid w:val="001D15AE"/>
    <w:rsid w:val="001D1698"/>
    <w:rsid w:val="001D185A"/>
    <w:rsid w:val="001D3FEB"/>
    <w:rsid w:val="001D4F8A"/>
    <w:rsid w:val="001D5719"/>
    <w:rsid w:val="001D6A6B"/>
    <w:rsid w:val="001E0727"/>
    <w:rsid w:val="001E2394"/>
    <w:rsid w:val="001E65F6"/>
    <w:rsid w:val="001F0200"/>
    <w:rsid w:val="001F0885"/>
    <w:rsid w:val="001F42DF"/>
    <w:rsid w:val="00204EBD"/>
    <w:rsid w:val="0020565C"/>
    <w:rsid w:val="00205F06"/>
    <w:rsid w:val="002070B4"/>
    <w:rsid w:val="00213943"/>
    <w:rsid w:val="0021430B"/>
    <w:rsid w:val="00215E43"/>
    <w:rsid w:val="00217313"/>
    <w:rsid w:val="0022262E"/>
    <w:rsid w:val="00222A7E"/>
    <w:rsid w:val="00222A86"/>
    <w:rsid w:val="00230921"/>
    <w:rsid w:val="002328E5"/>
    <w:rsid w:val="00233533"/>
    <w:rsid w:val="0023393D"/>
    <w:rsid w:val="002350A6"/>
    <w:rsid w:val="00235B42"/>
    <w:rsid w:val="002415EE"/>
    <w:rsid w:val="00244D93"/>
    <w:rsid w:val="002467E3"/>
    <w:rsid w:val="00250096"/>
    <w:rsid w:val="0025520C"/>
    <w:rsid w:val="0025553B"/>
    <w:rsid w:val="00255735"/>
    <w:rsid w:val="00257471"/>
    <w:rsid w:val="00257BB7"/>
    <w:rsid w:val="00261CC2"/>
    <w:rsid w:val="002634AD"/>
    <w:rsid w:val="002648EB"/>
    <w:rsid w:val="00264AC2"/>
    <w:rsid w:val="00265E48"/>
    <w:rsid w:val="00267CC0"/>
    <w:rsid w:val="00270972"/>
    <w:rsid w:val="0027200D"/>
    <w:rsid w:val="00272AE7"/>
    <w:rsid w:val="00273886"/>
    <w:rsid w:val="00283C20"/>
    <w:rsid w:val="00285B70"/>
    <w:rsid w:val="00292A37"/>
    <w:rsid w:val="00294BD9"/>
    <w:rsid w:val="00294D00"/>
    <w:rsid w:val="00295B26"/>
    <w:rsid w:val="00296AA9"/>
    <w:rsid w:val="002A1B4D"/>
    <w:rsid w:val="002A2955"/>
    <w:rsid w:val="002A4C90"/>
    <w:rsid w:val="002A634A"/>
    <w:rsid w:val="002A7404"/>
    <w:rsid w:val="002A7F81"/>
    <w:rsid w:val="002B01F3"/>
    <w:rsid w:val="002B55F5"/>
    <w:rsid w:val="002B56A0"/>
    <w:rsid w:val="002C0624"/>
    <w:rsid w:val="002C427A"/>
    <w:rsid w:val="002C5E35"/>
    <w:rsid w:val="002D6928"/>
    <w:rsid w:val="002E061A"/>
    <w:rsid w:val="002E2F00"/>
    <w:rsid w:val="002E3949"/>
    <w:rsid w:val="002E56A8"/>
    <w:rsid w:val="002F341B"/>
    <w:rsid w:val="002F4D55"/>
    <w:rsid w:val="002F79CD"/>
    <w:rsid w:val="0030219B"/>
    <w:rsid w:val="0030388E"/>
    <w:rsid w:val="00303CA5"/>
    <w:rsid w:val="00304801"/>
    <w:rsid w:val="00305F7F"/>
    <w:rsid w:val="00305FF4"/>
    <w:rsid w:val="00313ABC"/>
    <w:rsid w:val="0031440B"/>
    <w:rsid w:val="00317120"/>
    <w:rsid w:val="003173FC"/>
    <w:rsid w:val="003178E7"/>
    <w:rsid w:val="00322F0B"/>
    <w:rsid w:val="0033246F"/>
    <w:rsid w:val="003329AB"/>
    <w:rsid w:val="00333A3F"/>
    <w:rsid w:val="003370E8"/>
    <w:rsid w:val="00346155"/>
    <w:rsid w:val="00350040"/>
    <w:rsid w:val="00353998"/>
    <w:rsid w:val="00354D1D"/>
    <w:rsid w:val="00362597"/>
    <w:rsid w:val="003632EA"/>
    <w:rsid w:val="00365960"/>
    <w:rsid w:val="00370B42"/>
    <w:rsid w:val="003725DD"/>
    <w:rsid w:val="00373C00"/>
    <w:rsid w:val="0037521B"/>
    <w:rsid w:val="00375D94"/>
    <w:rsid w:val="00376607"/>
    <w:rsid w:val="003770F2"/>
    <w:rsid w:val="003802FE"/>
    <w:rsid w:val="00391DA7"/>
    <w:rsid w:val="003970FA"/>
    <w:rsid w:val="003A015D"/>
    <w:rsid w:val="003A0A5F"/>
    <w:rsid w:val="003A4B64"/>
    <w:rsid w:val="003A590B"/>
    <w:rsid w:val="003A65CF"/>
    <w:rsid w:val="003A783F"/>
    <w:rsid w:val="003B629F"/>
    <w:rsid w:val="003B6450"/>
    <w:rsid w:val="003C2319"/>
    <w:rsid w:val="003C25A3"/>
    <w:rsid w:val="003C698C"/>
    <w:rsid w:val="003D1052"/>
    <w:rsid w:val="003D6709"/>
    <w:rsid w:val="003E28B5"/>
    <w:rsid w:val="003E2E51"/>
    <w:rsid w:val="003E41CB"/>
    <w:rsid w:val="003E4CF2"/>
    <w:rsid w:val="003E5122"/>
    <w:rsid w:val="003F05A1"/>
    <w:rsid w:val="003F1BD0"/>
    <w:rsid w:val="003F265D"/>
    <w:rsid w:val="003F374C"/>
    <w:rsid w:val="00400984"/>
    <w:rsid w:val="00401160"/>
    <w:rsid w:val="004029BF"/>
    <w:rsid w:val="00403301"/>
    <w:rsid w:val="0040746E"/>
    <w:rsid w:val="00407A71"/>
    <w:rsid w:val="0041356B"/>
    <w:rsid w:val="0041371F"/>
    <w:rsid w:val="0041410F"/>
    <w:rsid w:val="00414A05"/>
    <w:rsid w:val="00422D2C"/>
    <w:rsid w:val="00424A81"/>
    <w:rsid w:val="0043134A"/>
    <w:rsid w:val="00432569"/>
    <w:rsid w:val="0043263C"/>
    <w:rsid w:val="0043396B"/>
    <w:rsid w:val="00436B0E"/>
    <w:rsid w:val="00436C32"/>
    <w:rsid w:val="00437882"/>
    <w:rsid w:val="00440BC9"/>
    <w:rsid w:val="00444876"/>
    <w:rsid w:val="004470A6"/>
    <w:rsid w:val="0044717E"/>
    <w:rsid w:val="004478B7"/>
    <w:rsid w:val="00450D5B"/>
    <w:rsid w:val="00450E93"/>
    <w:rsid w:val="00452DEA"/>
    <w:rsid w:val="004542BF"/>
    <w:rsid w:val="00454637"/>
    <w:rsid w:val="0045482B"/>
    <w:rsid w:val="00457536"/>
    <w:rsid w:val="00462F49"/>
    <w:rsid w:val="00463568"/>
    <w:rsid w:val="004640C4"/>
    <w:rsid w:val="004645BD"/>
    <w:rsid w:val="00465A79"/>
    <w:rsid w:val="00466307"/>
    <w:rsid w:val="0047360B"/>
    <w:rsid w:val="00474286"/>
    <w:rsid w:val="00481F74"/>
    <w:rsid w:val="00482215"/>
    <w:rsid w:val="00482C37"/>
    <w:rsid w:val="00495D9E"/>
    <w:rsid w:val="00496E33"/>
    <w:rsid w:val="00497D7D"/>
    <w:rsid w:val="004A25ED"/>
    <w:rsid w:val="004A3D79"/>
    <w:rsid w:val="004A65C6"/>
    <w:rsid w:val="004A6B9C"/>
    <w:rsid w:val="004B5B67"/>
    <w:rsid w:val="004C1171"/>
    <w:rsid w:val="004C309A"/>
    <w:rsid w:val="004C3214"/>
    <w:rsid w:val="004C4000"/>
    <w:rsid w:val="004C7A13"/>
    <w:rsid w:val="004D380B"/>
    <w:rsid w:val="004D604B"/>
    <w:rsid w:val="004D7614"/>
    <w:rsid w:val="004E1B76"/>
    <w:rsid w:val="004E53EC"/>
    <w:rsid w:val="004F3EE7"/>
    <w:rsid w:val="00501B26"/>
    <w:rsid w:val="00504C68"/>
    <w:rsid w:val="0050693D"/>
    <w:rsid w:val="00507186"/>
    <w:rsid w:val="00507F50"/>
    <w:rsid w:val="00517A98"/>
    <w:rsid w:val="00520373"/>
    <w:rsid w:val="00520AB7"/>
    <w:rsid w:val="005219DB"/>
    <w:rsid w:val="00523E0B"/>
    <w:rsid w:val="00526590"/>
    <w:rsid w:val="00530AAD"/>
    <w:rsid w:val="005334CD"/>
    <w:rsid w:val="00533FE9"/>
    <w:rsid w:val="005354F3"/>
    <w:rsid w:val="00535702"/>
    <w:rsid w:val="00536A9B"/>
    <w:rsid w:val="00537A0A"/>
    <w:rsid w:val="00540880"/>
    <w:rsid w:val="00540B68"/>
    <w:rsid w:val="00546071"/>
    <w:rsid w:val="00553864"/>
    <w:rsid w:val="005555D9"/>
    <w:rsid w:val="00555E93"/>
    <w:rsid w:val="0055635B"/>
    <w:rsid w:val="0056112B"/>
    <w:rsid w:val="005624C2"/>
    <w:rsid w:val="00562B67"/>
    <w:rsid w:val="00562DAC"/>
    <w:rsid w:val="00564734"/>
    <w:rsid w:val="00566C13"/>
    <w:rsid w:val="005676F0"/>
    <w:rsid w:val="00575B10"/>
    <w:rsid w:val="00576F09"/>
    <w:rsid w:val="005808B9"/>
    <w:rsid w:val="0058172A"/>
    <w:rsid w:val="00582AAF"/>
    <w:rsid w:val="005913CC"/>
    <w:rsid w:val="00591E7A"/>
    <w:rsid w:val="00595C3F"/>
    <w:rsid w:val="00596B36"/>
    <w:rsid w:val="005A5416"/>
    <w:rsid w:val="005B2344"/>
    <w:rsid w:val="005B2EFA"/>
    <w:rsid w:val="005B6498"/>
    <w:rsid w:val="005C1198"/>
    <w:rsid w:val="005E06C6"/>
    <w:rsid w:val="005E3297"/>
    <w:rsid w:val="005E3C89"/>
    <w:rsid w:val="005E4BAB"/>
    <w:rsid w:val="005E5063"/>
    <w:rsid w:val="005E5C5B"/>
    <w:rsid w:val="005E5EA3"/>
    <w:rsid w:val="005F015A"/>
    <w:rsid w:val="005F0989"/>
    <w:rsid w:val="005F11CD"/>
    <w:rsid w:val="005F4F00"/>
    <w:rsid w:val="005F552F"/>
    <w:rsid w:val="005F7EB7"/>
    <w:rsid w:val="00607D1C"/>
    <w:rsid w:val="00610C37"/>
    <w:rsid w:val="0061751D"/>
    <w:rsid w:val="006179F4"/>
    <w:rsid w:val="0062222D"/>
    <w:rsid w:val="006278B6"/>
    <w:rsid w:val="00627C08"/>
    <w:rsid w:val="006308D8"/>
    <w:rsid w:val="006323F5"/>
    <w:rsid w:val="006338FF"/>
    <w:rsid w:val="00634713"/>
    <w:rsid w:val="00641E1A"/>
    <w:rsid w:val="00642640"/>
    <w:rsid w:val="00643A94"/>
    <w:rsid w:val="00647308"/>
    <w:rsid w:val="00647B7A"/>
    <w:rsid w:val="00650B2F"/>
    <w:rsid w:val="0065147A"/>
    <w:rsid w:val="00651977"/>
    <w:rsid w:val="0065234F"/>
    <w:rsid w:val="00655AB6"/>
    <w:rsid w:val="00656DEF"/>
    <w:rsid w:val="00657218"/>
    <w:rsid w:val="00665D04"/>
    <w:rsid w:val="00673337"/>
    <w:rsid w:val="00673C67"/>
    <w:rsid w:val="00674034"/>
    <w:rsid w:val="00675327"/>
    <w:rsid w:val="00676983"/>
    <w:rsid w:val="00684A3B"/>
    <w:rsid w:val="006867CF"/>
    <w:rsid w:val="00686E97"/>
    <w:rsid w:val="006903BA"/>
    <w:rsid w:val="00692265"/>
    <w:rsid w:val="00696C6E"/>
    <w:rsid w:val="00697D57"/>
    <w:rsid w:val="006A4DCE"/>
    <w:rsid w:val="006B6F6D"/>
    <w:rsid w:val="006C4316"/>
    <w:rsid w:val="006C48F4"/>
    <w:rsid w:val="006C77C2"/>
    <w:rsid w:val="006D2A1A"/>
    <w:rsid w:val="006D37B8"/>
    <w:rsid w:val="006D5EC5"/>
    <w:rsid w:val="006D7A59"/>
    <w:rsid w:val="006E3B9E"/>
    <w:rsid w:val="006F02C2"/>
    <w:rsid w:val="006F3886"/>
    <w:rsid w:val="006F3B3C"/>
    <w:rsid w:val="006F40F2"/>
    <w:rsid w:val="006F7FF2"/>
    <w:rsid w:val="00700046"/>
    <w:rsid w:val="007004C6"/>
    <w:rsid w:val="00701B3E"/>
    <w:rsid w:val="00703672"/>
    <w:rsid w:val="00705DDB"/>
    <w:rsid w:val="007131A4"/>
    <w:rsid w:val="00714DBB"/>
    <w:rsid w:val="007264BE"/>
    <w:rsid w:val="00731589"/>
    <w:rsid w:val="0073169F"/>
    <w:rsid w:val="007334AD"/>
    <w:rsid w:val="00733A8B"/>
    <w:rsid w:val="007347D7"/>
    <w:rsid w:val="00735DFE"/>
    <w:rsid w:val="00736A8E"/>
    <w:rsid w:val="0073784E"/>
    <w:rsid w:val="00740C28"/>
    <w:rsid w:val="00744147"/>
    <w:rsid w:val="0076154F"/>
    <w:rsid w:val="00766732"/>
    <w:rsid w:val="00767097"/>
    <w:rsid w:val="00770DA9"/>
    <w:rsid w:val="00773275"/>
    <w:rsid w:val="0078303A"/>
    <w:rsid w:val="007834BF"/>
    <w:rsid w:val="0078438E"/>
    <w:rsid w:val="00784F9D"/>
    <w:rsid w:val="00785CC0"/>
    <w:rsid w:val="00787802"/>
    <w:rsid w:val="007916D7"/>
    <w:rsid w:val="007940BE"/>
    <w:rsid w:val="00795D64"/>
    <w:rsid w:val="00796FFD"/>
    <w:rsid w:val="00797F7E"/>
    <w:rsid w:val="007A395A"/>
    <w:rsid w:val="007A7E73"/>
    <w:rsid w:val="007A7FB6"/>
    <w:rsid w:val="007B04A8"/>
    <w:rsid w:val="007B19A7"/>
    <w:rsid w:val="007B3BC7"/>
    <w:rsid w:val="007B5D07"/>
    <w:rsid w:val="007B7EA6"/>
    <w:rsid w:val="007C1997"/>
    <w:rsid w:val="007C2960"/>
    <w:rsid w:val="007C3C4F"/>
    <w:rsid w:val="007C4AF9"/>
    <w:rsid w:val="007D03C5"/>
    <w:rsid w:val="007D1426"/>
    <w:rsid w:val="007D31FC"/>
    <w:rsid w:val="007D3831"/>
    <w:rsid w:val="007E324F"/>
    <w:rsid w:val="007E75D7"/>
    <w:rsid w:val="007F1A3F"/>
    <w:rsid w:val="007F303E"/>
    <w:rsid w:val="007F3CD3"/>
    <w:rsid w:val="00800F9C"/>
    <w:rsid w:val="008051B3"/>
    <w:rsid w:val="00806FF1"/>
    <w:rsid w:val="00811D0E"/>
    <w:rsid w:val="0081249F"/>
    <w:rsid w:val="008174B2"/>
    <w:rsid w:val="00824B14"/>
    <w:rsid w:val="00824F5E"/>
    <w:rsid w:val="00824F79"/>
    <w:rsid w:val="00830C78"/>
    <w:rsid w:val="00840196"/>
    <w:rsid w:val="00840F03"/>
    <w:rsid w:val="00842CA9"/>
    <w:rsid w:val="00843D5B"/>
    <w:rsid w:val="008446F7"/>
    <w:rsid w:val="00844845"/>
    <w:rsid w:val="00846578"/>
    <w:rsid w:val="00847A2A"/>
    <w:rsid w:val="008526DB"/>
    <w:rsid w:val="00852CDA"/>
    <w:rsid w:val="0085529E"/>
    <w:rsid w:val="00857931"/>
    <w:rsid w:val="00862408"/>
    <w:rsid w:val="008712EF"/>
    <w:rsid w:val="00871A96"/>
    <w:rsid w:val="008722D6"/>
    <w:rsid w:val="00876FF3"/>
    <w:rsid w:val="0087789C"/>
    <w:rsid w:val="00886270"/>
    <w:rsid w:val="00887D7B"/>
    <w:rsid w:val="00891249"/>
    <w:rsid w:val="008916C9"/>
    <w:rsid w:val="0089621B"/>
    <w:rsid w:val="008A2373"/>
    <w:rsid w:val="008B0CDE"/>
    <w:rsid w:val="008B31F3"/>
    <w:rsid w:val="008B5C07"/>
    <w:rsid w:val="008C0A78"/>
    <w:rsid w:val="008C4A3A"/>
    <w:rsid w:val="008C52BF"/>
    <w:rsid w:val="008C7530"/>
    <w:rsid w:val="008D2138"/>
    <w:rsid w:val="008D41CD"/>
    <w:rsid w:val="008D43E1"/>
    <w:rsid w:val="008D45D8"/>
    <w:rsid w:val="008E0148"/>
    <w:rsid w:val="008E4E4F"/>
    <w:rsid w:val="008F2B50"/>
    <w:rsid w:val="008F2DC3"/>
    <w:rsid w:val="008F306C"/>
    <w:rsid w:val="008F371F"/>
    <w:rsid w:val="008F43A0"/>
    <w:rsid w:val="0090106B"/>
    <w:rsid w:val="0090242E"/>
    <w:rsid w:val="00903A64"/>
    <w:rsid w:val="009050D4"/>
    <w:rsid w:val="00905CB2"/>
    <w:rsid w:val="009149B2"/>
    <w:rsid w:val="0091533D"/>
    <w:rsid w:val="009202CC"/>
    <w:rsid w:val="0092370C"/>
    <w:rsid w:val="00923F1F"/>
    <w:rsid w:val="0093070D"/>
    <w:rsid w:val="009312E3"/>
    <w:rsid w:val="009321DF"/>
    <w:rsid w:val="00933D25"/>
    <w:rsid w:val="0094023E"/>
    <w:rsid w:val="00940993"/>
    <w:rsid w:val="00942649"/>
    <w:rsid w:val="0094350B"/>
    <w:rsid w:val="00943836"/>
    <w:rsid w:val="00943A95"/>
    <w:rsid w:val="0094461A"/>
    <w:rsid w:val="00950EC1"/>
    <w:rsid w:val="00954C86"/>
    <w:rsid w:val="00955664"/>
    <w:rsid w:val="00956A44"/>
    <w:rsid w:val="00956F81"/>
    <w:rsid w:val="00970ED8"/>
    <w:rsid w:val="009804A5"/>
    <w:rsid w:val="00981E11"/>
    <w:rsid w:val="0098491D"/>
    <w:rsid w:val="009878E3"/>
    <w:rsid w:val="009A3CE6"/>
    <w:rsid w:val="009A462A"/>
    <w:rsid w:val="009A50F6"/>
    <w:rsid w:val="009B48A4"/>
    <w:rsid w:val="009B729B"/>
    <w:rsid w:val="009B7C05"/>
    <w:rsid w:val="009C221C"/>
    <w:rsid w:val="009C39EA"/>
    <w:rsid w:val="009C58A4"/>
    <w:rsid w:val="009C6CA9"/>
    <w:rsid w:val="009C73E9"/>
    <w:rsid w:val="009D238D"/>
    <w:rsid w:val="009D2EB9"/>
    <w:rsid w:val="009E1724"/>
    <w:rsid w:val="009E5213"/>
    <w:rsid w:val="009F0B49"/>
    <w:rsid w:val="009F109D"/>
    <w:rsid w:val="009F2F6E"/>
    <w:rsid w:val="009F34DD"/>
    <w:rsid w:val="009F4B19"/>
    <w:rsid w:val="009F6C57"/>
    <w:rsid w:val="009F7D32"/>
    <w:rsid w:val="00A02E12"/>
    <w:rsid w:val="00A073F7"/>
    <w:rsid w:val="00A13122"/>
    <w:rsid w:val="00A35490"/>
    <w:rsid w:val="00A3697C"/>
    <w:rsid w:val="00A40585"/>
    <w:rsid w:val="00A46190"/>
    <w:rsid w:val="00A50AEA"/>
    <w:rsid w:val="00A51582"/>
    <w:rsid w:val="00A518E7"/>
    <w:rsid w:val="00A539F3"/>
    <w:rsid w:val="00A57211"/>
    <w:rsid w:val="00A6172C"/>
    <w:rsid w:val="00A61CEB"/>
    <w:rsid w:val="00A627B7"/>
    <w:rsid w:val="00A62C6F"/>
    <w:rsid w:val="00A65A80"/>
    <w:rsid w:val="00A6681F"/>
    <w:rsid w:val="00A67494"/>
    <w:rsid w:val="00A75ECB"/>
    <w:rsid w:val="00A8183B"/>
    <w:rsid w:val="00A81885"/>
    <w:rsid w:val="00A82DF1"/>
    <w:rsid w:val="00A83380"/>
    <w:rsid w:val="00A84A07"/>
    <w:rsid w:val="00A859F5"/>
    <w:rsid w:val="00A923C7"/>
    <w:rsid w:val="00A954E7"/>
    <w:rsid w:val="00A97F17"/>
    <w:rsid w:val="00AA0E8A"/>
    <w:rsid w:val="00AA1A4A"/>
    <w:rsid w:val="00AA26C6"/>
    <w:rsid w:val="00AA3234"/>
    <w:rsid w:val="00AA507B"/>
    <w:rsid w:val="00AA6CF7"/>
    <w:rsid w:val="00AB18F0"/>
    <w:rsid w:val="00AB2110"/>
    <w:rsid w:val="00AB4102"/>
    <w:rsid w:val="00AB47D7"/>
    <w:rsid w:val="00AB575C"/>
    <w:rsid w:val="00AC1BF7"/>
    <w:rsid w:val="00AC2CE3"/>
    <w:rsid w:val="00AC2E4D"/>
    <w:rsid w:val="00AC3470"/>
    <w:rsid w:val="00AD2EA0"/>
    <w:rsid w:val="00AD6190"/>
    <w:rsid w:val="00AD61EB"/>
    <w:rsid w:val="00AD6E4A"/>
    <w:rsid w:val="00AE27A5"/>
    <w:rsid w:val="00AE63B7"/>
    <w:rsid w:val="00AE7942"/>
    <w:rsid w:val="00AF3FAF"/>
    <w:rsid w:val="00AF3FD6"/>
    <w:rsid w:val="00B00968"/>
    <w:rsid w:val="00B034E7"/>
    <w:rsid w:val="00B05218"/>
    <w:rsid w:val="00B0654A"/>
    <w:rsid w:val="00B066E4"/>
    <w:rsid w:val="00B06C23"/>
    <w:rsid w:val="00B07309"/>
    <w:rsid w:val="00B126F7"/>
    <w:rsid w:val="00B17661"/>
    <w:rsid w:val="00B21C6C"/>
    <w:rsid w:val="00B2327E"/>
    <w:rsid w:val="00B23A04"/>
    <w:rsid w:val="00B244FB"/>
    <w:rsid w:val="00B26817"/>
    <w:rsid w:val="00B271AD"/>
    <w:rsid w:val="00B27A7D"/>
    <w:rsid w:val="00B31F3B"/>
    <w:rsid w:val="00B341F6"/>
    <w:rsid w:val="00B37A3F"/>
    <w:rsid w:val="00B42D1B"/>
    <w:rsid w:val="00B4335B"/>
    <w:rsid w:val="00B43C5D"/>
    <w:rsid w:val="00B4427B"/>
    <w:rsid w:val="00B4557F"/>
    <w:rsid w:val="00B46897"/>
    <w:rsid w:val="00B46A7E"/>
    <w:rsid w:val="00B47B64"/>
    <w:rsid w:val="00B53C05"/>
    <w:rsid w:val="00B549F5"/>
    <w:rsid w:val="00B56991"/>
    <w:rsid w:val="00B56DDF"/>
    <w:rsid w:val="00B578AA"/>
    <w:rsid w:val="00B601B1"/>
    <w:rsid w:val="00B612EC"/>
    <w:rsid w:val="00B6155C"/>
    <w:rsid w:val="00B64FFB"/>
    <w:rsid w:val="00B6505A"/>
    <w:rsid w:val="00B65111"/>
    <w:rsid w:val="00B66AF7"/>
    <w:rsid w:val="00B66C6E"/>
    <w:rsid w:val="00B67602"/>
    <w:rsid w:val="00B714B1"/>
    <w:rsid w:val="00B72D41"/>
    <w:rsid w:val="00B748A8"/>
    <w:rsid w:val="00B752CA"/>
    <w:rsid w:val="00B76823"/>
    <w:rsid w:val="00B7777E"/>
    <w:rsid w:val="00B83CE1"/>
    <w:rsid w:val="00B84F6A"/>
    <w:rsid w:val="00B8629B"/>
    <w:rsid w:val="00B91510"/>
    <w:rsid w:val="00B915CB"/>
    <w:rsid w:val="00B93282"/>
    <w:rsid w:val="00B9589C"/>
    <w:rsid w:val="00B95FA7"/>
    <w:rsid w:val="00B97B8B"/>
    <w:rsid w:val="00B97C0D"/>
    <w:rsid w:val="00BA103A"/>
    <w:rsid w:val="00BA2731"/>
    <w:rsid w:val="00BA7730"/>
    <w:rsid w:val="00BA7FF0"/>
    <w:rsid w:val="00BB3D34"/>
    <w:rsid w:val="00BB434F"/>
    <w:rsid w:val="00BB4A53"/>
    <w:rsid w:val="00BB50E7"/>
    <w:rsid w:val="00BB6B23"/>
    <w:rsid w:val="00BC1D48"/>
    <w:rsid w:val="00BC3B5C"/>
    <w:rsid w:val="00BD0BBB"/>
    <w:rsid w:val="00BD3405"/>
    <w:rsid w:val="00BD36F1"/>
    <w:rsid w:val="00BD4DFA"/>
    <w:rsid w:val="00BE23AA"/>
    <w:rsid w:val="00BE336A"/>
    <w:rsid w:val="00BE7371"/>
    <w:rsid w:val="00BF5949"/>
    <w:rsid w:val="00C02E03"/>
    <w:rsid w:val="00C03563"/>
    <w:rsid w:val="00C0362B"/>
    <w:rsid w:val="00C04813"/>
    <w:rsid w:val="00C111CA"/>
    <w:rsid w:val="00C11A98"/>
    <w:rsid w:val="00C1461A"/>
    <w:rsid w:val="00C14C3C"/>
    <w:rsid w:val="00C1534E"/>
    <w:rsid w:val="00C1546E"/>
    <w:rsid w:val="00C21C6C"/>
    <w:rsid w:val="00C22065"/>
    <w:rsid w:val="00C2535E"/>
    <w:rsid w:val="00C26E2B"/>
    <w:rsid w:val="00C27E12"/>
    <w:rsid w:val="00C31970"/>
    <w:rsid w:val="00C37C4A"/>
    <w:rsid w:val="00C4253C"/>
    <w:rsid w:val="00C42C7B"/>
    <w:rsid w:val="00C4480A"/>
    <w:rsid w:val="00C479DB"/>
    <w:rsid w:val="00C53204"/>
    <w:rsid w:val="00C61744"/>
    <w:rsid w:val="00C64A65"/>
    <w:rsid w:val="00C65673"/>
    <w:rsid w:val="00C67565"/>
    <w:rsid w:val="00C710BA"/>
    <w:rsid w:val="00C833FF"/>
    <w:rsid w:val="00C8376E"/>
    <w:rsid w:val="00C95519"/>
    <w:rsid w:val="00C95D6E"/>
    <w:rsid w:val="00CA2AD5"/>
    <w:rsid w:val="00CA3EE1"/>
    <w:rsid w:val="00CA6AD8"/>
    <w:rsid w:val="00CA6F3B"/>
    <w:rsid w:val="00CB738D"/>
    <w:rsid w:val="00CC2ADC"/>
    <w:rsid w:val="00CC446D"/>
    <w:rsid w:val="00CC56E4"/>
    <w:rsid w:val="00CC6388"/>
    <w:rsid w:val="00CC6F87"/>
    <w:rsid w:val="00CD1479"/>
    <w:rsid w:val="00CD3684"/>
    <w:rsid w:val="00CD40E7"/>
    <w:rsid w:val="00CE00C6"/>
    <w:rsid w:val="00CE2C65"/>
    <w:rsid w:val="00CE4C59"/>
    <w:rsid w:val="00CF1266"/>
    <w:rsid w:val="00CF13D7"/>
    <w:rsid w:val="00CF5BAF"/>
    <w:rsid w:val="00D04340"/>
    <w:rsid w:val="00D06723"/>
    <w:rsid w:val="00D075A5"/>
    <w:rsid w:val="00D100C9"/>
    <w:rsid w:val="00D12684"/>
    <w:rsid w:val="00D238D6"/>
    <w:rsid w:val="00D2639D"/>
    <w:rsid w:val="00D27A70"/>
    <w:rsid w:val="00D3044D"/>
    <w:rsid w:val="00D30B7B"/>
    <w:rsid w:val="00D3247D"/>
    <w:rsid w:val="00D32A3C"/>
    <w:rsid w:val="00D33A3F"/>
    <w:rsid w:val="00D5154A"/>
    <w:rsid w:val="00D51A0E"/>
    <w:rsid w:val="00D52257"/>
    <w:rsid w:val="00D61442"/>
    <w:rsid w:val="00D63A25"/>
    <w:rsid w:val="00D64428"/>
    <w:rsid w:val="00D65982"/>
    <w:rsid w:val="00D701A6"/>
    <w:rsid w:val="00D7049C"/>
    <w:rsid w:val="00D70573"/>
    <w:rsid w:val="00D73BF6"/>
    <w:rsid w:val="00D7454D"/>
    <w:rsid w:val="00D749F1"/>
    <w:rsid w:val="00D81237"/>
    <w:rsid w:val="00D831F5"/>
    <w:rsid w:val="00D83B68"/>
    <w:rsid w:val="00D9052F"/>
    <w:rsid w:val="00D90CB9"/>
    <w:rsid w:val="00D91208"/>
    <w:rsid w:val="00DA104E"/>
    <w:rsid w:val="00DA19B3"/>
    <w:rsid w:val="00DA1A41"/>
    <w:rsid w:val="00DA1D02"/>
    <w:rsid w:val="00DA4B81"/>
    <w:rsid w:val="00DA5693"/>
    <w:rsid w:val="00DA7DCD"/>
    <w:rsid w:val="00DB19D9"/>
    <w:rsid w:val="00DB2D2F"/>
    <w:rsid w:val="00DC1C1F"/>
    <w:rsid w:val="00DC22AD"/>
    <w:rsid w:val="00DC4C70"/>
    <w:rsid w:val="00DC5350"/>
    <w:rsid w:val="00DD4037"/>
    <w:rsid w:val="00DD562E"/>
    <w:rsid w:val="00DE1060"/>
    <w:rsid w:val="00DE5E37"/>
    <w:rsid w:val="00DF0235"/>
    <w:rsid w:val="00DF31C1"/>
    <w:rsid w:val="00DF4659"/>
    <w:rsid w:val="00DF67D9"/>
    <w:rsid w:val="00DF7020"/>
    <w:rsid w:val="00E029F8"/>
    <w:rsid w:val="00E04FD3"/>
    <w:rsid w:val="00E10A92"/>
    <w:rsid w:val="00E126A7"/>
    <w:rsid w:val="00E133CD"/>
    <w:rsid w:val="00E17450"/>
    <w:rsid w:val="00E2026A"/>
    <w:rsid w:val="00E229EE"/>
    <w:rsid w:val="00E23B00"/>
    <w:rsid w:val="00E247DF"/>
    <w:rsid w:val="00E2755C"/>
    <w:rsid w:val="00E31BA2"/>
    <w:rsid w:val="00E36F33"/>
    <w:rsid w:val="00E37229"/>
    <w:rsid w:val="00E42044"/>
    <w:rsid w:val="00E45939"/>
    <w:rsid w:val="00E47B0F"/>
    <w:rsid w:val="00E50155"/>
    <w:rsid w:val="00E507AD"/>
    <w:rsid w:val="00E553AA"/>
    <w:rsid w:val="00E569F3"/>
    <w:rsid w:val="00E570CE"/>
    <w:rsid w:val="00E65B2E"/>
    <w:rsid w:val="00E6698C"/>
    <w:rsid w:val="00E72062"/>
    <w:rsid w:val="00E723DF"/>
    <w:rsid w:val="00E74032"/>
    <w:rsid w:val="00E7608F"/>
    <w:rsid w:val="00E76347"/>
    <w:rsid w:val="00E77E63"/>
    <w:rsid w:val="00E81C6E"/>
    <w:rsid w:val="00E822CC"/>
    <w:rsid w:val="00E82DBC"/>
    <w:rsid w:val="00E84AC0"/>
    <w:rsid w:val="00E84EF1"/>
    <w:rsid w:val="00E92E89"/>
    <w:rsid w:val="00E93544"/>
    <w:rsid w:val="00E9375D"/>
    <w:rsid w:val="00E93D36"/>
    <w:rsid w:val="00E93E2B"/>
    <w:rsid w:val="00E95163"/>
    <w:rsid w:val="00E96748"/>
    <w:rsid w:val="00E97724"/>
    <w:rsid w:val="00EA0EC8"/>
    <w:rsid w:val="00EA15F9"/>
    <w:rsid w:val="00EA219B"/>
    <w:rsid w:val="00EA4973"/>
    <w:rsid w:val="00EA4E01"/>
    <w:rsid w:val="00EA51D8"/>
    <w:rsid w:val="00EA5EAF"/>
    <w:rsid w:val="00EA5EE8"/>
    <w:rsid w:val="00EA685F"/>
    <w:rsid w:val="00EA7C7A"/>
    <w:rsid w:val="00EB0457"/>
    <w:rsid w:val="00EB05F5"/>
    <w:rsid w:val="00EB3841"/>
    <w:rsid w:val="00EC2ADB"/>
    <w:rsid w:val="00EC4E5C"/>
    <w:rsid w:val="00EC6834"/>
    <w:rsid w:val="00EC6BE5"/>
    <w:rsid w:val="00ED0E75"/>
    <w:rsid w:val="00ED21B1"/>
    <w:rsid w:val="00ED315B"/>
    <w:rsid w:val="00EE28DE"/>
    <w:rsid w:val="00EF1502"/>
    <w:rsid w:val="00EF1BB3"/>
    <w:rsid w:val="00EF769E"/>
    <w:rsid w:val="00F00D9B"/>
    <w:rsid w:val="00F03218"/>
    <w:rsid w:val="00F07C74"/>
    <w:rsid w:val="00F10A67"/>
    <w:rsid w:val="00F117E7"/>
    <w:rsid w:val="00F11B60"/>
    <w:rsid w:val="00F14B75"/>
    <w:rsid w:val="00F1515E"/>
    <w:rsid w:val="00F236D3"/>
    <w:rsid w:val="00F2381C"/>
    <w:rsid w:val="00F30F60"/>
    <w:rsid w:val="00F31ECD"/>
    <w:rsid w:val="00F327CA"/>
    <w:rsid w:val="00F3535A"/>
    <w:rsid w:val="00F35F0A"/>
    <w:rsid w:val="00F3640D"/>
    <w:rsid w:val="00F3662D"/>
    <w:rsid w:val="00F36EE8"/>
    <w:rsid w:val="00F448E1"/>
    <w:rsid w:val="00F507F6"/>
    <w:rsid w:val="00F55723"/>
    <w:rsid w:val="00F61AF0"/>
    <w:rsid w:val="00F63C4F"/>
    <w:rsid w:val="00F65DC9"/>
    <w:rsid w:val="00F671CE"/>
    <w:rsid w:val="00F71360"/>
    <w:rsid w:val="00F71E48"/>
    <w:rsid w:val="00F758A1"/>
    <w:rsid w:val="00F75D35"/>
    <w:rsid w:val="00F766D6"/>
    <w:rsid w:val="00F76B3C"/>
    <w:rsid w:val="00F77503"/>
    <w:rsid w:val="00F779A4"/>
    <w:rsid w:val="00F77EE2"/>
    <w:rsid w:val="00F808C0"/>
    <w:rsid w:val="00F81248"/>
    <w:rsid w:val="00F815D4"/>
    <w:rsid w:val="00F831FC"/>
    <w:rsid w:val="00F8560F"/>
    <w:rsid w:val="00F8612C"/>
    <w:rsid w:val="00F90A71"/>
    <w:rsid w:val="00F91BAB"/>
    <w:rsid w:val="00F91EF4"/>
    <w:rsid w:val="00FA0410"/>
    <w:rsid w:val="00FA4677"/>
    <w:rsid w:val="00FA7345"/>
    <w:rsid w:val="00FB1F54"/>
    <w:rsid w:val="00FB4CD8"/>
    <w:rsid w:val="00FB5FBD"/>
    <w:rsid w:val="00FC360E"/>
    <w:rsid w:val="00FC7BFB"/>
    <w:rsid w:val="00FD0588"/>
    <w:rsid w:val="00FD5F91"/>
    <w:rsid w:val="00FE3629"/>
    <w:rsid w:val="00FE47E7"/>
    <w:rsid w:val="00FE4BCC"/>
    <w:rsid w:val="00FF5C3C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e7620,#0f49eb"/>
    </o:shapedefaults>
    <o:shapelayout v:ext="edit">
      <o:idmap v:ext="edit" data="2"/>
    </o:shapelayout>
  </w:shapeDefaults>
  <w:decimalSymbol w:val="."/>
  <w:listSeparator w:val=","/>
  <w14:docId w14:val="4073EDE0"/>
  <w15:docId w15:val="{FB6B74B9-A006-4DAB-BAC5-31BD224E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C07"/>
    <w:pPr>
      <w:spacing w:line="0" w:lineRule="atLeast"/>
      <w:jc w:val="both"/>
    </w:pPr>
    <w:rPr>
      <w:rFonts w:ascii="Seaford" w:hAnsi="Seaford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qFormat/>
    <w:rsid w:val="008E4E4F"/>
    <w:pPr>
      <w:keepNext/>
      <w:spacing w:before="240" w:after="60"/>
      <w:outlineLvl w:val="0"/>
    </w:pPr>
    <w:rPr>
      <w:rFonts w:cs="Arial"/>
      <w:bCs/>
      <w:color w:val="auto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B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link w:val="BodyTextChar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link w:val="FooterChar"/>
    <w:uiPriority w:val="99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styleId="Hyperlink">
    <w:name w:val="Hyperlink"/>
    <w:basedOn w:val="DefaultParagraphFont"/>
    <w:uiPriority w:val="99"/>
    <w:unhideWhenUsed/>
    <w:rsid w:val="004640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0C4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8172A"/>
    <w:rPr>
      <w:rFonts w:ascii="Calibri" w:hAnsi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8172A"/>
    <w:rPr>
      <w:color w:val="808080"/>
    </w:rPr>
  </w:style>
  <w:style w:type="character" w:customStyle="1" w:styleId="apple-style-span">
    <w:name w:val="apple-style-span"/>
    <w:basedOn w:val="DefaultParagraphFont"/>
    <w:rsid w:val="009F4B19"/>
  </w:style>
  <w:style w:type="character" w:customStyle="1" w:styleId="apple-converted-space">
    <w:name w:val="apple-converted-space"/>
    <w:basedOn w:val="DefaultParagraphFont"/>
    <w:rsid w:val="009F4B19"/>
  </w:style>
  <w:style w:type="paragraph" w:styleId="ListParagraph">
    <w:name w:val="List Paragraph"/>
    <w:aliases w:val="Heading 3 - Venkat"/>
    <w:basedOn w:val="List"/>
    <w:next w:val="Heading2"/>
    <w:autoRedefine/>
    <w:uiPriority w:val="34"/>
    <w:qFormat/>
    <w:rsid w:val="008446F7"/>
    <w:pPr>
      <w:widowControl w:val="0"/>
      <w:numPr>
        <w:numId w:val="45"/>
      </w:numPr>
      <w:autoSpaceDE w:val="0"/>
      <w:autoSpaceDN w:val="0"/>
      <w:adjustRightInd w:val="0"/>
      <w:spacing w:before="120" w:line="240" w:lineRule="auto"/>
      <w:jc w:val="left"/>
    </w:pPr>
  </w:style>
  <w:style w:type="table" w:styleId="TableGrid">
    <w:name w:val="Table Grid"/>
    <w:basedOn w:val="TableNormal"/>
    <w:uiPriority w:val="59"/>
    <w:rsid w:val="0067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E4E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E4F"/>
    <w:rPr>
      <w:rFonts w:ascii="Gotham Rounded Light" w:eastAsiaTheme="majorEastAsia" w:hAnsi="Gotham Rounded Light" w:cstheme="majorBidi"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aliases w:val="Heading 2 - Venkat"/>
    <w:basedOn w:val="Heading1"/>
    <w:next w:val="Normal"/>
    <w:link w:val="SubtitleChar"/>
    <w:uiPriority w:val="11"/>
    <w:qFormat/>
    <w:rsid w:val="008E4E4F"/>
    <w:pPr>
      <w:numPr>
        <w:ilvl w:val="1"/>
      </w:numPr>
    </w:pPr>
    <w:rPr>
      <w:rFonts w:eastAsiaTheme="majorEastAsia" w:cstheme="majorBidi"/>
      <w:iCs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B6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SubtitleChar">
    <w:name w:val="Subtitle Char"/>
    <w:aliases w:val="Heading 2 - Venkat Char"/>
    <w:basedOn w:val="DefaultParagraphFont"/>
    <w:link w:val="Subtitle"/>
    <w:uiPriority w:val="11"/>
    <w:rsid w:val="008E4E4F"/>
    <w:rPr>
      <w:rFonts w:ascii="Gotham Rounded Light" w:eastAsiaTheme="majorEastAsia" w:hAnsi="Gotham Rounded Light" w:cstheme="majorBidi"/>
      <w:bCs/>
      <w:iCs/>
      <w:color w:val="1116E9"/>
      <w:spacing w:val="15"/>
      <w:kern w:val="32"/>
      <w:sz w:val="28"/>
      <w:szCs w:val="32"/>
    </w:rPr>
  </w:style>
  <w:style w:type="table" w:styleId="GridTable4-Accent6">
    <w:name w:val="Grid Table 4 Accent 6"/>
    <w:basedOn w:val="TableNormal"/>
    <w:uiPriority w:val="49"/>
    <w:rsid w:val="00180E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639D"/>
    <w:rPr>
      <w:color w:val="605E5C"/>
      <w:shd w:val="clear" w:color="auto" w:fill="E1DFDD"/>
    </w:rPr>
  </w:style>
  <w:style w:type="paragraph" w:styleId="List">
    <w:name w:val="List"/>
    <w:basedOn w:val="Normal"/>
    <w:uiPriority w:val="99"/>
    <w:semiHidden/>
    <w:unhideWhenUsed/>
    <w:rsid w:val="00407A71"/>
    <w:pPr>
      <w:ind w:left="283" w:hanging="283"/>
      <w:contextualSpacing/>
    </w:pPr>
  </w:style>
  <w:style w:type="character" w:customStyle="1" w:styleId="BodyTextChar">
    <w:name w:val="Body Text Char"/>
    <w:basedOn w:val="DefaultParagraphFont"/>
    <w:link w:val="BodyText"/>
    <w:rsid w:val="00142D3A"/>
    <w:rPr>
      <w:rFonts w:ascii="Seaford" w:hAnsi="Seaford"/>
      <w:color w:val="000000" w:themeColor="text1"/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82DBC"/>
    <w:rPr>
      <w:rFonts w:ascii="Seaford" w:hAnsi="Seaford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vmelachervu" TargetMode="External"/><Relationship Id="rId2" Type="http://schemas.openxmlformats.org/officeDocument/2006/relationships/hyperlink" Target="mailto:vmela23@iitk.ac.in" TargetMode="External"/><Relationship Id="rId1" Type="http://schemas.openxmlformats.org/officeDocument/2006/relationships/hyperlink" Target="mailto:vmelachervu@gmail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vmelachervu" TargetMode="External"/><Relationship Id="rId2" Type="http://schemas.openxmlformats.org/officeDocument/2006/relationships/hyperlink" Target="mailto:vmela23@iitk.ac.in" TargetMode="External"/><Relationship Id="rId1" Type="http://schemas.openxmlformats.org/officeDocument/2006/relationships/hyperlink" Target="mailto:vmelachervu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ela\OneDrive\Documents\Custom%20Office%20Templates\Venkat%20-%20Personal%20V2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337BD10-E9F7-4C4A-893B-C4A815E6DE52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E518C95-9935-4ED3-8425-70D230AC56F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DB0765D-86CE-45BD-A3B1-649A59DA7554}">
  <we:reference id="wa104379997" version="3.0.0.0" store="en-US" storeType="OMEX"/>
  <we:alternateReferences>
    <we:reference id="WA104379997" version="3.0.0.0" store="WA10437999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10D32-9FD9-4236-AE51-9BFB9A82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Venkat - Personal V28</Template>
  <TotalTime>7041</TotalTime>
  <Pages>2</Pages>
  <Words>312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EE902-Oral Assignment - 11-02-2024 - 23156022</vt:lpstr>
    </vt:vector>
  </TitlesOfParts>
  <Manager>Venkateswar Reddy Melachervu, Technology Executive</Manager>
  <Company>Brillium Technologies</Company>
  <LinksUpToDate>false</LinksUpToDate>
  <CharactersWithSpaces>3258</CharactersWithSpaces>
  <SharedDoc>false</SharedDoc>
  <HyperlinkBase>https://www.linkedin.com/vmelachervu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EE902-Oral Assignment - 11-02-2024 - 23156022</dc:title>
  <dc:subject>EE902-Oral Assignment - 11-02-2024 - 23156022</dc:subject>
  <dc:creator>Venkateswar Reddy Melachervu</dc:creator>
  <cp:keywords>"...dare to dream;care to win..."</cp:keywords>
  <dc:description>EE902-Oral Assignment - 11-02-2024 - 23156022</dc:description>
  <cp:lastModifiedBy>Venkateswar Reddy Melachervu</cp:lastModifiedBy>
  <cp:revision>278</cp:revision>
  <cp:lastPrinted>2024-02-11T14:59:00Z</cp:lastPrinted>
  <dcterms:created xsi:type="dcterms:W3CDTF">2023-08-17T12:29:00Z</dcterms:created>
  <dcterms:modified xsi:type="dcterms:W3CDTF">2024-02-11T14:59:00Z</dcterms:modified>
  <cp:category>EE902-Oral Assignment - 11-02-2024 - 23156022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TC060873961033</vt:lpwstr>
  </property>
  <property fmtid="{D5CDD505-2E9C-101B-9397-08002B2CF9AE}" pid="3" name="GrammarlyDocumentId">
    <vt:lpwstr>e557a99d91e04aff5ee7a5d6ff38e8b4e276a0d4053a1e1b645bd147f4807e35</vt:lpwstr>
  </property>
</Properties>
</file>